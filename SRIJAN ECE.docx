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739D03">
      <w:pPr>
        <w:pStyle w:val="9"/>
        <w:tabs>
          <w:tab w:val="left" w:pos="8222"/>
        </w:tabs>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color w:val="000000" w:themeColor="text1"/>
          <w:lang w:val="en-IN" w:eastAsia="en-IN"/>
          <w14:textFill>
            <w14:solidFill>
              <w14:schemeClr w14:val="tx1"/>
            </w14:solidFill>
          </w14:textFill>
        </w:rPr>
        <w:drawing>
          <wp:inline distT="0" distB="0" distL="0" distR="0">
            <wp:extent cx="3930650" cy="1047750"/>
            <wp:effectExtent l="0" t="0" r="0" b="0"/>
            <wp:docPr id="27" name="Picture 27" descr="K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KR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935606" cy="1049071"/>
                    </a:xfrm>
                    <a:prstGeom prst="rect">
                      <a:avLst/>
                    </a:prstGeom>
                    <a:noFill/>
                    <a:ln>
                      <a:noFill/>
                    </a:ln>
                  </pic:spPr>
                </pic:pic>
              </a:graphicData>
            </a:graphic>
          </wp:inline>
        </w:drawing>
      </w:r>
      <w:r>
        <w:rPr>
          <w:color w:val="000000" w:themeColor="text1"/>
          <w14:textFill>
            <w14:solidFill>
              <w14:schemeClr w14:val="tx1"/>
            </w14:solidFill>
          </w14:textFill>
        </w:rPr>
        <w:t xml:space="preserve">  </w:t>
      </w:r>
      <w:r>
        <w:rPr>
          <w:color w:val="000000" w:themeColor="text1"/>
          <w:position w:val="22"/>
          <w:lang w:val="en-IN" w:eastAsia="en-IN"/>
          <w14:textFill>
            <w14:solidFill>
              <w14:schemeClr w14:val="tx1"/>
            </w14:solidFill>
          </w14:textFill>
        </w:rPr>
        <w:t xml:space="preserve">     </w:t>
      </w:r>
      <w:r>
        <w:rPr>
          <w:color w:val="000000" w:themeColor="text1"/>
          <w:position w:val="22"/>
          <w:lang w:val="en-IN" w:eastAsia="en-IN"/>
          <w14:textFill>
            <w14:solidFill>
              <w14:schemeClr w14:val="tx1"/>
            </w14:solidFill>
          </w14:textFill>
        </w:rPr>
        <w:drawing>
          <wp:inline distT="0" distB="0" distL="0" distR="0">
            <wp:extent cx="742950" cy="742950"/>
            <wp:effectExtent l="0" t="0" r="0" b="0"/>
            <wp:docPr id="3" name="Image 3" descr="C:\Users\Administrator\Desktop\AU.png"/>
            <wp:cNvGraphicFramePr/>
            <a:graphic xmlns:a="http://schemas.openxmlformats.org/drawingml/2006/main">
              <a:graphicData uri="http://schemas.openxmlformats.org/drawingml/2006/picture">
                <pic:pic xmlns:pic="http://schemas.openxmlformats.org/drawingml/2006/picture">
                  <pic:nvPicPr>
                    <pic:cNvPr id="3" name="Image 3" descr="C:\Users\Administrator\Desktop\AU.png"/>
                    <pic:cNvPicPr/>
                  </pic:nvPicPr>
                  <pic:blipFill>
                    <a:blip r:embed="rId16" cstate="print"/>
                    <a:stretch>
                      <a:fillRect/>
                    </a:stretch>
                  </pic:blipFill>
                  <pic:spPr>
                    <a:xfrm>
                      <a:off x="0" y="0"/>
                      <a:ext cx="744510" cy="744510"/>
                    </a:xfrm>
                    <a:prstGeom prst="rect">
                      <a:avLst/>
                    </a:prstGeom>
                  </pic:spPr>
                </pic:pic>
              </a:graphicData>
            </a:graphic>
          </wp:inline>
        </w:drawing>
      </w:r>
    </w:p>
    <w:p w14:paraId="2AF00A43">
      <w:pPr>
        <w:pStyle w:val="9"/>
        <w:spacing w:before="179"/>
        <w:rPr>
          <w:color w:val="000000" w:themeColor="text1"/>
          <w14:textFill>
            <w14:solidFill>
              <w14:schemeClr w14:val="tx1"/>
            </w14:solidFill>
          </w14:textFill>
        </w:rPr>
      </w:pPr>
    </w:p>
    <w:p w14:paraId="71A1DE35">
      <w:pPr>
        <w:pStyle w:val="9"/>
        <w:ind w:right="-44"/>
        <w:jc w:val="center"/>
        <w:rPr>
          <w:color w:val="000000" w:themeColor="text1"/>
          <w14:textFill>
            <w14:solidFill>
              <w14:schemeClr w14:val="tx1"/>
            </w14:solidFill>
          </w14:textFill>
        </w:rPr>
      </w:pPr>
      <w:r>
        <w:rPr>
          <w:color w:val="000000" w:themeColor="text1"/>
          <w14:textFill>
            <w14:solidFill>
              <w14:schemeClr w14:val="tx1"/>
            </w14:solidFill>
          </w14:textFill>
        </w:rPr>
        <w:t>A</w:t>
      </w:r>
      <w:r>
        <w:rPr>
          <w:color w:val="000000" w:themeColor="text1"/>
          <w:spacing w:val="-6"/>
          <w14:textFill>
            <w14:solidFill>
              <w14:schemeClr w14:val="tx1"/>
            </w14:solidFill>
          </w14:textFill>
        </w:rPr>
        <w:t xml:space="preserve"> </w:t>
      </w:r>
      <w:r>
        <w:rPr>
          <w:color w:val="000000" w:themeColor="text1"/>
          <w14:textFill>
            <w14:solidFill>
              <w14:schemeClr w14:val="tx1"/>
            </w14:solidFill>
          </w14:textFill>
        </w:rPr>
        <w:t>PROJECT</w:t>
      </w:r>
      <w:r>
        <w:rPr>
          <w:color w:val="000000" w:themeColor="text1"/>
          <w:spacing w:val="-4"/>
          <w14:textFill>
            <w14:solidFill>
              <w14:schemeClr w14:val="tx1"/>
            </w14:solidFill>
          </w14:textFill>
        </w:rPr>
        <w:t xml:space="preserve"> </w:t>
      </w:r>
      <w:r>
        <w:rPr>
          <w:color w:val="000000" w:themeColor="text1"/>
          <w:spacing w:val="-2"/>
          <w14:textFill>
            <w14:solidFill>
              <w14:schemeClr w14:val="tx1"/>
            </w14:solidFill>
          </w14:textFill>
        </w:rPr>
        <w:t>REPORT</w:t>
      </w:r>
    </w:p>
    <w:p w14:paraId="38C04D74">
      <w:pPr>
        <w:pStyle w:val="9"/>
        <w:spacing w:before="81"/>
        <w:ind w:right="-44"/>
        <w:rPr>
          <w:color w:val="000000" w:themeColor="text1"/>
          <w14:textFill>
            <w14:solidFill>
              <w14:schemeClr w14:val="tx1"/>
            </w14:solidFill>
          </w14:textFill>
        </w:rPr>
      </w:pPr>
    </w:p>
    <w:p w14:paraId="60FB035B">
      <w:pPr>
        <w:pStyle w:val="9"/>
        <w:ind w:right="-44"/>
        <w:jc w:val="center"/>
        <w:rPr>
          <w:color w:val="000000" w:themeColor="text1"/>
          <w14:textFill>
            <w14:solidFill>
              <w14:schemeClr w14:val="tx1"/>
            </w14:solidFill>
          </w14:textFill>
        </w:rPr>
      </w:pPr>
      <w:r>
        <w:rPr>
          <w:color w:val="000000" w:themeColor="text1"/>
          <w:spacing w:val="-5"/>
          <w14:textFill>
            <w14:solidFill>
              <w14:schemeClr w14:val="tx1"/>
            </w14:solidFill>
          </w14:textFill>
        </w:rPr>
        <w:t>on</w:t>
      </w:r>
    </w:p>
    <w:p w14:paraId="5342EE23">
      <w:pPr>
        <w:pStyle w:val="9"/>
        <w:spacing w:before="72"/>
        <w:ind w:right="-44"/>
        <w:rPr>
          <w:color w:val="000000" w:themeColor="text1"/>
          <w14:textFill>
            <w14:solidFill>
              <w14:schemeClr w14:val="tx1"/>
            </w14:solidFill>
          </w14:textFill>
        </w:rPr>
      </w:pPr>
    </w:p>
    <w:p w14:paraId="2AC34E33">
      <w:pPr>
        <w:pStyle w:val="16"/>
        <w:ind w:left="0" w:right="-44"/>
        <w:rPr>
          <w:color w:val="000000" w:themeColor="text1"/>
          <w14:textFill>
            <w14:solidFill>
              <w14:schemeClr w14:val="tx1"/>
            </w14:solidFill>
          </w14:textFill>
        </w:rPr>
      </w:pPr>
      <w:r>
        <w:rPr>
          <w:color w:val="000000" w:themeColor="text1"/>
          <w14:textFill>
            <w14:solidFill>
              <w14:schemeClr w14:val="tx1"/>
            </w14:solidFill>
          </w14:textFill>
        </w:rPr>
        <w:t>AUTOMATED PUMP CONTROL SYSTEM</w:t>
      </w:r>
    </w:p>
    <w:p w14:paraId="32A0140D">
      <w:pPr>
        <w:pStyle w:val="9"/>
        <w:spacing w:before="64"/>
        <w:ind w:right="-44"/>
        <w:rPr>
          <w:b/>
          <w:color w:val="000000" w:themeColor="text1"/>
          <w:sz w:val="36"/>
          <w14:textFill>
            <w14:solidFill>
              <w14:schemeClr w14:val="tx1"/>
            </w14:solidFill>
          </w14:textFill>
        </w:rPr>
      </w:pPr>
    </w:p>
    <w:p w14:paraId="2AD660CF">
      <w:pPr>
        <w:spacing w:line="451" w:lineRule="auto"/>
        <w:ind w:right="-44"/>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Submitted</w:t>
      </w:r>
      <w:r>
        <w:rPr>
          <w:color w:val="000000" w:themeColor="text1"/>
          <w:spacing w:val="-1"/>
          <w:sz w:val="24"/>
          <w14:textFill>
            <w14:solidFill>
              <w14:schemeClr w14:val="tx1"/>
            </w14:solidFill>
          </w14:textFill>
        </w:rPr>
        <w:t xml:space="preserve"> </w:t>
      </w:r>
      <w:r>
        <w:rPr>
          <w:color w:val="000000" w:themeColor="text1"/>
          <w:sz w:val="24"/>
          <w14:textFill>
            <w14:solidFill>
              <w14:schemeClr w14:val="tx1"/>
            </w14:solidFill>
          </w14:textFill>
        </w:rPr>
        <w:t>in</w:t>
      </w:r>
      <w:r>
        <w:rPr>
          <w:color w:val="000000" w:themeColor="text1"/>
          <w:spacing w:val="-5"/>
          <w:sz w:val="24"/>
          <w14:textFill>
            <w14:solidFill>
              <w14:schemeClr w14:val="tx1"/>
            </w14:solidFill>
          </w14:textFill>
        </w:rPr>
        <w:t xml:space="preserve"> </w:t>
      </w:r>
      <w:r>
        <w:rPr>
          <w:color w:val="000000" w:themeColor="text1"/>
          <w:sz w:val="24"/>
          <w14:textFill>
            <w14:solidFill>
              <w14:schemeClr w14:val="tx1"/>
            </w14:solidFill>
          </w14:textFill>
        </w:rPr>
        <w:t>partial</w:t>
      </w:r>
      <w:r>
        <w:rPr>
          <w:color w:val="000000" w:themeColor="text1"/>
          <w:spacing w:val="-6"/>
          <w:sz w:val="24"/>
          <w14:textFill>
            <w14:solidFill>
              <w14:schemeClr w14:val="tx1"/>
            </w14:solidFill>
          </w14:textFill>
        </w:rPr>
        <w:t xml:space="preserve"> </w:t>
      </w:r>
      <w:r>
        <w:rPr>
          <w:color w:val="000000" w:themeColor="text1"/>
          <w:sz w:val="24"/>
          <w14:textFill>
            <w14:solidFill>
              <w14:schemeClr w14:val="tx1"/>
            </w14:solidFill>
          </w14:textFill>
        </w:rPr>
        <w:t>fulfillment</w:t>
      </w:r>
      <w:r>
        <w:rPr>
          <w:color w:val="000000" w:themeColor="text1"/>
          <w:spacing w:val="-6"/>
          <w:sz w:val="24"/>
          <w14:textFill>
            <w14:solidFill>
              <w14:schemeClr w14:val="tx1"/>
            </w14:solidFill>
          </w14:textFill>
        </w:rPr>
        <w:t xml:space="preserve"> </w:t>
      </w:r>
      <w:r>
        <w:rPr>
          <w:color w:val="000000" w:themeColor="text1"/>
          <w:sz w:val="24"/>
          <w14:textFill>
            <w14:solidFill>
              <w14:schemeClr w14:val="tx1"/>
            </w14:solidFill>
          </w14:textFill>
        </w:rPr>
        <w:t>of</w:t>
      </w:r>
      <w:r>
        <w:rPr>
          <w:color w:val="000000" w:themeColor="text1"/>
          <w:spacing w:val="-5"/>
          <w:sz w:val="24"/>
          <w14:textFill>
            <w14:solidFill>
              <w14:schemeClr w14:val="tx1"/>
            </w14:solidFill>
          </w14:textFill>
        </w:rPr>
        <w:t xml:space="preserve"> </w:t>
      </w:r>
      <w:r>
        <w:rPr>
          <w:color w:val="000000" w:themeColor="text1"/>
          <w:sz w:val="24"/>
          <w14:textFill>
            <w14:solidFill>
              <w14:schemeClr w14:val="tx1"/>
            </w14:solidFill>
          </w14:textFill>
        </w:rPr>
        <w:t>requirements</w:t>
      </w:r>
      <w:r>
        <w:rPr>
          <w:color w:val="000000" w:themeColor="text1"/>
          <w:spacing w:val="-4"/>
          <w:sz w:val="24"/>
          <w14:textFill>
            <w14:solidFill>
              <w14:schemeClr w14:val="tx1"/>
            </w14:solidFill>
          </w14:textFill>
        </w:rPr>
        <w:t xml:space="preserve"> </w:t>
      </w:r>
      <w:r>
        <w:rPr>
          <w:color w:val="000000" w:themeColor="text1"/>
          <w:sz w:val="24"/>
          <w14:textFill>
            <w14:solidFill>
              <w14:schemeClr w14:val="tx1"/>
            </w14:solidFill>
          </w14:textFill>
        </w:rPr>
        <w:t>for</w:t>
      </w:r>
      <w:r>
        <w:rPr>
          <w:color w:val="000000" w:themeColor="text1"/>
          <w:spacing w:val="-5"/>
          <w:sz w:val="24"/>
          <w14:textFill>
            <w14:solidFill>
              <w14:schemeClr w14:val="tx1"/>
            </w14:solidFill>
          </w14:textFill>
        </w:rPr>
        <w:t xml:space="preserve"> </w:t>
      </w:r>
      <w:r>
        <w:rPr>
          <w:color w:val="000000" w:themeColor="text1"/>
          <w:sz w:val="24"/>
          <w14:textFill>
            <w14:solidFill>
              <w14:schemeClr w14:val="tx1"/>
            </w14:solidFill>
          </w14:textFill>
        </w:rPr>
        <w:t>the</w:t>
      </w:r>
      <w:r>
        <w:rPr>
          <w:color w:val="000000" w:themeColor="text1"/>
          <w:spacing w:val="-7"/>
          <w:sz w:val="24"/>
          <w14:textFill>
            <w14:solidFill>
              <w14:schemeClr w14:val="tx1"/>
            </w14:solidFill>
          </w14:textFill>
        </w:rPr>
        <w:t xml:space="preserve"> </w:t>
      </w:r>
      <w:r>
        <w:rPr>
          <w:color w:val="000000" w:themeColor="text1"/>
          <w:sz w:val="24"/>
          <w14:textFill>
            <w14:solidFill>
              <w14:schemeClr w14:val="tx1"/>
            </w14:solidFill>
          </w14:textFill>
        </w:rPr>
        <w:t>award</w:t>
      </w:r>
      <w:r>
        <w:rPr>
          <w:color w:val="000000" w:themeColor="text1"/>
          <w:spacing w:val="-5"/>
          <w:sz w:val="24"/>
          <w14:textFill>
            <w14:solidFill>
              <w14:schemeClr w14:val="tx1"/>
            </w14:solidFill>
          </w14:textFill>
        </w:rPr>
        <w:t xml:space="preserve"> </w:t>
      </w:r>
      <w:r>
        <w:rPr>
          <w:color w:val="000000" w:themeColor="text1"/>
          <w:sz w:val="24"/>
          <w14:textFill>
            <w14:solidFill>
              <w14:schemeClr w14:val="tx1"/>
            </w14:solidFill>
          </w14:textFill>
        </w:rPr>
        <w:t>of</w:t>
      </w:r>
      <w:r>
        <w:rPr>
          <w:color w:val="000000" w:themeColor="text1"/>
          <w:spacing w:val="-5"/>
          <w:sz w:val="24"/>
          <w14:textFill>
            <w14:solidFill>
              <w14:schemeClr w14:val="tx1"/>
            </w14:solidFill>
          </w14:textFill>
        </w:rPr>
        <w:t xml:space="preserve"> </w:t>
      </w:r>
      <w:r>
        <w:rPr>
          <w:color w:val="000000" w:themeColor="text1"/>
          <w:sz w:val="24"/>
          <w14:textFill>
            <w14:solidFill>
              <w14:schemeClr w14:val="tx1"/>
            </w14:solidFill>
          </w14:textFill>
        </w:rPr>
        <w:t>the</w:t>
      </w:r>
      <w:r>
        <w:rPr>
          <w:color w:val="000000" w:themeColor="text1"/>
          <w:spacing w:val="-7"/>
          <w:sz w:val="24"/>
          <w14:textFill>
            <w14:solidFill>
              <w14:schemeClr w14:val="tx1"/>
            </w14:solidFill>
          </w14:textFill>
        </w:rPr>
        <w:t xml:space="preserve"> </w:t>
      </w:r>
      <w:r>
        <w:rPr>
          <w:color w:val="000000" w:themeColor="text1"/>
          <w:sz w:val="24"/>
          <w14:textFill>
            <w14:solidFill>
              <w14:schemeClr w14:val="tx1"/>
            </w14:solidFill>
          </w14:textFill>
        </w:rPr>
        <w:t xml:space="preserve">course </w:t>
      </w:r>
      <w:r>
        <w:rPr>
          <w:color w:val="000000" w:themeColor="text1"/>
          <w:spacing w:val="-6"/>
          <w:sz w:val="24"/>
          <w14:textFill>
            <w14:solidFill>
              <w14:schemeClr w14:val="tx1"/>
            </w14:solidFill>
          </w14:textFill>
        </w:rPr>
        <w:t>of</w:t>
      </w:r>
    </w:p>
    <w:p w14:paraId="01356DDB">
      <w:pPr>
        <w:pStyle w:val="4"/>
        <w:spacing w:before="30"/>
        <w:ind w:left="0" w:right="-44"/>
        <w:rPr>
          <w:color w:val="000000" w:themeColor="text1"/>
          <w14:textFill>
            <w14:solidFill>
              <w14:schemeClr w14:val="tx1"/>
            </w14:solidFill>
          </w14:textFill>
        </w:rPr>
      </w:pPr>
      <w:r>
        <w:rPr>
          <w:color w:val="000000" w:themeColor="text1"/>
          <w14:textFill>
            <w14:solidFill>
              <w14:schemeClr w14:val="tx1"/>
            </w14:solidFill>
          </w14:textFill>
        </w:rPr>
        <w:t>ECA1121</w:t>
      </w:r>
      <w:r>
        <w:rPr>
          <w:color w:val="000000" w:themeColor="text1"/>
          <w:spacing w:val="-3"/>
          <w14:textFill>
            <w14:solidFill>
              <w14:schemeClr w14:val="tx1"/>
            </w14:solidFill>
          </w14:textFill>
        </w:rPr>
        <w:t xml:space="preserve"> </w:t>
      </w:r>
      <w:r>
        <w:rPr>
          <w:color w:val="000000" w:themeColor="text1"/>
          <w14:textFill>
            <w14:solidFill>
              <w14:schemeClr w14:val="tx1"/>
            </w14:solidFill>
          </w14:textFill>
        </w:rPr>
        <w:t>–</w:t>
      </w:r>
      <w:r>
        <w:rPr>
          <w:color w:val="000000" w:themeColor="text1"/>
          <w:spacing w:val="-3"/>
          <w14:textFill>
            <w14:solidFill>
              <w14:schemeClr w14:val="tx1"/>
            </w14:solidFill>
          </w14:textFill>
        </w:rPr>
        <w:t xml:space="preserve"> </w:t>
      </w:r>
      <w:r>
        <w:rPr>
          <w:color w:val="000000" w:themeColor="text1"/>
          <w14:textFill>
            <w14:solidFill>
              <w14:schemeClr w14:val="tx1"/>
            </w14:solidFill>
          </w14:textFill>
        </w:rPr>
        <w:t>PYTHON PROGRAMMING</w:t>
      </w:r>
    </w:p>
    <w:p w14:paraId="1381D3A2">
      <w:pPr>
        <w:pStyle w:val="9"/>
        <w:ind w:right="-44"/>
        <w:rPr>
          <w:b/>
          <w:color w:val="000000" w:themeColor="text1"/>
          <w14:textFill>
            <w14:solidFill>
              <w14:schemeClr w14:val="tx1"/>
            </w14:solidFill>
          </w14:textFill>
        </w:rPr>
      </w:pPr>
    </w:p>
    <w:p w14:paraId="5DF75D76">
      <w:pPr>
        <w:pStyle w:val="9"/>
        <w:spacing w:before="77"/>
        <w:ind w:right="-44"/>
        <w:rPr>
          <w:b/>
          <w:color w:val="000000" w:themeColor="text1"/>
          <w14:textFill>
            <w14:solidFill>
              <w14:schemeClr w14:val="tx1"/>
            </w14:solidFill>
          </w14:textFill>
        </w:rPr>
      </w:pPr>
    </w:p>
    <w:p w14:paraId="57B0EB15">
      <w:pPr>
        <w:ind w:right="-44"/>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Under</w:t>
      </w:r>
      <w:r>
        <w:rPr>
          <w:color w:val="000000" w:themeColor="text1"/>
          <w:spacing w:val="-2"/>
          <w:sz w:val="24"/>
          <w14:textFill>
            <w14:solidFill>
              <w14:schemeClr w14:val="tx1"/>
            </w14:solidFill>
          </w14:textFill>
        </w:rPr>
        <w:t xml:space="preserve"> </w:t>
      </w:r>
      <w:r>
        <w:rPr>
          <w:color w:val="000000" w:themeColor="text1"/>
          <w:sz w:val="24"/>
          <w14:textFill>
            <w14:solidFill>
              <w14:schemeClr w14:val="tx1"/>
            </w14:solidFill>
          </w14:textFill>
        </w:rPr>
        <w:t>the</w:t>
      </w:r>
      <w:r>
        <w:rPr>
          <w:color w:val="000000" w:themeColor="text1"/>
          <w:spacing w:val="-4"/>
          <w:sz w:val="24"/>
          <w14:textFill>
            <w14:solidFill>
              <w14:schemeClr w14:val="tx1"/>
            </w14:solidFill>
          </w14:textFill>
        </w:rPr>
        <w:t xml:space="preserve"> </w:t>
      </w:r>
      <w:r>
        <w:rPr>
          <w:color w:val="000000" w:themeColor="text1"/>
          <w:sz w:val="24"/>
          <w14:textFill>
            <w14:solidFill>
              <w14:schemeClr w14:val="tx1"/>
            </w14:solidFill>
          </w14:textFill>
        </w:rPr>
        <w:t>guidance</w:t>
      </w:r>
      <w:r>
        <w:rPr>
          <w:color w:val="000000" w:themeColor="text1"/>
          <w:spacing w:val="-3"/>
          <w:sz w:val="24"/>
          <w14:textFill>
            <w14:solidFill>
              <w14:schemeClr w14:val="tx1"/>
            </w14:solidFill>
          </w14:textFill>
        </w:rPr>
        <w:t xml:space="preserve"> </w:t>
      </w:r>
      <w:r>
        <w:rPr>
          <w:color w:val="000000" w:themeColor="text1"/>
          <w:spacing w:val="-5"/>
          <w:sz w:val="24"/>
          <w14:textFill>
            <w14:solidFill>
              <w14:schemeClr w14:val="tx1"/>
            </w14:solidFill>
          </w14:textFill>
        </w:rPr>
        <w:t>of</w:t>
      </w:r>
    </w:p>
    <w:p w14:paraId="4BA69A21">
      <w:pPr>
        <w:pStyle w:val="9"/>
        <w:spacing w:before="96"/>
        <w:ind w:right="-44"/>
        <w:rPr>
          <w:color w:val="000000" w:themeColor="text1"/>
          <w:sz w:val="24"/>
          <w14:textFill>
            <w14:solidFill>
              <w14:schemeClr w14:val="tx1"/>
            </w14:solidFill>
          </w14:textFill>
        </w:rPr>
      </w:pPr>
    </w:p>
    <w:p w14:paraId="0F814FEE">
      <w:pPr>
        <w:pStyle w:val="5"/>
        <w:ind w:left="0" w:right="-44" w:firstLine="0"/>
        <w:jc w:val="center"/>
        <w:rPr>
          <w:color w:val="000000" w:themeColor="text1"/>
          <w14:textFill>
            <w14:solidFill>
              <w14:schemeClr w14:val="tx1"/>
            </w14:solidFill>
          </w14:textFill>
        </w:rPr>
      </w:pPr>
      <w:bookmarkStart w:id="0" w:name="Mrs._K._VALLI_PRIYADHARSHINI._M.E.,_(PhD"/>
      <w:bookmarkEnd w:id="0"/>
      <w:r>
        <w:rPr>
          <w:color w:val="000000" w:themeColor="text1"/>
          <w14:textFill>
            <w14:solidFill>
              <w14:schemeClr w14:val="tx1"/>
            </w14:solidFill>
          </w14:textFill>
        </w:rPr>
        <w:t>Ms. M. INDHU M.E.,</w:t>
      </w:r>
    </w:p>
    <w:p w14:paraId="019B8A84">
      <w:pPr>
        <w:spacing w:before="318"/>
        <w:ind w:right="-44"/>
        <w:jc w:val="center"/>
        <w:rPr>
          <w:b/>
          <w:color w:val="000000" w:themeColor="text1"/>
          <w:sz w:val="28"/>
          <w14:textFill>
            <w14:solidFill>
              <w14:schemeClr w14:val="tx1"/>
            </w14:solidFill>
          </w14:textFill>
        </w:rPr>
      </w:pPr>
      <w:bookmarkStart w:id="1" w:name="Assistant_Professor/CSE"/>
      <w:bookmarkEnd w:id="1"/>
      <w:r>
        <w:rPr>
          <w:b/>
          <w:color w:val="000000" w:themeColor="text1"/>
          <w:sz w:val="28"/>
          <w14:textFill>
            <w14:solidFill>
              <w14:schemeClr w14:val="tx1"/>
            </w14:solidFill>
          </w14:textFill>
        </w:rPr>
        <w:t>Assistant</w:t>
      </w:r>
      <w:r>
        <w:rPr>
          <w:b/>
          <w:color w:val="000000" w:themeColor="text1"/>
          <w:spacing w:val="-1"/>
          <w:sz w:val="28"/>
          <w14:textFill>
            <w14:solidFill>
              <w14:schemeClr w14:val="tx1"/>
            </w14:solidFill>
          </w14:textFill>
        </w:rPr>
        <w:t xml:space="preserve"> </w:t>
      </w:r>
      <w:r>
        <w:rPr>
          <w:b/>
          <w:color w:val="000000" w:themeColor="text1"/>
          <w:spacing w:val="-2"/>
          <w:sz w:val="28"/>
          <w14:textFill>
            <w14:solidFill>
              <w14:schemeClr w14:val="tx1"/>
            </w14:solidFill>
          </w14:textFill>
        </w:rPr>
        <w:t>Professor/ECE</w:t>
      </w:r>
    </w:p>
    <w:p w14:paraId="4B59A7D4">
      <w:pPr>
        <w:pStyle w:val="9"/>
        <w:ind w:right="-44"/>
        <w:rPr>
          <w:b/>
          <w:color w:val="000000" w:themeColor="text1"/>
          <w14:textFill>
            <w14:solidFill>
              <w14:schemeClr w14:val="tx1"/>
            </w14:solidFill>
          </w14:textFill>
        </w:rPr>
      </w:pPr>
    </w:p>
    <w:p w14:paraId="77A8A208">
      <w:pPr>
        <w:pStyle w:val="9"/>
        <w:ind w:right="-44"/>
        <w:rPr>
          <w:b/>
          <w:color w:val="000000" w:themeColor="text1"/>
          <w14:textFill>
            <w14:solidFill>
              <w14:schemeClr w14:val="tx1"/>
            </w14:solidFill>
          </w14:textFill>
        </w:rPr>
      </w:pPr>
    </w:p>
    <w:p w14:paraId="2E010860">
      <w:pPr>
        <w:pStyle w:val="9"/>
        <w:spacing w:before="90"/>
        <w:ind w:right="-44"/>
        <w:rPr>
          <w:b/>
          <w:color w:val="000000" w:themeColor="text1"/>
          <w14:textFill>
            <w14:solidFill>
              <w14:schemeClr w14:val="tx1"/>
            </w14:solidFill>
          </w14:textFill>
        </w:rPr>
      </w:pPr>
    </w:p>
    <w:p w14:paraId="6BEF8F2A">
      <w:pPr>
        <w:ind w:right="-44"/>
        <w:jc w:val="center"/>
        <w:rPr>
          <w:i/>
          <w:color w:val="000000" w:themeColor="text1"/>
          <w:sz w:val="24"/>
          <w14:textFill>
            <w14:solidFill>
              <w14:schemeClr w14:val="tx1"/>
            </w14:solidFill>
          </w14:textFill>
        </w:rPr>
      </w:pPr>
      <w:r>
        <w:rPr>
          <w:i/>
          <w:color w:val="000000" w:themeColor="text1"/>
          <w:sz w:val="24"/>
          <w14:textFill>
            <w14:solidFill>
              <w14:schemeClr w14:val="tx1"/>
            </w14:solidFill>
          </w14:textFill>
        </w:rPr>
        <w:t>Submitted</w:t>
      </w:r>
      <w:r>
        <w:rPr>
          <w:i/>
          <w:color w:val="000000" w:themeColor="text1"/>
          <w:spacing w:val="-7"/>
          <w:sz w:val="24"/>
          <w14:textFill>
            <w14:solidFill>
              <w14:schemeClr w14:val="tx1"/>
            </w14:solidFill>
          </w14:textFill>
        </w:rPr>
        <w:t xml:space="preserve"> </w:t>
      </w:r>
      <w:r>
        <w:rPr>
          <w:i/>
          <w:color w:val="000000" w:themeColor="text1"/>
          <w:spacing w:val="-5"/>
          <w:sz w:val="24"/>
          <w14:textFill>
            <w14:solidFill>
              <w14:schemeClr w14:val="tx1"/>
            </w14:solidFill>
          </w14:textFill>
        </w:rPr>
        <w:t>By</w:t>
      </w:r>
    </w:p>
    <w:p w14:paraId="7163079F">
      <w:pPr>
        <w:pStyle w:val="9"/>
        <w:ind w:right="-44"/>
        <w:rPr>
          <w:i/>
          <w:color w:val="000000" w:themeColor="text1"/>
          <w:sz w:val="24"/>
          <w14:textFill>
            <w14:solidFill>
              <w14:schemeClr w14:val="tx1"/>
            </w14:solidFill>
          </w14:textFill>
        </w:rPr>
      </w:pPr>
    </w:p>
    <w:p w14:paraId="10F0BCEF">
      <w:pPr>
        <w:spacing w:before="1"/>
        <w:ind w:right="-44"/>
        <w:jc w:val="center"/>
        <w:rPr>
          <w:b/>
          <w:color w:val="000000" w:themeColor="text1"/>
          <w:sz w:val="28"/>
          <w14:textFill>
            <w14:solidFill>
              <w14:schemeClr w14:val="tx1"/>
            </w14:solidFill>
          </w14:textFill>
        </w:rPr>
      </w:pPr>
      <w:r>
        <w:rPr>
          <w:b/>
          <w:color w:val="000000" w:themeColor="text1"/>
          <w:sz w:val="28"/>
          <w14:textFill>
            <w14:solidFill>
              <w14:schemeClr w14:val="tx1"/>
            </w14:solidFill>
          </w14:textFill>
        </w:rPr>
        <w:t>SRIJAN T</w:t>
      </w:r>
      <w:r>
        <w:rPr>
          <w:b/>
          <w:color w:val="000000" w:themeColor="text1"/>
          <w:spacing w:val="-4"/>
          <w:sz w:val="28"/>
          <w14:textFill>
            <w14:solidFill>
              <w14:schemeClr w14:val="tx1"/>
            </w14:solidFill>
          </w14:textFill>
        </w:rPr>
        <w:t xml:space="preserve"> </w:t>
      </w:r>
      <w:r>
        <w:rPr>
          <w:b/>
          <w:color w:val="000000" w:themeColor="text1"/>
          <w:spacing w:val="-2"/>
          <w:sz w:val="28"/>
          <w14:textFill>
            <w14:solidFill>
              <w14:schemeClr w14:val="tx1"/>
            </w14:solidFill>
          </w14:textFill>
        </w:rPr>
        <w:t>(8115U23EC111)</w:t>
      </w:r>
    </w:p>
    <w:p w14:paraId="0891E510">
      <w:pPr>
        <w:pStyle w:val="9"/>
        <w:ind w:right="-44"/>
        <w:rPr>
          <w:b/>
          <w:color w:val="000000" w:themeColor="text1"/>
          <w14:textFill>
            <w14:solidFill>
              <w14:schemeClr w14:val="tx1"/>
            </w14:solidFill>
          </w14:textFill>
        </w:rPr>
      </w:pPr>
    </w:p>
    <w:p w14:paraId="37B1DC46">
      <w:pPr>
        <w:pStyle w:val="9"/>
        <w:spacing w:before="249"/>
        <w:ind w:right="-44"/>
        <w:rPr>
          <w:b/>
          <w:color w:val="000000" w:themeColor="text1"/>
          <w14:textFill>
            <w14:solidFill>
              <w14:schemeClr w14:val="tx1"/>
            </w14:solidFill>
          </w14:textFill>
        </w:rPr>
      </w:pPr>
    </w:p>
    <w:p w14:paraId="0876037D">
      <w:pPr>
        <w:ind w:right="-44"/>
        <w:jc w:val="center"/>
        <w:rPr>
          <w:b/>
          <w:color w:val="000000" w:themeColor="text1"/>
          <w:spacing w:val="-2"/>
          <w:sz w:val="28"/>
          <w14:textFill>
            <w14:solidFill>
              <w14:schemeClr w14:val="tx1"/>
            </w14:solidFill>
          </w14:textFill>
        </w:rPr>
      </w:pPr>
      <w:r>
        <w:rPr>
          <w:b/>
          <w:color w:val="000000" w:themeColor="text1"/>
          <w:sz w:val="28"/>
          <w14:textFill>
            <w14:solidFill>
              <w14:schemeClr w14:val="tx1"/>
            </w14:solidFill>
          </w14:textFill>
        </w:rPr>
        <w:t>DEPARTMENT</w:t>
      </w:r>
      <w:r>
        <w:rPr>
          <w:b/>
          <w:color w:val="000000" w:themeColor="text1"/>
          <w:spacing w:val="-7"/>
          <w:sz w:val="28"/>
          <w14:textFill>
            <w14:solidFill>
              <w14:schemeClr w14:val="tx1"/>
            </w14:solidFill>
          </w14:textFill>
        </w:rPr>
        <w:t xml:space="preserve"> </w:t>
      </w:r>
      <w:r>
        <w:rPr>
          <w:b/>
          <w:color w:val="000000" w:themeColor="text1"/>
          <w:sz w:val="28"/>
          <w14:textFill>
            <w14:solidFill>
              <w14:schemeClr w14:val="tx1"/>
            </w14:solidFill>
          </w14:textFill>
        </w:rPr>
        <w:t xml:space="preserve">OF ELECTRONICS AND COMMUNICATION </w:t>
      </w:r>
      <w:r>
        <w:rPr>
          <w:b/>
          <w:color w:val="000000" w:themeColor="text1"/>
          <w:spacing w:val="-2"/>
          <w:sz w:val="28"/>
          <w14:textFill>
            <w14:solidFill>
              <w14:schemeClr w14:val="tx1"/>
            </w14:solidFill>
          </w14:textFill>
        </w:rPr>
        <w:t>ENGINEERING</w:t>
      </w:r>
    </w:p>
    <w:p w14:paraId="407BFB9F">
      <w:pPr>
        <w:pStyle w:val="2"/>
        <w:spacing w:before="1"/>
        <w:ind w:right="-44"/>
        <w:jc w:val="center"/>
        <w:rPr>
          <w:color w:val="000000" w:themeColor="text1"/>
          <w14:textFill>
            <w14:solidFill>
              <w14:schemeClr w14:val="tx1"/>
            </w14:solidFill>
          </w14:textFill>
        </w:rPr>
      </w:pPr>
      <w:r>
        <w:rPr>
          <w:color w:val="000000" w:themeColor="text1"/>
          <w:spacing w:val="-8"/>
          <w14:textFill>
            <w14:solidFill>
              <w14:schemeClr w14:val="tx1"/>
            </w14:solidFill>
          </w14:textFill>
        </w:rPr>
        <w:t>K.</w:t>
      </w:r>
      <w:r>
        <w:rPr>
          <w:color w:val="000000" w:themeColor="text1"/>
          <w:spacing w:val="20"/>
          <w14:textFill>
            <w14:solidFill>
              <w14:schemeClr w14:val="tx1"/>
            </w14:solidFill>
          </w14:textFill>
        </w:rPr>
        <w:t xml:space="preserve"> </w:t>
      </w:r>
      <w:r>
        <w:rPr>
          <w:color w:val="000000" w:themeColor="text1"/>
          <w:spacing w:val="-8"/>
          <w14:textFill>
            <w14:solidFill>
              <w14:schemeClr w14:val="tx1"/>
            </w14:solidFill>
          </w14:textFill>
        </w:rPr>
        <w:t>RAMAKRISHNAN</w:t>
      </w:r>
      <w:r>
        <w:rPr>
          <w:color w:val="000000" w:themeColor="text1"/>
          <w:spacing w:val="2"/>
          <w14:textFill>
            <w14:solidFill>
              <w14:schemeClr w14:val="tx1"/>
            </w14:solidFill>
          </w14:textFill>
        </w:rPr>
        <w:t xml:space="preserve"> </w:t>
      </w:r>
      <w:r>
        <w:rPr>
          <w:color w:val="000000" w:themeColor="text1"/>
          <w:spacing w:val="-8"/>
          <w14:textFill>
            <w14:solidFill>
              <w14:schemeClr w14:val="tx1"/>
            </w14:solidFill>
          </w14:textFill>
        </w:rPr>
        <w:t>COLLEGE</w:t>
      </w:r>
      <w:r>
        <w:rPr>
          <w:color w:val="000000" w:themeColor="text1"/>
          <w:spacing w:val="13"/>
          <w14:textFill>
            <w14:solidFill>
              <w14:schemeClr w14:val="tx1"/>
            </w14:solidFill>
          </w14:textFill>
        </w:rPr>
        <w:t xml:space="preserve"> </w:t>
      </w:r>
      <w:r>
        <w:rPr>
          <w:color w:val="000000" w:themeColor="text1"/>
          <w:spacing w:val="-8"/>
          <w14:textFill>
            <w14:solidFill>
              <w14:schemeClr w14:val="tx1"/>
            </w14:solidFill>
          </w14:textFill>
        </w:rPr>
        <w:t>OF</w:t>
      </w:r>
      <w:r>
        <w:rPr>
          <w:color w:val="000000" w:themeColor="text1"/>
          <w:spacing w:val="-6"/>
          <w14:textFill>
            <w14:solidFill>
              <w14:schemeClr w14:val="tx1"/>
            </w14:solidFill>
          </w14:textFill>
        </w:rPr>
        <w:t xml:space="preserve"> </w:t>
      </w:r>
      <w:r>
        <w:rPr>
          <w:color w:val="000000" w:themeColor="text1"/>
          <w:spacing w:val="-8"/>
          <w14:textFill>
            <w14:solidFill>
              <w14:schemeClr w14:val="tx1"/>
            </w14:solidFill>
          </w14:textFill>
        </w:rPr>
        <w:t>ENGINEERING</w:t>
      </w:r>
    </w:p>
    <w:p w14:paraId="608106D1">
      <w:pPr>
        <w:spacing w:before="58"/>
        <w:ind w:left="1240" w:right="1968"/>
        <w:jc w:val="center"/>
        <w:rPr>
          <w:color w:val="000000" w:themeColor="text1"/>
          <w:sz w:val="18"/>
          <w14:textFill>
            <w14:solidFill>
              <w14:schemeClr w14:val="tx1"/>
            </w14:solidFill>
          </w14:textFill>
        </w:rPr>
      </w:pPr>
      <w:r>
        <w:rPr>
          <w:color w:val="000000" w:themeColor="text1"/>
          <w:sz w:val="18"/>
          <w14:textFill>
            <w14:solidFill>
              <w14:schemeClr w14:val="tx1"/>
            </w14:solidFill>
          </w14:textFill>
        </w:rPr>
        <w:t>(An</w:t>
      </w:r>
      <w:r>
        <w:rPr>
          <w:color w:val="000000" w:themeColor="text1"/>
          <w:spacing w:val="-5"/>
          <w:sz w:val="18"/>
          <w14:textFill>
            <w14:solidFill>
              <w14:schemeClr w14:val="tx1"/>
            </w14:solidFill>
          </w14:textFill>
        </w:rPr>
        <w:t xml:space="preserve"> </w:t>
      </w:r>
      <w:r>
        <w:rPr>
          <w:color w:val="000000" w:themeColor="text1"/>
          <w:sz w:val="18"/>
          <w14:textFill>
            <w14:solidFill>
              <w14:schemeClr w14:val="tx1"/>
            </w14:solidFill>
          </w14:textFill>
        </w:rPr>
        <w:t>Autonomous</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Institution,</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affiliated</w:t>
      </w:r>
      <w:r>
        <w:rPr>
          <w:color w:val="000000" w:themeColor="text1"/>
          <w:spacing w:val="-5"/>
          <w:sz w:val="18"/>
          <w14:textFill>
            <w14:solidFill>
              <w14:schemeClr w14:val="tx1"/>
            </w14:solidFill>
          </w14:textFill>
        </w:rPr>
        <w:t xml:space="preserve"> </w:t>
      </w:r>
      <w:r>
        <w:rPr>
          <w:color w:val="000000" w:themeColor="text1"/>
          <w:sz w:val="18"/>
          <w14:textFill>
            <w14:solidFill>
              <w14:schemeClr w14:val="tx1"/>
            </w14:solidFill>
          </w14:textFill>
        </w:rPr>
        <w:t>to</w:t>
      </w:r>
      <w:r>
        <w:rPr>
          <w:color w:val="000000" w:themeColor="text1"/>
          <w:spacing w:val="-4"/>
          <w:sz w:val="18"/>
          <w14:textFill>
            <w14:solidFill>
              <w14:schemeClr w14:val="tx1"/>
            </w14:solidFill>
          </w14:textFill>
        </w:rPr>
        <w:t xml:space="preserve"> </w:t>
      </w:r>
      <w:r>
        <w:rPr>
          <w:color w:val="000000" w:themeColor="text1"/>
          <w:sz w:val="18"/>
          <w14:textFill>
            <w14:solidFill>
              <w14:schemeClr w14:val="tx1"/>
            </w14:solidFill>
          </w14:textFill>
        </w:rPr>
        <w:t>Anna</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University</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Chennai</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and</w:t>
      </w:r>
      <w:r>
        <w:rPr>
          <w:color w:val="000000" w:themeColor="text1"/>
          <w:spacing w:val="-5"/>
          <w:sz w:val="18"/>
          <w14:textFill>
            <w14:solidFill>
              <w14:schemeClr w14:val="tx1"/>
            </w14:solidFill>
          </w14:textFill>
        </w:rPr>
        <w:t xml:space="preserve"> </w:t>
      </w:r>
      <w:r>
        <w:rPr>
          <w:color w:val="000000" w:themeColor="text1"/>
          <w:sz w:val="18"/>
          <w14:textFill>
            <w14:solidFill>
              <w14:schemeClr w14:val="tx1"/>
            </w14:solidFill>
          </w14:textFill>
        </w:rPr>
        <w:t>Approved</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by</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AICTE, New Delhi)</w:t>
      </w:r>
    </w:p>
    <w:p w14:paraId="62A36877">
      <w:pPr>
        <w:pStyle w:val="9"/>
        <w:spacing w:before="23"/>
        <w:rPr>
          <w:color w:val="000000" w:themeColor="text1"/>
          <w:sz w:val="18"/>
          <w14:textFill>
            <w14:solidFill>
              <w14:schemeClr w14:val="tx1"/>
            </w14:solidFill>
          </w14:textFill>
        </w:rPr>
      </w:pPr>
    </w:p>
    <w:p w14:paraId="1E40D4A0">
      <w:pPr>
        <w:spacing w:line="274" w:lineRule="exact"/>
        <w:ind w:right="-44"/>
        <w:jc w:val="center"/>
        <w:rPr>
          <w:b/>
          <w:color w:val="000000" w:themeColor="text1"/>
          <w:sz w:val="24"/>
          <w14:textFill>
            <w14:solidFill>
              <w14:schemeClr w14:val="tx1"/>
            </w14:solidFill>
          </w14:textFill>
        </w:rPr>
      </w:pPr>
      <w:r>
        <w:rPr>
          <w:b/>
          <w:color w:val="000000" w:themeColor="text1"/>
          <w:spacing w:val="-4"/>
          <w:sz w:val="24"/>
          <w14:textFill>
            <w14:solidFill>
              <w14:schemeClr w14:val="tx1"/>
            </w14:solidFill>
          </w14:textFill>
        </w:rPr>
        <w:t>SAMAYAPURAM</w:t>
      </w:r>
      <w:r>
        <w:rPr>
          <w:b/>
          <w:color w:val="000000" w:themeColor="text1"/>
          <w:spacing w:val="-3"/>
          <w:sz w:val="24"/>
          <w14:textFill>
            <w14:solidFill>
              <w14:schemeClr w14:val="tx1"/>
            </w14:solidFill>
          </w14:textFill>
        </w:rPr>
        <w:t xml:space="preserve"> </w:t>
      </w:r>
      <w:r>
        <w:rPr>
          <w:b/>
          <w:color w:val="000000" w:themeColor="text1"/>
          <w:spacing w:val="-4"/>
          <w:sz w:val="24"/>
          <w14:textFill>
            <w14:solidFill>
              <w14:schemeClr w14:val="tx1"/>
            </w14:solidFill>
          </w14:textFill>
        </w:rPr>
        <w:t>–</w:t>
      </w:r>
      <w:r>
        <w:rPr>
          <w:b/>
          <w:color w:val="000000" w:themeColor="text1"/>
          <w:spacing w:val="2"/>
          <w:sz w:val="24"/>
          <w14:textFill>
            <w14:solidFill>
              <w14:schemeClr w14:val="tx1"/>
            </w14:solidFill>
          </w14:textFill>
        </w:rPr>
        <w:t xml:space="preserve"> </w:t>
      </w:r>
      <w:r>
        <w:rPr>
          <w:b/>
          <w:color w:val="000000" w:themeColor="text1"/>
          <w:spacing w:val="-4"/>
          <w:sz w:val="24"/>
          <w14:textFill>
            <w14:solidFill>
              <w14:schemeClr w14:val="tx1"/>
            </w14:solidFill>
          </w14:textFill>
        </w:rPr>
        <w:t>621</w:t>
      </w:r>
      <w:r>
        <w:rPr>
          <w:b/>
          <w:color w:val="000000" w:themeColor="text1"/>
          <w:spacing w:val="1"/>
          <w:sz w:val="24"/>
          <w14:textFill>
            <w14:solidFill>
              <w14:schemeClr w14:val="tx1"/>
            </w14:solidFill>
          </w14:textFill>
        </w:rPr>
        <w:t xml:space="preserve"> </w:t>
      </w:r>
      <w:r>
        <w:rPr>
          <w:b/>
          <w:color w:val="000000" w:themeColor="text1"/>
          <w:spacing w:val="-5"/>
          <w:sz w:val="24"/>
          <w14:textFill>
            <w14:solidFill>
              <w14:schemeClr w14:val="tx1"/>
            </w14:solidFill>
          </w14:textFill>
        </w:rPr>
        <w:t>112</w:t>
      </w:r>
    </w:p>
    <w:p w14:paraId="37E7D2F6">
      <w:pPr>
        <w:pStyle w:val="9"/>
        <w:spacing w:line="320" w:lineRule="exact"/>
        <w:ind w:right="-44"/>
        <w:jc w:val="center"/>
        <w:rPr>
          <w:color w:val="000000" w:themeColor="text1"/>
          <w14:textFill>
            <w14:solidFill>
              <w14:schemeClr w14:val="tx1"/>
            </w14:solidFill>
          </w14:textFill>
        </w:rPr>
      </w:pPr>
      <w:r>
        <w:rPr>
          <w:color w:val="000000" w:themeColor="text1"/>
          <w14:textFill>
            <w14:solidFill>
              <w14:schemeClr w14:val="tx1"/>
            </w14:solidFill>
          </w14:textFill>
        </w:rPr>
        <w:t>MAY</w:t>
      </w:r>
      <w:r>
        <w:rPr>
          <w:color w:val="000000" w:themeColor="text1"/>
          <w:spacing w:val="-6"/>
          <w14:textFill>
            <w14:solidFill>
              <w14:schemeClr w14:val="tx1"/>
            </w14:solidFill>
          </w14:textFill>
        </w:rPr>
        <w:t xml:space="preserve"> </w:t>
      </w:r>
      <w:r>
        <w:rPr>
          <w:color w:val="000000" w:themeColor="text1"/>
          <w:spacing w:val="-4"/>
          <w14:textFill>
            <w14:solidFill>
              <w14:schemeClr w14:val="tx1"/>
            </w14:solidFill>
          </w14:textFill>
        </w:rPr>
        <w:t>2024</w:t>
      </w:r>
    </w:p>
    <w:p w14:paraId="01E2D7AF">
      <w:pPr>
        <w:spacing w:line="320" w:lineRule="exact"/>
        <w:jc w:val="center"/>
        <w:rPr>
          <w:color w:val="000000" w:themeColor="text1"/>
          <w14:textFill>
            <w14:solidFill>
              <w14:schemeClr w14:val="tx1"/>
            </w14:solidFill>
          </w14:textFill>
        </w:rPr>
        <w:sectPr>
          <w:footerReference r:id="rId3" w:type="default"/>
          <w:type w:val="continuous"/>
          <w:pgSz w:w="11920" w:h="16850"/>
          <w:pgMar w:top="1440" w:right="1440" w:bottom="1440" w:left="2160" w:header="0" w:footer="987" w:gutter="0"/>
          <w:pgNumType w:fmt="decimal" w:start="1"/>
          <w:cols w:space="720" w:num="1"/>
        </w:sectPr>
      </w:pPr>
    </w:p>
    <w:p w14:paraId="0AB5AFF2">
      <w:pPr>
        <w:tabs>
          <w:tab w:val="left" w:pos="7776"/>
          <w:tab w:val="left" w:pos="8573"/>
        </w:tabs>
        <w:ind w:left="1432"/>
        <w:rPr>
          <w:color w:val="000000" w:themeColor="text1"/>
          <w:sz w:val="20"/>
          <w14:textFill>
            <w14:solidFill>
              <w14:schemeClr w14:val="tx1"/>
            </w14:solidFill>
          </w14:textFill>
        </w:rPr>
      </w:pPr>
      <w:r>
        <w:rPr>
          <w:color w:val="000000" w:themeColor="text1"/>
          <w:lang w:val="en-IN" w:eastAsia="en-IN"/>
          <w14:textFill>
            <w14:solidFill>
              <w14:schemeClr w14:val="tx1"/>
            </w14:solidFill>
          </w14:textFill>
        </w:rPr>
        <w:drawing>
          <wp:inline distT="0" distB="0" distL="0" distR="0">
            <wp:extent cx="3680460" cy="887730"/>
            <wp:effectExtent l="0" t="0" r="0" b="7620"/>
            <wp:docPr id="28" name="Picture 28" descr="K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KR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676728" cy="886886"/>
                    </a:xfrm>
                    <a:prstGeom prst="rect">
                      <a:avLst/>
                    </a:prstGeom>
                    <a:noFill/>
                    <a:ln>
                      <a:noFill/>
                    </a:ln>
                  </pic:spPr>
                </pic:pic>
              </a:graphicData>
            </a:graphic>
          </wp:inline>
        </w:drawing>
      </w:r>
      <w:r>
        <w:rPr>
          <w:color w:val="000000" w:themeColor="text1"/>
          <w:sz w:val="20"/>
          <w14:textFill>
            <w14:solidFill>
              <w14:schemeClr w14:val="tx1"/>
            </w14:solidFill>
          </w14:textFill>
        </w:rPr>
        <w:tab/>
      </w:r>
      <w:r>
        <w:rPr>
          <w:color w:val="000000" w:themeColor="text1"/>
          <w:sz w:val="20"/>
          <w:lang w:val="en-IN" w:eastAsia="en-IN"/>
          <w14:textFill>
            <w14:solidFill>
              <w14:schemeClr w14:val="tx1"/>
            </w14:solidFill>
          </w14:textFill>
        </w:rPr>
        <w:drawing>
          <wp:inline distT="0" distB="0" distL="0" distR="0">
            <wp:extent cx="876300" cy="662940"/>
            <wp:effectExtent l="0" t="0" r="0" b="381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878149" cy="664339"/>
                    </a:xfrm>
                    <a:prstGeom prst="rect">
                      <a:avLst/>
                    </a:prstGeom>
                  </pic:spPr>
                </pic:pic>
              </a:graphicData>
            </a:graphic>
          </wp:inline>
        </w:drawing>
      </w:r>
    </w:p>
    <w:p w14:paraId="51CE0E04">
      <w:pPr>
        <w:tabs>
          <w:tab w:val="left" w:pos="7776"/>
          <w:tab w:val="left" w:pos="8573"/>
        </w:tabs>
        <w:ind w:left="1432"/>
        <w:rPr>
          <w:color w:val="000000" w:themeColor="text1"/>
          <w:sz w:val="32"/>
          <w14:textFill>
            <w14:solidFill>
              <w14:schemeClr w14:val="tx1"/>
            </w14:solidFill>
          </w14:textFill>
        </w:rPr>
      </w:pPr>
    </w:p>
    <w:p w14:paraId="4AEF946C">
      <w:pPr>
        <w:pStyle w:val="2"/>
        <w:spacing w:before="0"/>
        <w:ind w:left="1401"/>
        <w:rPr>
          <w:color w:val="000000" w:themeColor="text1"/>
          <w14:textFill>
            <w14:solidFill>
              <w14:schemeClr w14:val="tx1"/>
            </w14:solidFill>
          </w14:textFill>
        </w:rPr>
      </w:pPr>
      <w:r>
        <w:rPr>
          <w:color w:val="000000" w:themeColor="text1"/>
          <w:spacing w:val="-8"/>
          <w14:textFill>
            <w14:solidFill>
              <w14:schemeClr w14:val="tx1"/>
            </w14:solidFill>
          </w14:textFill>
        </w:rPr>
        <w:t>K.</w:t>
      </w:r>
      <w:r>
        <w:rPr>
          <w:color w:val="000000" w:themeColor="text1"/>
          <w:spacing w:val="20"/>
          <w14:textFill>
            <w14:solidFill>
              <w14:schemeClr w14:val="tx1"/>
            </w14:solidFill>
          </w14:textFill>
        </w:rPr>
        <w:t xml:space="preserve"> </w:t>
      </w:r>
      <w:r>
        <w:rPr>
          <w:color w:val="000000" w:themeColor="text1"/>
          <w:spacing w:val="-8"/>
          <w14:textFill>
            <w14:solidFill>
              <w14:schemeClr w14:val="tx1"/>
            </w14:solidFill>
          </w14:textFill>
        </w:rPr>
        <w:t>RAMAKRISHNAN</w:t>
      </w:r>
      <w:r>
        <w:rPr>
          <w:color w:val="000000" w:themeColor="text1"/>
          <w:spacing w:val="2"/>
          <w14:textFill>
            <w14:solidFill>
              <w14:schemeClr w14:val="tx1"/>
            </w14:solidFill>
          </w14:textFill>
        </w:rPr>
        <w:t xml:space="preserve"> </w:t>
      </w:r>
      <w:r>
        <w:rPr>
          <w:color w:val="000000" w:themeColor="text1"/>
          <w:spacing w:val="-8"/>
          <w14:textFill>
            <w14:solidFill>
              <w14:schemeClr w14:val="tx1"/>
            </w14:solidFill>
          </w14:textFill>
        </w:rPr>
        <w:t>COLLEGE</w:t>
      </w:r>
      <w:r>
        <w:rPr>
          <w:color w:val="000000" w:themeColor="text1"/>
          <w:spacing w:val="13"/>
          <w14:textFill>
            <w14:solidFill>
              <w14:schemeClr w14:val="tx1"/>
            </w14:solidFill>
          </w14:textFill>
        </w:rPr>
        <w:t xml:space="preserve"> </w:t>
      </w:r>
      <w:r>
        <w:rPr>
          <w:color w:val="000000" w:themeColor="text1"/>
          <w:spacing w:val="-8"/>
          <w14:textFill>
            <w14:solidFill>
              <w14:schemeClr w14:val="tx1"/>
            </w14:solidFill>
          </w14:textFill>
        </w:rPr>
        <w:t>OF</w:t>
      </w:r>
      <w:r>
        <w:rPr>
          <w:color w:val="000000" w:themeColor="text1"/>
          <w:spacing w:val="-6"/>
          <w14:textFill>
            <w14:solidFill>
              <w14:schemeClr w14:val="tx1"/>
            </w14:solidFill>
          </w14:textFill>
        </w:rPr>
        <w:t xml:space="preserve"> </w:t>
      </w:r>
      <w:r>
        <w:rPr>
          <w:color w:val="000000" w:themeColor="text1"/>
          <w:spacing w:val="-8"/>
          <w14:textFill>
            <w14:solidFill>
              <w14:schemeClr w14:val="tx1"/>
            </w14:solidFill>
          </w14:textFill>
        </w:rPr>
        <w:t>ENGINEERING</w:t>
      </w:r>
    </w:p>
    <w:p w14:paraId="3E761B24">
      <w:pPr>
        <w:spacing w:before="58"/>
        <w:ind w:left="1240" w:right="261"/>
        <w:jc w:val="center"/>
        <w:rPr>
          <w:color w:val="000000" w:themeColor="text1"/>
          <w:sz w:val="18"/>
          <w14:textFill>
            <w14:solidFill>
              <w14:schemeClr w14:val="tx1"/>
            </w14:solidFill>
          </w14:textFill>
        </w:rPr>
      </w:pPr>
      <w:r>
        <w:rPr>
          <w:color w:val="000000" w:themeColor="text1"/>
          <w:sz w:val="18"/>
          <w14:textFill>
            <w14:solidFill>
              <w14:schemeClr w14:val="tx1"/>
            </w14:solidFill>
          </w14:textFill>
        </w:rPr>
        <w:t>(An</w:t>
      </w:r>
      <w:r>
        <w:rPr>
          <w:color w:val="000000" w:themeColor="text1"/>
          <w:spacing w:val="-5"/>
          <w:sz w:val="18"/>
          <w14:textFill>
            <w14:solidFill>
              <w14:schemeClr w14:val="tx1"/>
            </w14:solidFill>
          </w14:textFill>
        </w:rPr>
        <w:t xml:space="preserve"> </w:t>
      </w:r>
      <w:r>
        <w:rPr>
          <w:color w:val="000000" w:themeColor="text1"/>
          <w:sz w:val="18"/>
          <w14:textFill>
            <w14:solidFill>
              <w14:schemeClr w14:val="tx1"/>
            </w14:solidFill>
          </w14:textFill>
        </w:rPr>
        <w:t>Autonomous</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Institution,</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affiliated</w:t>
      </w:r>
      <w:r>
        <w:rPr>
          <w:color w:val="000000" w:themeColor="text1"/>
          <w:spacing w:val="-5"/>
          <w:sz w:val="18"/>
          <w14:textFill>
            <w14:solidFill>
              <w14:schemeClr w14:val="tx1"/>
            </w14:solidFill>
          </w14:textFill>
        </w:rPr>
        <w:t xml:space="preserve"> </w:t>
      </w:r>
      <w:r>
        <w:rPr>
          <w:color w:val="000000" w:themeColor="text1"/>
          <w:sz w:val="18"/>
          <w14:textFill>
            <w14:solidFill>
              <w14:schemeClr w14:val="tx1"/>
            </w14:solidFill>
          </w14:textFill>
        </w:rPr>
        <w:t>to</w:t>
      </w:r>
      <w:r>
        <w:rPr>
          <w:color w:val="000000" w:themeColor="text1"/>
          <w:spacing w:val="-4"/>
          <w:sz w:val="18"/>
          <w14:textFill>
            <w14:solidFill>
              <w14:schemeClr w14:val="tx1"/>
            </w14:solidFill>
          </w14:textFill>
        </w:rPr>
        <w:t xml:space="preserve"> </w:t>
      </w:r>
      <w:r>
        <w:rPr>
          <w:color w:val="000000" w:themeColor="text1"/>
          <w:sz w:val="18"/>
          <w14:textFill>
            <w14:solidFill>
              <w14:schemeClr w14:val="tx1"/>
            </w14:solidFill>
          </w14:textFill>
        </w:rPr>
        <w:t>Anna</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University</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Chennai</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and</w:t>
      </w:r>
      <w:r>
        <w:rPr>
          <w:color w:val="000000" w:themeColor="text1"/>
          <w:spacing w:val="-5"/>
          <w:sz w:val="18"/>
          <w14:textFill>
            <w14:solidFill>
              <w14:schemeClr w14:val="tx1"/>
            </w14:solidFill>
          </w14:textFill>
        </w:rPr>
        <w:t xml:space="preserve"> </w:t>
      </w:r>
      <w:r>
        <w:rPr>
          <w:color w:val="000000" w:themeColor="text1"/>
          <w:sz w:val="18"/>
          <w14:textFill>
            <w14:solidFill>
              <w14:schemeClr w14:val="tx1"/>
            </w14:solidFill>
          </w14:textFill>
        </w:rPr>
        <w:t>Approved</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by</w:t>
      </w:r>
      <w:r>
        <w:rPr>
          <w:color w:val="000000" w:themeColor="text1"/>
          <w:spacing w:val="-9"/>
          <w:sz w:val="18"/>
          <w14:textFill>
            <w14:solidFill>
              <w14:schemeClr w14:val="tx1"/>
            </w14:solidFill>
          </w14:textFill>
        </w:rPr>
        <w:t xml:space="preserve"> </w:t>
      </w:r>
      <w:r>
        <w:rPr>
          <w:color w:val="000000" w:themeColor="text1"/>
          <w:sz w:val="18"/>
          <w14:textFill>
            <w14:solidFill>
              <w14:schemeClr w14:val="tx1"/>
            </w14:solidFill>
          </w14:textFill>
        </w:rPr>
        <w:t>AICTE, New Delhi)</w:t>
      </w:r>
    </w:p>
    <w:p w14:paraId="02729A0B">
      <w:pPr>
        <w:pStyle w:val="9"/>
        <w:rPr>
          <w:color w:val="000000" w:themeColor="text1"/>
          <w:sz w:val="18"/>
          <w14:textFill>
            <w14:solidFill>
              <w14:schemeClr w14:val="tx1"/>
            </w14:solidFill>
          </w14:textFill>
        </w:rPr>
      </w:pPr>
    </w:p>
    <w:p w14:paraId="1E4161C6">
      <w:pPr>
        <w:ind w:left="1440" w:right="1564" w:firstLine="720"/>
        <w:jc w:val="center"/>
        <w:rPr>
          <w:b/>
          <w:color w:val="000000" w:themeColor="text1"/>
          <w:sz w:val="24"/>
          <w14:textFill>
            <w14:solidFill>
              <w14:schemeClr w14:val="tx1"/>
            </w14:solidFill>
          </w14:textFill>
        </w:rPr>
      </w:pPr>
      <w:r>
        <w:rPr>
          <w:b/>
          <w:color w:val="000000" w:themeColor="text1"/>
          <w:spacing w:val="-4"/>
          <w:sz w:val="24"/>
          <w14:textFill>
            <w14:solidFill>
              <w14:schemeClr w14:val="tx1"/>
            </w14:solidFill>
          </w14:textFill>
        </w:rPr>
        <w:t>SAMAYAPURAM</w:t>
      </w:r>
      <w:r>
        <w:rPr>
          <w:b/>
          <w:color w:val="000000" w:themeColor="text1"/>
          <w:spacing w:val="-3"/>
          <w:sz w:val="24"/>
          <w14:textFill>
            <w14:solidFill>
              <w14:schemeClr w14:val="tx1"/>
            </w14:solidFill>
          </w14:textFill>
        </w:rPr>
        <w:t xml:space="preserve"> </w:t>
      </w:r>
      <w:r>
        <w:rPr>
          <w:b/>
          <w:color w:val="000000" w:themeColor="text1"/>
          <w:spacing w:val="-4"/>
          <w:sz w:val="24"/>
          <w14:textFill>
            <w14:solidFill>
              <w14:schemeClr w14:val="tx1"/>
            </w14:solidFill>
          </w14:textFill>
        </w:rPr>
        <w:t>–</w:t>
      </w:r>
      <w:r>
        <w:rPr>
          <w:b/>
          <w:color w:val="000000" w:themeColor="text1"/>
          <w:spacing w:val="2"/>
          <w:sz w:val="24"/>
          <w14:textFill>
            <w14:solidFill>
              <w14:schemeClr w14:val="tx1"/>
            </w14:solidFill>
          </w14:textFill>
        </w:rPr>
        <w:t xml:space="preserve"> </w:t>
      </w:r>
      <w:r>
        <w:rPr>
          <w:b/>
          <w:color w:val="000000" w:themeColor="text1"/>
          <w:spacing w:val="-4"/>
          <w:sz w:val="24"/>
          <w14:textFill>
            <w14:solidFill>
              <w14:schemeClr w14:val="tx1"/>
            </w14:solidFill>
          </w14:textFill>
        </w:rPr>
        <w:t>621</w:t>
      </w:r>
      <w:r>
        <w:rPr>
          <w:b/>
          <w:color w:val="000000" w:themeColor="text1"/>
          <w:spacing w:val="1"/>
          <w:sz w:val="24"/>
          <w14:textFill>
            <w14:solidFill>
              <w14:schemeClr w14:val="tx1"/>
            </w14:solidFill>
          </w14:textFill>
        </w:rPr>
        <w:t xml:space="preserve"> </w:t>
      </w:r>
      <w:r>
        <w:rPr>
          <w:b/>
          <w:color w:val="000000" w:themeColor="text1"/>
          <w:spacing w:val="-5"/>
          <w:sz w:val="24"/>
          <w14:textFill>
            <w14:solidFill>
              <w14:schemeClr w14:val="tx1"/>
            </w14:solidFill>
          </w14:textFill>
        </w:rPr>
        <w:t>112</w:t>
      </w:r>
    </w:p>
    <w:p w14:paraId="53D557F1">
      <w:pPr>
        <w:pStyle w:val="9"/>
        <w:ind w:left="720" w:right="1164" w:firstLine="720"/>
        <w:jc w:val="center"/>
        <w:rPr>
          <w:color w:val="000000" w:themeColor="text1"/>
          <w:spacing w:val="-4"/>
          <w14:textFill>
            <w14:solidFill>
              <w14:schemeClr w14:val="tx1"/>
            </w14:solidFill>
          </w14:textFill>
        </w:rPr>
      </w:pPr>
      <w:r>
        <w:rPr>
          <w:color w:val="000000" w:themeColor="text1"/>
          <w14:textFill>
            <w14:solidFill>
              <w14:schemeClr w14:val="tx1"/>
            </w14:solidFill>
          </w14:textFill>
        </w:rPr>
        <w:t>MAY</w:t>
      </w:r>
      <w:r>
        <w:rPr>
          <w:color w:val="000000" w:themeColor="text1"/>
          <w:spacing w:val="-6"/>
          <w14:textFill>
            <w14:solidFill>
              <w14:schemeClr w14:val="tx1"/>
            </w14:solidFill>
          </w14:textFill>
        </w:rPr>
        <w:t xml:space="preserve"> </w:t>
      </w:r>
      <w:r>
        <w:rPr>
          <w:color w:val="000000" w:themeColor="text1"/>
          <w:spacing w:val="-4"/>
          <w14:textFill>
            <w14:solidFill>
              <w14:schemeClr w14:val="tx1"/>
            </w14:solidFill>
          </w14:textFill>
        </w:rPr>
        <w:t>2024</w:t>
      </w:r>
    </w:p>
    <w:p w14:paraId="4FB141FF">
      <w:pPr>
        <w:pStyle w:val="9"/>
        <w:ind w:left="720" w:right="1164" w:firstLine="720"/>
        <w:jc w:val="center"/>
        <w:rPr>
          <w:color w:val="000000" w:themeColor="text1"/>
          <w14:textFill>
            <w14:solidFill>
              <w14:schemeClr w14:val="tx1"/>
            </w14:solidFill>
          </w14:textFill>
        </w:rPr>
      </w:pPr>
    </w:p>
    <w:p w14:paraId="24A79DE8">
      <w:pPr>
        <w:pStyle w:val="3"/>
        <w:ind w:left="0"/>
        <w:jc w:val="center"/>
        <w:rPr>
          <w:color w:val="000000" w:themeColor="text1"/>
          <w:spacing w:val="-2"/>
          <w:sz w:val="28"/>
          <w:szCs w:val="28"/>
          <w14:textFill>
            <w14:solidFill>
              <w14:schemeClr w14:val="tx1"/>
            </w14:solidFill>
          </w14:textFill>
        </w:rPr>
      </w:pPr>
      <w:bookmarkStart w:id="2" w:name="BONAFIDE_CERTIFICATE"/>
      <w:bookmarkEnd w:id="2"/>
      <w:r>
        <w:rPr>
          <w:color w:val="000000" w:themeColor="text1"/>
          <w:w w:val="90"/>
          <w:sz w:val="28"/>
          <w:szCs w:val="28"/>
          <w14:textFill>
            <w14:solidFill>
              <w14:schemeClr w14:val="tx1"/>
            </w14:solidFill>
          </w14:textFill>
        </w:rPr>
        <w:t>BONAFIDE</w:t>
      </w:r>
      <w:r>
        <w:rPr>
          <w:color w:val="000000" w:themeColor="text1"/>
          <w:spacing w:val="78"/>
          <w:w w:val="150"/>
          <w:sz w:val="28"/>
          <w:szCs w:val="28"/>
          <w14:textFill>
            <w14:solidFill>
              <w14:schemeClr w14:val="tx1"/>
            </w14:solidFill>
          </w14:textFill>
        </w:rPr>
        <w:t xml:space="preserve"> </w:t>
      </w:r>
      <w:r>
        <w:rPr>
          <w:color w:val="000000" w:themeColor="text1"/>
          <w:spacing w:val="-2"/>
          <w:sz w:val="28"/>
          <w:szCs w:val="28"/>
          <w14:textFill>
            <w14:solidFill>
              <w14:schemeClr w14:val="tx1"/>
            </w14:solidFill>
          </w14:textFill>
        </w:rPr>
        <w:t>CERTIFICATE</w:t>
      </w:r>
    </w:p>
    <w:p w14:paraId="32B3DC60">
      <w:pPr>
        <w:pStyle w:val="3"/>
        <w:ind w:left="0"/>
        <w:jc w:val="center"/>
        <w:rPr>
          <w:color w:val="000000" w:themeColor="text1"/>
          <w:sz w:val="28"/>
          <w:szCs w:val="28"/>
          <w14:textFill>
            <w14:solidFill>
              <w14:schemeClr w14:val="tx1"/>
            </w14:solidFill>
          </w14:textFill>
        </w:rPr>
      </w:pPr>
    </w:p>
    <w:p w14:paraId="4B21594C">
      <w:pPr>
        <w:spacing w:before="1" w:line="240" w:lineRule="auto"/>
        <w:ind w:left="0" w:leftChars="0" w:right="-44"/>
        <w:jc w:val="both"/>
        <w:rPr>
          <w:b/>
          <w:color w:val="000000" w:themeColor="text1"/>
          <w:sz w:val="28"/>
          <w14:textFill>
            <w14:solidFill>
              <w14:schemeClr w14:val="tx1"/>
            </w14:solidFill>
          </w14:textFill>
        </w:rPr>
      </w:pPr>
      <w:r>
        <w:rPr>
          <w:color w:val="000000" w:themeColor="text1"/>
          <w:sz w:val="28"/>
          <w:szCs w:val="28"/>
          <w14:textFill>
            <w14:solidFill>
              <w14:schemeClr w14:val="tx1"/>
            </w14:solidFill>
          </w14:textFill>
        </w:rPr>
        <w:t>Certified</w:t>
      </w:r>
      <w:r>
        <w:rPr>
          <w:color w:val="000000" w:themeColor="text1"/>
          <w:spacing w:val="-15"/>
          <w:sz w:val="28"/>
          <w:szCs w:val="28"/>
          <w14:textFill>
            <w14:solidFill>
              <w14:schemeClr w14:val="tx1"/>
            </w14:solidFill>
          </w14:textFill>
        </w:rPr>
        <w:t xml:space="preserve"> </w:t>
      </w:r>
      <w:r>
        <w:rPr>
          <w:color w:val="000000" w:themeColor="text1"/>
          <w:sz w:val="28"/>
          <w:szCs w:val="28"/>
          <w14:textFill>
            <w14:solidFill>
              <w14:schemeClr w14:val="tx1"/>
            </w14:solidFill>
          </w14:textFill>
        </w:rPr>
        <w:t>that</w:t>
      </w:r>
      <w:r>
        <w:rPr>
          <w:color w:val="000000" w:themeColor="text1"/>
          <w:spacing w:val="-15"/>
          <w:sz w:val="28"/>
          <w:szCs w:val="28"/>
          <w14:textFill>
            <w14:solidFill>
              <w14:schemeClr w14:val="tx1"/>
            </w14:solidFill>
          </w14:textFill>
        </w:rPr>
        <w:t xml:space="preserve"> </w:t>
      </w:r>
      <w:r>
        <w:rPr>
          <w:color w:val="000000" w:themeColor="text1"/>
          <w:sz w:val="28"/>
          <w:szCs w:val="28"/>
          <w14:textFill>
            <w14:solidFill>
              <w14:schemeClr w14:val="tx1"/>
            </w14:solidFill>
          </w14:textFill>
        </w:rPr>
        <w:t>this</w:t>
      </w:r>
      <w:r>
        <w:rPr>
          <w:color w:val="000000" w:themeColor="text1"/>
          <w:spacing w:val="-15"/>
          <w:sz w:val="28"/>
          <w:szCs w:val="28"/>
          <w14:textFill>
            <w14:solidFill>
              <w14:schemeClr w14:val="tx1"/>
            </w14:solidFill>
          </w14:textFill>
        </w:rPr>
        <w:t xml:space="preserve"> </w:t>
      </w:r>
      <w:r>
        <w:rPr>
          <w:color w:val="000000" w:themeColor="text1"/>
          <w:sz w:val="28"/>
          <w:szCs w:val="28"/>
          <w14:textFill>
            <w14:solidFill>
              <w14:schemeClr w14:val="tx1"/>
            </w14:solidFill>
          </w14:textFill>
        </w:rPr>
        <w:t>project</w:t>
      </w:r>
      <w:r>
        <w:rPr>
          <w:color w:val="000000" w:themeColor="text1"/>
          <w:spacing w:val="-15"/>
          <w:sz w:val="28"/>
          <w:szCs w:val="28"/>
          <w14:textFill>
            <w14:solidFill>
              <w14:schemeClr w14:val="tx1"/>
            </w14:solidFill>
          </w14:textFill>
        </w:rPr>
        <w:t xml:space="preserve"> </w:t>
      </w:r>
      <w:r>
        <w:rPr>
          <w:color w:val="000000" w:themeColor="text1"/>
          <w:sz w:val="28"/>
          <w:szCs w:val="28"/>
          <w14:textFill>
            <w14:solidFill>
              <w14:schemeClr w14:val="tx1"/>
            </w14:solidFill>
          </w14:textFill>
        </w:rPr>
        <w:t>report</w:t>
      </w:r>
      <w:r>
        <w:rPr>
          <w:color w:val="000000" w:themeColor="text1"/>
          <w:spacing w:val="-15"/>
          <w:sz w:val="28"/>
          <w:szCs w:val="28"/>
          <w14:textFill>
            <w14:solidFill>
              <w14:schemeClr w14:val="tx1"/>
            </w14:solidFill>
          </w14:textFill>
        </w:rPr>
        <w:t xml:space="preserve"> </w:t>
      </w:r>
      <w:r>
        <w:rPr>
          <w:color w:val="000000" w:themeColor="text1"/>
          <w:sz w:val="28"/>
          <w:szCs w:val="28"/>
          <w14:textFill>
            <w14:solidFill>
              <w14:schemeClr w14:val="tx1"/>
            </w14:solidFill>
          </w14:textFill>
        </w:rPr>
        <w:t>titled</w:t>
      </w:r>
      <w:r>
        <w:rPr>
          <w:color w:val="000000" w:themeColor="text1"/>
          <w:spacing w:val="-15"/>
          <w:sz w:val="28"/>
          <w:szCs w:val="28"/>
          <w14:textFill>
            <w14:solidFill>
              <w14:schemeClr w14:val="tx1"/>
            </w14:solidFill>
          </w14:textFill>
        </w:rPr>
        <w:t xml:space="preserve"> </w:t>
      </w:r>
      <w:r>
        <w:rPr>
          <w:color w:val="000000" w:themeColor="text1"/>
          <w:sz w:val="28"/>
          <w:szCs w:val="28"/>
          <w14:textFill>
            <w14:solidFill>
              <w14:schemeClr w14:val="tx1"/>
            </w14:solidFill>
          </w14:textFill>
        </w:rPr>
        <w:t>“</w:t>
      </w:r>
      <w:r>
        <w:rPr>
          <w:b/>
          <w:bCs/>
          <w:color w:val="000000" w:themeColor="text1"/>
          <w:sz w:val="28"/>
          <w:szCs w:val="28"/>
          <w14:textFill>
            <w14:solidFill>
              <w14:schemeClr w14:val="tx1"/>
            </w14:solidFill>
          </w14:textFill>
        </w:rPr>
        <w:t>AUTOMATED PUMP CONTROL SYSTEM</w:t>
      </w:r>
      <w:r>
        <w:rPr>
          <w:color w:val="000000" w:themeColor="text1"/>
          <w:sz w:val="28"/>
          <w:szCs w:val="28"/>
          <w14:textFill>
            <w14:solidFill>
              <w14:schemeClr w14:val="tx1"/>
            </w14:solidFill>
          </w14:textFill>
        </w:rPr>
        <w:t>”</w:t>
      </w:r>
      <w:r>
        <w:rPr>
          <w:color w:val="000000" w:themeColor="text1"/>
          <w:spacing w:val="40"/>
          <w:sz w:val="28"/>
          <w:szCs w:val="28"/>
          <w14:textFill>
            <w14:solidFill>
              <w14:schemeClr w14:val="tx1"/>
            </w14:solidFill>
          </w14:textFill>
        </w:rPr>
        <w:t xml:space="preserve"> </w:t>
      </w:r>
      <w:r>
        <w:rPr>
          <w:color w:val="000000" w:themeColor="text1"/>
          <w:sz w:val="28"/>
          <w:szCs w:val="28"/>
          <w14:textFill>
            <w14:solidFill>
              <w14:schemeClr w14:val="tx1"/>
            </w14:solidFill>
          </w14:textFill>
        </w:rPr>
        <w:t>is</w:t>
      </w:r>
      <w:r>
        <w:rPr>
          <w:color w:val="000000" w:themeColor="text1"/>
          <w:spacing w:val="40"/>
          <w:sz w:val="28"/>
          <w:szCs w:val="28"/>
          <w14:textFill>
            <w14:solidFill>
              <w14:schemeClr w14:val="tx1"/>
            </w14:solidFill>
          </w14:textFill>
        </w:rPr>
        <w:t xml:space="preserve"> </w:t>
      </w:r>
      <w:r>
        <w:rPr>
          <w:color w:val="000000" w:themeColor="text1"/>
          <w:sz w:val="28"/>
          <w:szCs w:val="28"/>
          <w14:textFill>
            <w14:solidFill>
              <w14:schemeClr w14:val="tx1"/>
            </w14:solidFill>
          </w14:textFill>
        </w:rPr>
        <w:t xml:space="preserve">the bonafide work of  </w:t>
      </w:r>
      <w:r>
        <w:rPr>
          <w:b/>
          <w:color w:val="000000" w:themeColor="text1"/>
          <w:sz w:val="28"/>
          <w14:textFill>
            <w14:solidFill>
              <w14:schemeClr w14:val="tx1"/>
            </w14:solidFill>
          </w14:textFill>
        </w:rPr>
        <w:t>SRIJAN T</w:t>
      </w:r>
      <w:r>
        <w:rPr>
          <w:b/>
          <w:color w:val="000000" w:themeColor="text1"/>
          <w:spacing w:val="-4"/>
          <w:sz w:val="28"/>
          <w14:textFill>
            <w14:solidFill>
              <w14:schemeClr w14:val="tx1"/>
            </w14:solidFill>
          </w14:textFill>
        </w:rPr>
        <w:t xml:space="preserve"> </w:t>
      </w:r>
      <w:r>
        <w:rPr>
          <w:b/>
          <w:color w:val="000000" w:themeColor="text1"/>
          <w:spacing w:val="-2"/>
          <w:sz w:val="28"/>
          <w14:textFill>
            <w14:solidFill>
              <w14:schemeClr w14:val="tx1"/>
            </w14:solidFill>
          </w14:textFill>
        </w:rPr>
        <w:t>(8115U23EC111)</w:t>
      </w:r>
    </w:p>
    <w:p w14:paraId="7CC2C2B8">
      <w:pPr>
        <w:pStyle w:val="16"/>
        <w:spacing w:line="240" w:lineRule="auto"/>
        <w:ind w:left="0" w:leftChars="0" w:right="-44"/>
        <w:jc w:val="both"/>
        <w:rPr>
          <w:b w:val="0"/>
          <w:bCs w:val="0"/>
          <w:color w:val="000000" w:themeColor="text1"/>
          <w:sz w:val="28"/>
          <w:szCs w:val="28"/>
          <w14:textFill>
            <w14:solidFill>
              <w14:schemeClr w14:val="tx1"/>
            </w14:solidFill>
          </w14:textFill>
        </w:rPr>
      </w:pPr>
      <w:r>
        <w:rPr>
          <w:b w:val="0"/>
          <w:bCs w:val="0"/>
          <w:color w:val="000000" w:themeColor="text1"/>
          <w:sz w:val="28"/>
          <w:szCs w:val="28"/>
          <w14:textFill>
            <w14:solidFill>
              <w14:schemeClr w14:val="tx1"/>
            </w14:solidFill>
          </w14:textFill>
        </w:rPr>
        <w:t>who</w:t>
      </w:r>
      <w:r>
        <w:rPr>
          <w:b w:val="0"/>
          <w:bCs w:val="0"/>
          <w:color w:val="000000" w:themeColor="text1"/>
          <w:spacing w:val="40"/>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carried</w:t>
      </w:r>
      <w:r>
        <w:rPr>
          <w:b w:val="0"/>
          <w:bCs w:val="0"/>
          <w:color w:val="000000" w:themeColor="text1"/>
          <w:spacing w:val="40"/>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out</w:t>
      </w:r>
      <w:r>
        <w:rPr>
          <w:color w:val="000000" w:themeColor="text1"/>
          <w:spacing w:val="40"/>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the project work under my supervision. Certified further, that to the best of my knowledge the work reported here in</w:t>
      </w:r>
      <w:r>
        <w:rPr>
          <w:b w:val="0"/>
          <w:bCs w:val="0"/>
          <w:color w:val="000000" w:themeColor="text1"/>
          <w:spacing w:val="-7"/>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does</w:t>
      </w:r>
      <w:r>
        <w:rPr>
          <w:b w:val="0"/>
          <w:bCs w:val="0"/>
          <w:color w:val="000000" w:themeColor="text1"/>
          <w:spacing w:val="-5"/>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not</w:t>
      </w:r>
      <w:r>
        <w:rPr>
          <w:b w:val="0"/>
          <w:bCs w:val="0"/>
          <w:color w:val="000000" w:themeColor="text1"/>
          <w:spacing w:val="-9"/>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form</w:t>
      </w:r>
      <w:r>
        <w:rPr>
          <w:b w:val="0"/>
          <w:bCs w:val="0"/>
          <w:color w:val="000000" w:themeColor="text1"/>
          <w:spacing w:val="-9"/>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part</w:t>
      </w:r>
      <w:r>
        <w:rPr>
          <w:b w:val="0"/>
          <w:bCs w:val="0"/>
          <w:color w:val="000000" w:themeColor="text1"/>
          <w:spacing w:val="-8"/>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of any</w:t>
      </w:r>
      <w:r>
        <w:rPr>
          <w:b w:val="0"/>
          <w:bCs w:val="0"/>
          <w:color w:val="000000" w:themeColor="text1"/>
          <w:spacing w:val="-7"/>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other</w:t>
      </w:r>
      <w:r>
        <w:rPr>
          <w:b w:val="0"/>
          <w:bCs w:val="0"/>
          <w:color w:val="000000" w:themeColor="text1"/>
          <w:spacing w:val="-12"/>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project</w:t>
      </w:r>
      <w:r>
        <w:rPr>
          <w:b w:val="0"/>
          <w:bCs w:val="0"/>
          <w:color w:val="000000" w:themeColor="text1"/>
          <w:spacing w:val="-9"/>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report</w:t>
      </w:r>
      <w:r>
        <w:rPr>
          <w:b w:val="0"/>
          <w:bCs w:val="0"/>
          <w:color w:val="000000" w:themeColor="text1"/>
          <w:spacing w:val="-13"/>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or</w:t>
      </w:r>
      <w:r>
        <w:rPr>
          <w:b w:val="0"/>
          <w:bCs w:val="0"/>
          <w:color w:val="000000" w:themeColor="text1"/>
          <w:spacing w:val="-12"/>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dissertation</w:t>
      </w:r>
      <w:r>
        <w:rPr>
          <w:b w:val="0"/>
          <w:bCs w:val="0"/>
          <w:color w:val="000000" w:themeColor="text1"/>
          <w:spacing w:val="-11"/>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on</w:t>
      </w:r>
      <w:r>
        <w:rPr>
          <w:b w:val="0"/>
          <w:bCs w:val="0"/>
          <w:color w:val="000000" w:themeColor="text1"/>
          <w:spacing w:val="-2"/>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the</w:t>
      </w:r>
      <w:r>
        <w:rPr>
          <w:b w:val="0"/>
          <w:bCs w:val="0"/>
          <w:color w:val="000000" w:themeColor="text1"/>
          <w:spacing w:val="-13"/>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basis</w:t>
      </w:r>
      <w:r>
        <w:rPr>
          <w:b w:val="0"/>
          <w:bCs w:val="0"/>
          <w:color w:val="000000" w:themeColor="text1"/>
          <w:spacing w:val="-11"/>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of</w:t>
      </w:r>
      <w:r>
        <w:rPr>
          <w:b w:val="0"/>
          <w:bCs w:val="0"/>
          <w:color w:val="000000" w:themeColor="text1"/>
          <w:spacing w:val="-12"/>
          <w:sz w:val="28"/>
          <w:szCs w:val="28"/>
          <w14:textFill>
            <w14:solidFill>
              <w14:schemeClr w14:val="tx1"/>
            </w14:solidFill>
          </w14:textFill>
        </w:rPr>
        <w:t xml:space="preserve"> </w:t>
      </w:r>
      <w:r>
        <w:rPr>
          <w:b w:val="0"/>
          <w:bCs w:val="0"/>
          <w:color w:val="000000" w:themeColor="text1"/>
          <w:sz w:val="28"/>
          <w:szCs w:val="28"/>
          <w14:textFill>
            <w14:solidFill>
              <w14:schemeClr w14:val="tx1"/>
            </w14:solidFill>
          </w14:textFill>
        </w:rPr>
        <w:t>which a degree or award was conferred on an earlier occasion on this or any other candidate.</w:t>
      </w:r>
    </w:p>
    <w:p w14:paraId="5172DC0D">
      <w:pPr>
        <w:pStyle w:val="16"/>
        <w:spacing w:line="240" w:lineRule="auto"/>
        <w:ind w:left="0" w:leftChars="0" w:right="-44"/>
        <w:jc w:val="both"/>
        <w:rPr>
          <w:b w:val="0"/>
          <w:bCs w:val="0"/>
          <w:color w:val="000000" w:themeColor="text1"/>
          <w:sz w:val="28"/>
          <w:szCs w:val="28"/>
          <w14:textFill>
            <w14:solidFill>
              <w14:schemeClr w14:val="tx1"/>
            </w14:solidFill>
          </w14:textFill>
        </w:rPr>
      </w:pPr>
    </w:p>
    <w:p w14:paraId="37E44327">
      <w:pPr>
        <w:pStyle w:val="16"/>
        <w:spacing w:line="240" w:lineRule="auto"/>
        <w:ind w:left="0" w:leftChars="0" w:right="-44"/>
        <w:jc w:val="both"/>
        <w:rPr>
          <w:color w:val="000000" w:themeColor="text1"/>
          <w:sz w:val="28"/>
          <w:szCs w:val="28"/>
          <w14:textFill>
            <w14:solidFill>
              <w14:schemeClr w14:val="tx1"/>
            </w14:solidFill>
          </w14:textFill>
        </w:rPr>
      </w:pPr>
    </w:p>
    <w:p w14:paraId="2826D560">
      <w:pPr>
        <w:pStyle w:val="9"/>
        <w:spacing w:line="240" w:lineRule="auto"/>
        <w:ind w:left="0" w:leftChars="0"/>
        <w:jc w:val="both"/>
        <w:rPr>
          <w:color w:val="000000" w:themeColor="text1"/>
          <w:sz w:val="20"/>
          <w14:textFill>
            <w14:solidFill>
              <w14:schemeClr w14:val="tx1"/>
            </w14:solidFill>
          </w14:textFill>
        </w:rPr>
      </w:pPr>
    </w:p>
    <w:p w14:paraId="151B5B09">
      <w:pPr>
        <w:pStyle w:val="9"/>
        <w:spacing w:before="5"/>
        <w:rPr>
          <w:color w:val="000000" w:themeColor="text1"/>
          <w:sz w:val="20"/>
          <w14:textFill>
            <w14:solidFill>
              <w14:schemeClr w14:val="tx1"/>
            </w14:solidFill>
          </w14:textFill>
        </w:rPr>
      </w:pPr>
    </w:p>
    <w:tbl>
      <w:tblPr>
        <w:tblStyle w:val="7"/>
        <w:tblW w:w="9700" w:type="dxa"/>
        <w:tblInd w:w="345" w:type="dxa"/>
        <w:tblLayout w:type="fixed"/>
        <w:tblCellMar>
          <w:top w:w="0" w:type="dxa"/>
          <w:left w:w="0" w:type="dxa"/>
          <w:bottom w:w="0" w:type="dxa"/>
          <w:right w:w="0" w:type="dxa"/>
        </w:tblCellMar>
      </w:tblPr>
      <w:tblGrid>
        <w:gridCol w:w="4833"/>
        <w:gridCol w:w="4867"/>
      </w:tblGrid>
      <w:tr w14:paraId="1A05F8C3">
        <w:tblPrEx>
          <w:tblCellMar>
            <w:top w:w="0" w:type="dxa"/>
            <w:left w:w="0" w:type="dxa"/>
            <w:bottom w:w="0" w:type="dxa"/>
            <w:right w:w="0" w:type="dxa"/>
          </w:tblCellMar>
        </w:tblPrEx>
        <w:trPr>
          <w:trHeight w:val="2914" w:hRule="atLeast"/>
        </w:trPr>
        <w:tc>
          <w:tcPr>
            <w:tcW w:w="4833" w:type="dxa"/>
          </w:tcPr>
          <w:p w14:paraId="57E4F0CF">
            <w:pPr>
              <w:pStyle w:val="18"/>
              <w:spacing w:line="276" w:lineRule="auto"/>
              <w:ind w:left="50"/>
              <w:rPr>
                <w:b/>
                <w:color w:val="000000" w:themeColor="text1"/>
                <w:sz w:val="26"/>
                <w14:textFill>
                  <w14:solidFill>
                    <w14:schemeClr w14:val="tx1"/>
                  </w14:solidFill>
                </w14:textFill>
              </w:rPr>
            </w:pPr>
            <w:r>
              <w:rPr>
                <w:b/>
                <w:color w:val="000000" w:themeColor="text1"/>
                <w:spacing w:val="-2"/>
                <w:sz w:val="26"/>
                <w14:textFill>
                  <w14:solidFill>
                    <w14:schemeClr w14:val="tx1"/>
                  </w14:solidFill>
                </w14:textFill>
              </w:rPr>
              <w:t>SIGNATURE</w:t>
            </w:r>
          </w:p>
          <w:p w14:paraId="1EEAAB19">
            <w:pPr>
              <w:pStyle w:val="18"/>
              <w:spacing w:line="276" w:lineRule="auto"/>
              <w:ind w:left="65"/>
              <w:rPr>
                <w:b/>
                <w:bCs/>
                <w:color w:val="000000" w:themeColor="text1"/>
                <w:sz w:val="24"/>
                <w14:textFill>
                  <w14:solidFill>
                    <w14:schemeClr w14:val="tx1"/>
                  </w14:solidFill>
                </w14:textFill>
              </w:rPr>
            </w:pPr>
            <w:r>
              <w:rPr>
                <w:b/>
                <w:bCs/>
                <w:color w:val="000000" w:themeColor="text1"/>
                <w:sz w:val="24"/>
                <w14:textFill>
                  <w14:solidFill>
                    <w14:schemeClr w14:val="tx1"/>
                  </w14:solidFill>
                </w14:textFill>
              </w:rPr>
              <w:t xml:space="preserve">Dr.M.MAHESWARI </w:t>
            </w:r>
            <w:r>
              <w:rPr>
                <w:rFonts w:hint="default"/>
                <w:b/>
                <w:bCs/>
                <w:color w:val="000000" w:themeColor="text1"/>
                <w:sz w:val="24"/>
                <w:lang w:val="en-US"/>
                <w14:textFill>
                  <w14:solidFill>
                    <w14:schemeClr w14:val="tx1"/>
                  </w14:solidFill>
                </w14:textFill>
              </w:rPr>
              <w:t>MTech,.</w:t>
            </w:r>
            <w:r>
              <w:rPr>
                <w:b/>
                <w:bCs/>
                <w:color w:val="000000" w:themeColor="text1"/>
                <w:sz w:val="24"/>
                <w14:textFill>
                  <w14:solidFill>
                    <w14:schemeClr w14:val="tx1"/>
                  </w14:solidFill>
                </w14:textFill>
              </w:rPr>
              <w:t>Ph.D</w:t>
            </w:r>
          </w:p>
          <w:p w14:paraId="230F5DF9">
            <w:pPr>
              <w:pStyle w:val="18"/>
              <w:spacing w:before="139" w:line="276" w:lineRule="auto"/>
              <w:ind w:left="50"/>
              <w:rPr>
                <w:b/>
                <w:color w:val="000000" w:themeColor="text1"/>
                <w:sz w:val="24"/>
                <w14:textFill>
                  <w14:solidFill>
                    <w14:schemeClr w14:val="tx1"/>
                  </w14:solidFill>
                </w14:textFill>
              </w:rPr>
            </w:pPr>
            <w:r>
              <w:rPr>
                <w:b/>
                <w:color w:val="000000" w:themeColor="text1"/>
                <w:sz w:val="24"/>
                <w14:textFill>
                  <w14:solidFill>
                    <w14:schemeClr w14:val="tx1"/>
                  </w14:solidFill>
                </w14:textFill>
              </w:rPr>
              <w:t>HEAD</w:t>
            </w:r>
            <w:r>
              <w:rPr>
                <w:b/>
                <w:color w:val="000000" w:themeColor="text1"/>
                <w:spacing w:val="-5"/>
                <w:sz w:val="24"/>
                <w14:textFill>
                  <w14:solidFill>
                    <w14:schemeClr w14:val="tx1"/>
                  </w14:solidFill>
                </w14:textFill>
              </w:rPr>
              <w:t xml:space="preserve"> </w:t>
            </w:r>
            <w:r>
              <w:rPr>
                <w:b/>
                <w:color w:val="000000" w:themeColor="text1"/>
                <w:sz w:val="24"/>
                <w14:textFill>
                  <w14:solidFill>
                    <w14:schemeClr w14:val="tx1"/>
                  </w14:solidFill>
                </w14:textFill>
              </w:rPr>
              <w:t>OF</w:t>
            </w:r>
            <w:r>
              <w:rPr>
                <w:b/>
                <w:color w:val="000000" w:themeColor="text1"/>
                <w:spacing w:val="-12"/>
                <w:sz w:val="24"/>
                <w14:textFill>
                  <w14:solidFill>
                    <w14:schemeClr w14:val="tx1"/>
                  </w14:solidFill>
                </w14:textFill>
              </w:rPr>
              <w:t xml:space="preserve"> </w:t>
            </w:r>
            <w:r>
              <w:rPr>
                <w:b/>
                <w:color w:val="000000" w:themeColor="text1"/>
                <w:sz w:val="24"/>
                <w14:textFill>
                  <w14:solidFill>
                    <w14:schemeClr w14:val="tx1"/>
                  </w14:solidFill>
                </w14:textFill>
              </w:rPr>
              <w:t>THE</w:t>
            </w:r>
            <w:r>
              <w:rPr>
                <w:b/>
                <w:color w:val="000000" w:themeColor="text1"/>
                <w:spacing w:val="-10"/>
                <w:sz w:val="24"/>
                <w14:textFill>
                  <w14:solidFill>
                    <w14:schemeClr w14:val="tx1"/>
                  </w14:solidFill>
                </w14:textFill>
              </w:rPr>
              <w:t xml:space="preserve"> </w:t>
            </w:r>
            <w:r>
              <w:rPr>
                <w:b/>
                <w:color w:val="000000" w:themeColor="text1"/>
                <w:spacing w:val="-2"/>
                <w:sz w:val="24"/>
                <w14:textFill>
                  <w14:solidFill>
                    <w14:schemeClr w14:val="tx1"/>
                  </w14:solidFill>
                </w14:textFill>
              </w:rPr>
              <w:t>DEPARTMENT</w:t>
            </w:r>
          </w:p>
          <w:p w14:paraId="30E10451">
            <w:pPr>
              <w:pStyle w:val="18"/>
              <w:spacing w:line="276" w:lineRule="auto"/>
              <w:rPr>
                <w:color w:val="000000" w:themeColor="text1"/>
                <w:sz w:val="24"/>
                <w14:textFill>
                  <w14:solidFill>
                    <w14:schemeClr w14:val="tx1"/>
                  </w14:solidFill>
                </w14:textFill>
              </w:rPr>
            </w:pPr>
            <w:r>
              <w:rPr>
                <w:color w:val="000000" w:themeColor="text1"/>
                <w:spacing w:val="-2"/>
                <w:sz w:val="24"/>
                <w14:textFill>
                  <w14:solidFill>
                    <w14:schemeClr w14:val="tx1"/>
                  </w14:solidFill>
                </w14:textFill>
              </w:rPr>
              <w:t xml:space="preserve"> PROFESSOR,</w:t>
            </w:r>
          </w:p>
          <w:p w14:paraId="0E797E51">
            <w:pPr>
              <w:pStyle w:val="18"/>
              <w:spacing w:line="276" w:lineRule="auto"/>
              <w:ind w:left="65"/>
              <w:rPr>
                <w:color w:val="000000" w:themeColor="text1"/>
                <w:spacing w:val="-4"/>
                <w:sz w:val="24"/>
                <w14:textFill>
                  <w14:solidFill>
                    <w14:schemeClr w14:val="tx1"/>
                  </w14:solidFill>
                </w14:textFill>
              </w:rPr>
            </w:pPr>
            <w:r>
              <w:rPr>
                <w:color w:val="000000" w:themeColor="text1"/>
                <w:sz w:val="24"/>
                <w14:textFill>
                  <w14:solidFill>
                    <w14:schemeClr w14:val="tx1"/>
                  </w14:solidFill>
                </w14:textFill>
              </w:rPr>
              <w:t>Department</w:t>
            </w:r>
            <w:r>
              <w:rPr>
                <w:color w:val="000000" w:themeColor="text1"/>
                <w:spacing w:val="-8"/>
                <w:sz w:val="24"/>
                <w14:textFill>
                  <w14:solidFill>
                    <w14:schemeClr w14:val="tx1"/>
                  </w14:solidFill>
                </w14:textFill>
              </w:rPr>
              <w:t xml:space="preserve"> </w:t>
            </w:r>
            <w:r>
              <w:rPr>
                <w:color w:val="000000" w:themeColor="text1"/>
                <w:sz w:val="24"/>
                <w14:textFill>
                  <w14:solidFill>
                    <w14:schemeClr w14:val="tx1"/>
                  </w14:solidFill>
                </w14:textFill>
              </w:rPr>
              <w:t>of</w:t>
            </w:r>
            <w:r>
              <w:rPr>
                <w:color w:val="000000" w:themeColor="text1"/>
                <w:spacing w:val="47"/>
                <w:sz w:val="24"/>
                <w14:textFill>
                  <w14:solidFill>
                    <w14:schemeClr w14:val="tx1"/>
                  </w14:solidFill>
                </w14:textFill>
              </w:rPr>
              <w:t xml:space="preserve"> </w:t>
            </w:r>
            <w:r>
              <w:rPr>
                <w:color w:val="000000" w:themeColor="text1"/>
                <w:spacing w:val="-4"/>
                <w:sz w:val="24"/>
                <w14:textFill>
                  <w14:solidFill>
                    <w14:schemeClr w14:val="tx1"/>
                  </w14:solidFill>
                </w14:textFill>
              </w:rPr>
              <w:t>Electronic and communication Engineering,</w:t>
            </w:r>
          </w:p>
          <w:p w14:paraId="2FC62684">
            <w:pPr>
              <w:pStyle w:val="18"/>
              <w:spacing w:line="276" w:lineRule="auto"/>
              <w:ind w:left="65"/>
              <w:rPr>
                <w:color w:val="000000" w:themeColor="text1"/>
                <w:sz w:val="24"/>
                <w14:textFill>
                  <w14:solidFill>
                    <w14:schemeClr w14:val="tx1"/>
                  </w14:solidFill>
                </w14:textFill>
              </w:rPr>
            </w:pPr>
            <w:r>
              <w:rPr>
                <w:color w:val="000000" w:themeColor="text1"/>
                <w:spacing w:val="-2"/>
                <w:sz w:val="24"/>
                <w14:textFill>
                  <w14:solidFill>
                    <w14:schemeClr w14:val="tx1"/>
                  </w14:solidFill>
                </w14:textFill>
              </w:rPr>
              <w:t>K.</w:t>
            </w:r>
            <w:r>
              <w:rPr>
                <w:color w:val="000000" w:themeColor="text1"/>
                <w:spacing w:val="-9"/>
                <w:sz w:val="24"/>
                <w14:textFill>
                  <w14:solidFill>
                    <w14:schemeClr w14:val="tx1"/>
                  </w14:solidFill>
                </w14:textFill>
              </w:rPr>
              <w:t xml:space="preserve"> </w:t>
            </w:r>
            <w:r>
              <w:rPr>
                <w:color w:val="000000" w:themeColor="text1"/>
                <w:spacing w:val="-2"/>
                <w:sz w:val="24"/>
                <w14:textFill>
                  <w14:solidFill>
                    <w14:schemeClr w14:val="tx1"/>
                  </w14:solidFill>
                </w14:textFill>
              </w:rPr>
              <w:t>Ramakrishnan</w:t>
            </w:r>
            <w:r>
              <w:rPr>
                <w:color w:val="000000" w:themeColor="text1"/>
                <w:spacing w:val="-8"/>
                <w:sz w:val="24"/>
                <w14:textFill>
                  <w14:solidFill>
                    <w14:schemeClr w14:val="tx1"/>
                  </w14:solidFill>
                </w14:textFill>
              </w:rPr>
              <w:t xml:space="preserve"> </w:t>
            </w:r>
            <w:r>
              <w:rPr>
                <w:color w:val="000000" w:themeColor="text1"/>
                <w:spacing w:val="-2"/>
                <w:sz w:val="24"/>
                <w14:textFill>
                  <w14:solidFill>
                    <w14:schemeClr w14:val="tx1"/>
                  </w14:solidFill>
                </w14:textFill>
              </w:rPr>
              <w:t>College</w:t>
            </w:r>
            <w:r>
              <w:rPr>
                <w:color w:val="000000" w:themeColor="text1"/>
                <w:spacing w:val="-10"/>
                <w:sz w:val="24"/>
                <w14:textFill>
                  <w14:solidFill>
                    <w14:schemeClr w14:val="tx1"/>
                  </w14:solidFill>
                </w14:textFill>
              </w:rPr>
              <w:t xml:space="preserve"> </w:t>
            </w:r>
            <w:r>
              <w:rPr>
                <w:color w:val="000000" w:themeColor="text1"/>
                <w:spacing w:val="-2"/>
                <w:sz w:val="24"/>
                <w14:textFill>
                  <w14:solidFill>
                    <w14:schemeClr w14:val="tx1"/>
                  </w14:solidFill>
                </w14:textFill>
              </w:rPr>
              <w:t>of</w:t>
            </w:r>
            <w:r>
              <w:rPr>
                <w:color w:val="000000" w:themeColor="text1"/>
                <w:spacing w:val="-9"/>
                <w:sz w:val="24"/>
                <w14:textFill>
                  <w14:solidFill>
                    <w14:schemeClr w14:val="tx1"/>
                  </w14:solidFill>
                </w14:textFill>
              </w:rPr>
              <w:t xml:space="preserve">  Engineering</w:t>
            </w:r>
            <w:r>
              <w:rPr>
                <w:color w:val="000000" w:themeColor="text1"/>
                <w:spacing w:val="-2"/>
                <w:sz w:val="24"/>
                <w14:textFill>
                  <w14:solidFill>
                    <w14:schemeClr w14:val="tx1"/>
                  </w14:solidFill>
                </w14:textFill>
              </w:rPr>
              <w:t xml:space="preserve"> (Autonomous)</w:t>
            </w:r>
          </w:p>
          <w:p w14:paraId="40FE5855">
            <w:pPr>
              <w:pStyle w:val="18"/>
              <w:spacing w:line="276" w:lineRule="auto"/>
              <w:ind w:left="65"/>
              <w:rPr>
                <w:color w:val="000000" w:themeColor="text1"/>
                <w:sz w:val="24"/>
                <w14:textFill>
                  <w14:solidFill>
                    <w14:schemeClr w14:val="tx1"/>
                  </w14:solidFill>
                </w14:textFill>
              </w:rPr>
            </w:pPr>
            <w:r>
              <w:rPr>
                <w:color w:val="000000" w:themeColor="text1"/>
                <w:sz w:val="24"/>
                <w14:textFill>
                  <w14:solidFill>
                    <w14:schemeClr w14:val="tx1"/>
                  </w14:solidFill>
                </w14:textFill>
              </w:rPr>
              <w:t>Samayapuram</w:t>
            </w:r>
            <w:r>
              <w:rPr>
                <w:color w:val="000000" w:themeColor="text1"/>
                <w:spacing w:val="-9"/>
                <w:sz w:val="24"/>
                <w14:textFill>
                  <w14:solidFill>
                    <w14:schemeClr w14:val="tx1"/>
                  </w14:solidFill>
                </w14:textFill>
              </w:rPr>
              <w:t xml:space="preserve"> </w:t>
            </w:r>
            <w:r>
              <w:rPr>
                <w:color w:val="000000" w:themeColor="text1"/>
                <w:sz w:val="24"/>
                <w14:textFill>
                  <w14:solidFill>
                    <w14:schemeClr w14:val="tx1"/>
                  </w14:solidFill>
                </w14:textFill>
              </w:rPr>
              <w:t>–</w:t>
            </w:r>
            <w:r>
              <w:rPr>
                <w:color w:val="000000" w:themeColor="text1"/>
                <w:spacing w:val="-1"/>
                <w:sz w:val="24"/>
                <w14:textFill>
                  <w14:solidFill>
                    <w14:schemeClr w14:val="tx1"/>
                  </w14:solidFill>
                </w14:textFill>
              </w:rPr>
              <w:t xml:space="preserve"> </w:t>
            </w:r>
            <w:r>
              <w:rPr>
                <w:color w:val="000000" w:themeColor="text1"/>
                <w:sz w:val="24"/>
                <w14:textFill>
                  <w14:solidFill>
                    <w14:schemeClr w14:val="tx1"/>
                  </w14:solidFill>
                </w14:textFill>
              </w:rPr>
              <w:t>621</w:t>
            </w:r>
            <w:r>
              <w:rPr>
                <w:color w:val="000000" w:themeColor="text1"/>
                <w:spacing w:val="-1"/>
                <w:sz w:val="24"/>
                <w14:textFill>
                  <w14:solidFill>
                    <w14:schemeClr w14:val="tx1"/>
                  </w14:solidFill>
                </w14:textFill>
              </w:rPr>
              <w:t xml:space="preserve"> </w:t>
            </w:r>
            <w:r>
              <w:rPr>
                <w:color w:val="000000" w:themeColor="text1"/>
                <w:spacing w:val="-5"/>
                <w:sz w:val="24"/>
                <w14:textFill>
                  <w14:solidFill>
                    <w14:schemeClr w14:val="tx1"/>
                  </w14:solidFill>
                </w14:textFill>
              </w:rPr>
              <w:t>112</w:t>
            </w:r>
          </w:p>
        </w:tc>
        <w:tc>
          <w:tcPr>
            <w:tcW w:w="4867" w:type="dxa"/>
          </w:tcPr>
          <w:p w14:paraId="411C4E09">
            <w:pPr>
              <w:pStyle w:val="18"/>
              <w:spacing w:line="276" w:lineRule="auto"/>
              <w:ind w:left="778"/>
              <w:rPr>
                <w:b/>
                <w:color w:val="000000" w:themeColor="text1"/>
                <w:spacing w:val="-2"/>
                <w:sz w:val="26"/>
                <w14:textFill>
                  <w14:solidFill>
                    <w14:schemeClr w14:val="tx1"/>
                  </w14:solidFill>
                </w14:textFill>
              </w:rPr>
            </w:pPr>
            <w:r>
              <w:rPr>
                <w:b/>
                <w:color w:val="000000" w:themeColor="text1"/>
                <w:spacing w:val="-2"/>
                <w:sz w:val="26"/>
                <w14:textFill>
                  <w14:solidFill>
                    <w14:schemeClr w14:val="tx1"/>
                  </w14:solidFill>
                </w14:textFill>
              </w:rPr>
              <w:t>SIGNATURE</w:t>
            </w:r>
          </w:p>
          <w:p w14:paraId="38B0D2D0">
            <w:pPr>
              <w:pStyle w:val="18"/>
              <w:spacing w:line="276" w:lineRule="auto"/>
              <w:ind w:left="778"/>
              <w:rPr>
                <w:b/>
                <w:color w:val="000000" w:themeColor="text1"/>
                <w:spacing w:val="-2"/>
                <w:sz w:val="24"/>
                <w14:textFill>
                  <w14:solidFill>
                    <w14:schemeClr w14:val="tx1"/>
                  </w14:solidFill>
                </w14:textFill>
              </w:rPr>
            </w:pPr>
            <w:r>
              <w:rPr>
                <w:b/>
                <w:color w:val="000000" w:themeColor="text1"/>
                <w:spacing w:val="-2"/>
                <w:sz w:val="24"/>
                <w14:textFill>
                  <w14:solidFill>
                    <w14:schemeClr w14:val="tx1"/>
                  </w14:solidFill>
                </w14:textFill>
              </w:rPr>
              <w:t>Ms.INDHU M  ,M.E.</w:t>
            </w:r>
          </w:p>
          <w:p w14:paraId="677C840A">
            <w:pPr>
              <w:pStyle w:val="18"/>
              <w:spacing w:before="140" w:line="276" w:lineRule="auto"/>
              <w:rPr>
                <w:b/>
                <w:color w:val="000000" w:themeColor="text1"/>
                <w:sz w:val="24"/>
                <w14:textFill>
                  <w14:solidFill>
                    <w14:schemeClr w14:val="tx1"/>
                  </w14:solidFill>
                </w14:textFill>
              </w:rPr>
            </w:pPr>
            <w:r>
              <w:rPr>
                <w:b/>
                <w:color w:val="000000" w:themeColor="text1"/>
                <w:spacing w:val="-2"/>
                <w:sz w:val="24"/>
                <w14:textFill>
                  <w14:solidFill>
                    <w14:schemeClr w14:val="tx1"/>
                  </w14:solidFill>
                </w14:textFill>
              </w:rPr>
              <w:t xml:space="preserve">              SUPERVISOR</w:t>
            </w:r>
          </w:p>
          <w:p w14:paraId="14429D4A">
            <w:pPr>
              <w:pStyle w:val="18"/>
              <w:spacing w:before="3" w:line="276" w:lineRule="auto"/>
              <w:ind w:left="793"/>
              <w:rPr>
                <w:color w:val="000000" w:themeColor="text1"/>
                <w:spacing w:val="-2"/>
                <w:sz w:val="24"/>
                <w14:textFill>
                  <w14:solidFill>
                    <w14:schemeClr w14:val="tx1"/>
                  </w14:solidFill>
                </w14:textFill>
              </w:rPr>
            </w:pPr>
            <w:r>
              <w:rPr>
                <w:color w:val="000000" w:themeColor="text1"/>
                <w:sz w:val="24"/>
                <w14:textFill>
                  <w14:solidFill>
                    <w14:schemeClr w14:val="tx1"/>
                  </w14:solidFill>
                </w14:textFill>
              </w:rPr>
              <w:t>ASSISTANT</w:t>
            </w:r>
            <w:r>
              <w:rPr>
                <w:color w:val="000000" w:themeColor="text1"/>
                <w:spacing w:val="23"/>
                <w:sz w:val="24"/>
                <w14:textFill>
                  <w14:solidFill>
                    <w14:schemeClr w14:val="tx1"/>
                  </w14:solidFill>
                </w14:textFill>
              </w:rPr>
              <w:t xml:space="preserve"> </w:t>
            </w:r>
            <w:r>
              <w:rPr>
                <w:color w:val="000000" w:themeColor="text1"/>
                <w:spacing w:val="-2"/>
                <w:sz w:val="24"/>
                <w14:textFill>
                  <w14:solidFill>
                    <w14:schemeClr w14:val="tx1"/>
                  </w14:solidFill>
                </w14:textFill>
              </w:rPr>
              <w:t>PROFESSOR,</w:t>
            </w:r>
          </w:p>
          <w:p w14:paraId="110E2421">
            <w:pPr>
              <w:pStyle w:val="18"/>
              <w:spacing w:before="3" w:line="276" w:lineRule="auto"/>
              <w:ind w:left="793"/>
              <w:rPr>
                <w:color w:val="000000" w:themeColor="text1"/>
                <w:sz w:val="24"/>
                <w14:textFill>
                  <w14:solidFill>
                    <w14:schemeClr w14:val="tx1"/>
                  </w14:solidFill>
                </w14:textFill>
              </w:rPr>
            </w:pPr>
            <w:r>
              <w:rPr>
                <w:color w:val="000000" w:themeColor="text1"/>
                <w:sz w:val="24"/>
                <w14:textFill>
                  <w14:solidFill>
                    <w14:schemeClr w14:val="tx1"/>
                  </w14:solidFill>
                </w14:textFill>
              </w:rPr>
              <w:t>Department of Computer Science and Engineering,</w:t>
            </w:r>
          </w:p>
          <w:p w14:paraId="1BABDD77">
            <w:pPr>
              <w:pStyle w:val="18"/>
              <w:spacing w:line="276" w:lineRule="auto"/>
              <w:ind w:left="793"/>
              <w:rPr>
                <w:color w:val="000000" w:themeColor="text1"/>
                <w:spacing w:val="-2"/>
                <w:sz w:val="24"/>
                <w14:textFill>
                  <w14:solidFill>
                    <w14:schemeClr w14:val="tx1"/>
                  </w14:solidFill>
                </w14:textFill>
              </w:rPr>
            </w:pPr>
            <w:r>
              <w:rPr>
                <w:color w:val="000000" w:themeColor="text1"/>
                <w:spacing w:val="-2"/>
                <w:sz w:val="24"/>
                <w14:textFill>
                  <w14:solidFill>
                    <w14:schemeClr w14:val="tx1"/>
                  </w14:solidFill>
                </w14:textFill>
              </w:rPr>
              <w:t>K.</w:t>
            </w:r>
            <w:r>
              <w:rPr>
                <w:color w:val="000000" w:themeColor="text1"/>
                <w:spacing w:val="-13"/>
                <w:sz w:val="24"/>
                <w14:textFill>
                  <w14:solidFill>
                    <w14:schemeClr w14:val="tx1"/>
                  </w14:solidFill>
                </w14:textFill>
              </w:rPr>
              <w:t xml:space="preserve"> </w:t>
            </w:r>
            <w:r>
              <w:rPr>
                <w:color w:val="000000" w:themeColor="text1"/>
                <w:spacing w:val="-2"/>
                <w:sz w:val="24"/>
                <w14:textFill>
                  <w14:solidFill>
                    <w14:schemeClr w14:val="tx1"/>
                  </w14:solidFill>
                </w14:textFill>
              </w:rPr>
              <w:t>Ramakrishnan</w:t>
            </w:r>
            <w:r>
              <w:rPr>
                <w:color w:val="000000" w:themeColor="text1"/>
                <w:spacing w:val="-11"/>
                <w:sz w:val="24"/>
                <w14:textFill>
                  <w14:solidFill>
                    <w14:schemeClr w14:val="tx1"/>
                  </w14:solidFill>
                </w14:textFill>
              </w:rPr>
              <w:t xml:space="preserve"> </w:t>
            </w:r>
            <w:r>
              <w:rPr>
                <w:color w:val="000000" w:themeColor="text1"/>
                <w:spacing w:val="-2"/>
                <w:sz w:val="24"/>
                <w14:textFill>
                  <w14:solidFill>
                    <w14:schemeClr w14:val="tx1"/>
                  </w14:solidFill>
                </w14:textFill>
              </w:rPr>
              <w:t>College</w:t>
            </w:r>
            <w:r>
              <w:rPr>
                <w:color w:val="000000" w:themeColor="text1"/>
                <w:spacing w:val="-13"/>
                <w:sz w:val="24"/>
                <w14:textFill>
                  <w14:solidFill>
                    <w14:schemeClr w14:val="tx1"/>
                  </w14:solidFill>
                </w14:textFill>
              </w:rPr>
              <w:t xml:space="preserve"> </w:t>
            </w:r>
            <w:r>
              <w:rPr>
                <w:color w:val="000000" w:themeColor="text1"/>
                <w:spacing w:val="-2"/>
                <w:sz w:val="24"/>
                <w14:textFill>
                  <w14:solidFill>
                    <w14:schemeClr w14:val="tx1"/>
                  </w14:solidFill>
                </w14:textFill>
              </w:rPr>
              <w:t>of  Engineering</w:t>
            </w:r>
          </w:p>
          <w:p w14:paraId="6989D7EF">
            <w:pPr>
              <w:pStyle w:val="18"/>
              <w:spacing w:line="276" w:lineRule="auto"/>
              <w:ind w:left="793"/>
              <w:rPr>
                <w:color w:val="000000" w:themeColor="text1"/>
                <w:spacing w:val="-2"/>
                <w:sz w:val="24"/>
                <w14:textFill>
                  <w14:solidFill>
                    <w14:schemeClr w14:val="tx1"/>
                  </w14:solidFill>
                </w14:textFill>
              </w:rPr>
            </w:pPr>
            <w:r>
              <w:rPr>
                <w:color w:val="000000" w:themeColor="text1"/>
                <w:spacing w:val="-2"/>
                <w:sz w:val="24"/>
                <w14:textFill>
                  <w14:solidFill>
                    <w14:schemeClr w14:val="tx1"/>
                  </w14:solidFill>
                </w14:textFill>
              </w:rPr>
              <w:t>(Autonomous)</w:t>
            </w:r>
          </w:p>
          <w:p w14:paraId="25B0EEB0">
            <w:pPr>
              <w:pStyle w:val="18"/>
              <w:spacing w:line="276" w:lineRule="auto"/>
              <w:ind w:left="793"/>
              <w:rPr>
                <w:color w:val="000000" w:themeColor="text1"/>
                <w:sz w:val="24"/>
                <w14:textFill>
                  <w14:solidFill>
                    <w14:schemeClr w14:val="tx1"/>
                  </w14:solidFill>
                </w14:textFill>
              </w:rPr>
            </w:pPr>
            <w:r>
              <w:rPr>
                <w:color w:val="000000" w:themeColor="text1"/>
                <w:sz w:val="24"/>
                <w14:textFill>
                  <w14:solidFill>
                    <w14:schemeClr w14:val="tx1"/>
                  </w14:solidFill>
                </w14:textFill>
              </w:rPr>
              <w:t>Samayapuram</w:t>
            </w:r>
            <w:r>
              <w:rPr>
                <w:color w:val="000000" w:themeColor="text1"/>
                <w:spacing w:val="-3"/>
                <w:sz w:val="24"/>
                <w14:textFill>
                  <w14:solidFill>
                    <w14:schemeClr w14:val="tx1"/>
                  </w14:solidFill>
                </w14:textFill>
              </w:rPr>
              <w:t xml:space="preserve"> </w:t>
            </w:r>
            <w:r>
              <w:rPr>
                <w:color w:val="000000" w:themeColor="text1"/>
                <w:sz w:val="24"/>
                <w14:textFill>
                  <w14:solidFill>
                    <w14:schemeClr w14:val="tx1"/>
                  </w14:solidFill>
                </w14:textFill>
              </w:rPr>
              <w:t>–</w:t>
            </w:r>
            <w:r>
              <w:rPr>
                <w:color w:val="000000" w:themeColor="text1"/>
                <w:spacing w:val="-1"/>
                <w:sz w:val="24"/>
                <w14:textFill>
                  <w14:solidFill>
                    <w14:schemeClr w14:val="tx1"/>
                  </w14:solidFill>
                </w14:textFill>
              </w:rPr>
              <w:t xml:space="preserve"> </w:t>
            </w:r>
            <w:r>
              <w:rPr>
                <w:color w:val="000000" w:themeColor="text1"/>
                <w:sz w:val="24"/>
                <w14:textFill>
                  <w14:solidFill>
                    <w14:schemeClr w14:val="tx1"/>
                  </w14:solidFill>
                </w14:textFill>
              </w:rPr>
              <w:t>621</w:t>
            </w:r>
            <w:r>
              <w:rPr>
                <w:color w:val="000000" w:themeColor="text1"/>
                <w:spacing w:val="-1"/>
                <w:sz w:val="24"/>
                <w14:textFill>
                  <w14:solidFill>
                    <w14:schemeClr w14:val="tx1"/>
                  </w14:solidFill>
                </w14:textFill>
              </w:rPr>
              <w:t xml:space="preserve"> </w:t>
            </w:r>
            <w:r>
              <w:rPr>
                <w:color w:val="000000" w:themeColor="text1"/>
                <w:spacing w:val="-5"/>
                <w:sz w:val="24"/>
                <w14:textFill>
                  <w14:solidFill>
                    <w14:schemeClr w14:val="tx1"/>
                  </w14:solidFill>
                </w14:textFill>
              </w:rPr>
              <w:t>112</w:t>
            </w:r>
          </w:p>
        </w:tc>
      </w:tr>
    </w:tbl>
    <w:p w14:paraId="454624D2">
      <w:pPr>
        <w:pStyle w:val="9"/>
        <w:spacing w:before="156"/>
        <w:rPr>
          <w:color w:val="000000" w:themeColor="text1"/>
          <w:sz w:val="26"/>
          <w14:textFill>
            <w14:solidFill>
              <w14:schemeClr w14:val="tx1"/>
            </w14:solidFill>
          </w14:textFill>
        </w:rPr>
      </w:pPr>
    </w:p>
    <w:p w14:paraId="1E9D850E">
      <w:pPr>
        <w:spacing w:before="1"/>
        <w:ind w:left="920"/>
        <w:rPr>
          <w:color w:val="000000" w:themeColor="text1"/>
          <w:sz w:val="26"/>
          <w14:textFill>
            <w14:solidFill>
              <w14:schemeClr w14:val="tx1"/>
            </w14:solidFill>
          </w14:textFill>
        </w:rPr>
      </w:pPr>
    </w:p>
    <w:p w14:paraId="28EBD78F">
      <w:pPr>
        <w:spacing w:before="1"/>
        <w:ind w:left="920"/>
        <w:rPr>
          <w:color w:val="000000" w:themeColor="text1"/>
          <w:spacing w:val="-2"/>
          <w:sz w:val="26"/>
          <w14:textFill>
            <w14:solidFill>
              <w14:schemeClr w14:val="tx1"/>
            </w14:solidFill>
          </w14:textFill>
        </w:rPr>
      </w:pPr>
      <w:r>
        <w:rPr>
          <w:color w:val="000000" w:themeColor="text1"/>
          <w:sz w:val="26"/>
          <w14:textFill>
            <w14:solidFill>
              <w14:schemeClr w14:val="tx1"/>
            </w14:solidFill>
          </w14:textFill>
        </w:rPr>
        <w:t>Submitted</w:t>
      </w:r>
      <w:r>
        <w:rPr>
          <w:color w:val="000000" w:themeColor="text1"/>
          <w:spacing w:val="-11"/>
          <w:sz w:val="26"/>
          <w14:textFill>
            <w14:solidFill>
              <w14:schemeClr w14:val="tx1"/>
            </w14:solidFill>
          </w14:textFill>
        </w:rPr>
        <w:t xml:space="preserve"> </w:t>
      </w:r>
      <w:r>
        <w:rPr>
          <w:color w:val="000000" w:themeColor="text1"/>
          <w:sz w:val="26"/>
          <w14:textFill>
            <w14:solidFill>
              <w14:schemeClr w14:val="tx1"/>
            </w14:solidFill>
          </w14:textFill>
        </w:rPr>
        <w:t>for</w:t>
      </w:r>
      <w:r>
        <w:rPr>
          <w:color w:val="000000" w:themeColor="text1"/>
          <w:spacing w:val="-13"/>
          <w:sz w:val="26"/>
          <w14:textFill>
            <w14:solidFill>
              <w14:schemeClr w14:val="tx1"/>
            </w14:solidFill>
          </w14:textFill>
        </w:rPr>
        <w:t xml:space="preserve"> </w:t>
      </w:r>
      <w:r>
        <w:rPr>
          <w:color w:val="000000" w:themeColor="text1"/>
          <w:sz w:val="26"/>
          <w14:textFill>
            <w14:solidFill>
              <w14:schemeClr w14:val="tx1"/>
            </w14:solidFill>
          </w14:textFill>
        </w:rPr>
        <w:t>the</w:t>
      </w:r>
      <w:r>
        <w:rPr>
          <w:color w:val="000000" w:themeColor="text1"/>
          <w:spacing w:val="-9"/>
          <w:sz w:val="26"/>
          <w14:textFill>
            <w14:solidFill>
              <w14:schemeClr w14:val="tx1"/>
            </w14:solidFill>
          </w14:textFill>
        </w:rPr>
        <w:t xml:space="preserve"> </w:t>
      </w:r>
      <w:r>
        <w:rPr>
          <w:color w:val="000000" w:themeColor="text1"/>
          <w:sz w:val="26"/>
          <w14:textFill>
            <w14:solidFill>
              <w14:schemeClr w14:val="tx1"/>
            </w14:solidFill>
          </w14:textFill>
        </w:rPr>
        <w:t>End Semester Examination</w:t>
      </w:r>
      <w:r>
        <w:rPr>
          <w:color w:val="000000" w:themeColor="text1"/>
          <w:spacing w:val="-12"/>
          <w:sz w:val="26"/>
          <w14:textFill>
            <w14:solidFill>
              <w14:schemeClr w14:val="tx1"/>
            </w14:solidFill>
          </w14:textFill>
        </w:rPr>
        <w:t xml:space="preserve"> </w:t>
      </w:r>
      <w:r>
        <w:rPr>
          <w:color w:val="000000" w:themeColor="text1"/>
          <w:sz w:val="26"/>
          <w14:textFill>
            <w14:solidFill>
              <w14:schemeClr w14:val="tx1"/>
            </w14:solidFill>
          </w14:textFill>
        </w:rPr>
        <w:t>held</w:t>
      </w:r>
      <w:r>
        <w:rPr>
          <w:color w:val="000000" w:themeColor="text1"/>
          <w:spacing w:val="-12"/>
          <w:sz w:val="26"/>
          <w14:textFill>
            <w14:solidFill>
              <w14:schemeClr w14:val="tx1"/>
            </w14:solidFill>
          </w14:textFill>
        </w:rPr>
        <w:t xml:space="preserve"> </w:t>
      </w:r>
      <w:r>
        <w:rPr>
          <w:color w:val="000000" w:themeColor="text1"/>
          <w:sz w:val="26"/>
          <w14:textFill>
            <w14:solidFill>
              <w14:schemeClr w14:val="tx1"/>
            </w14:solidFill>
          </w14:textFill>
        </w:rPr>
        <w:t>on</w:t>
      </w:r>
      <w:r>
        <w:rPr>
          <w:color w:val="000000" w:themeColor="text1"/>
          <w:spacing w:val="-8"/>
          <w:sz w:val="26"/>
          <w14:textFill>
            <w14:solidFill>
              <w14:schemeClr w14:val="tx1"/>
            </w14:solidFill>
          </w14:textFill>
        </w:rPr>
        <w:t xml:space="preserve"> </w:t>
      </w:r>
      <w:r>
        <w:rPr>
          <w:color w:val="000000" w:themeColor="text1"/>
          <w:spacing w:val="-2"/>
          <w:sz w:val="26"/>
          <w14:textFill>
            <w14:solidFill>
              <w14:schemeClr w14:val="tx1"/>
            </w14:solidFill>
          </w14:textFill>
        </w:rPr>
        <w:t>…………….</w:t>
      </w:r>
    </w:p>
    <w:p w14:paraId="5E2D7089">
      <w:pPr>
        <w:spacing w:before="1"/>
        <w:ind w:left="920"/>
        <w:rPr>
          <w:color w:val="000000" w:themeColor="text1"/>
          <w:spacing w:val="-2"/>
          <w:sz w:val="26"/>
          <w14:textFill>
            <w14:solidFill>
              <w14:schemeClr w14:val="tx1"/>
            </w14:solidFill>
          </w14:textFill>
        </w:rPr>
      </w:pPr>
    </w:p>
    <w:p w14:paraId="3E6B195C">
      <w:pPr>
        <w:spacing w:before="1"/>
        <w:rPr>
          <w:color w:val="000000" w:themeColor="text1"/>
          <w:sz w:val="26"/>
          <w14:textFill>
            <w14:solidFill>
              <w14:schemeClr w14:val="tx1"/>
            </w14:solidFill>
          </w14:textFill>
        </w:rPr>
      </w:pPr>
    </w:p>
    <w:p w14:paraId="7878A305">
      <w:pPr>
        <w:tabs>
          <w:tab w:val="left" w:pos="6217"/>
        </w:tabs>
        <w:ind w:left="920"/>
        <w:rPr>
          <w:b/>
          <w:color w:val="000000" w:themeColor="text1"/>
          <w:sz w:val="26"/>
          <w14:textFill>
            <w14:solidFill>
              <w14:schemeClr w14:val="tx1"/>
            </w14:solidFill>
          </w14:textFill>
        </w:rPr>
      </w:pPr>
      <w:bookmarkStart w:id="3" w:name="Internal_Examiner_External_Examiner"/>
      <w:bookmarkEnd w:id="3"/>
    </w:p>
    <w:p w14:paraId="640B50B4">
      <w:pPr>
        <w:tabs>
          <w:tab w:val="left" w:pos="6217"/>
        </w:tabs>
        <w:ind w:left="920"/>
        <w:rPr>
          <w:b/>
          <w:color w:val="000000" w:themeColor="text1"/>
          <w:sz w:val="26"/>
          <w14:textFill>
            <w14:solidFill>
              <w14:schemeClr w14:val="tx1"/>
            </w14:solidFill>
          </w14:textFill>
        </w:rPr>
      </w:pPr>
    </w:p>
    <w:p w14:paraId="3E261067">
      <w:pPr>
        <w:tabs>
          <w:tab w:val="left" w:pos="6217"/>
        </w:tabs>
        <w:ind w:left="920"/>
        <w:rPr>
          <w:b/>
          <w:color w:val="000000" w:themeColor="text1"/>
          <w:sz w:val="21"/>
          <w14:textFill>
            <w14:solidFill>
              <w14:schemeClr w14:val="tx1"/>
            </w14:solidFill>
          </w14:textFill>
        </w:rPr>
      </w:pPr>
      <w:r>
        <w:rPr>
          <w:b/>
          <w:color w:val="000000" w:themeColor="text1"/>
          <w:sz w:val="26"/>
          <w14:textFill>
            <w14:solidFill>
              <w14:schemeClr w14:val="tx1"/>
            </w14:solidFill>
          </w14:textFill>
        </w:rPr>
        <w:t>I</w:t>
      </w:r>
      <w:r>
        <w:rPr>
          <w:b/>
          <w:color w:val="000000" w:themeColor="text1"/>
          <w:sz w:val="21"/>
          <w14:textFill>
            <w14:solidFill>
              <w14:schemeClr w14:val="tx1"/>
            </w14:solidFill>
          </w14:textFill>
        </w:rPr>
        <w:t>NTERNAL</w:t>
      </w:r>
      <w:r>
        <w:rPr>
          <w:b/>
          <w:color w:val="000000" w:themeColor="text1"/>
          <w:spacing w:val="-12"/>
          <w:sz w:val="21"/>
          <w14:textFill>
            <w14:solidFill>
              <w14:schemeClr w14:val="tx1"/>
            </w14:solidFill>
          </w14:textFill>
        </w:rPr>
        <w:t xml:space="preserve"> </w:t>
      </w:r>
      <w:r>
        <w:rPr>
          <w:b/>
          <w:color w:val="000000" w:themeColor="text1"/>
          <w:spacing w:val="-2"/>
          <w:sz w:val="26"/>
          <w14:textFill>
            <w14:solidFill>
              <w14:schemeClr w14:val="tx1"/>
            </w14:solidFill>
          </w14:textFill>
        </w:rPr>
        <w:t>E</w:t>
      </w:r>
      <w:r>
        <w:rPr>
          <w:b/>
          <w:color w:val="000000" w:themeColor="text1"/>
          <w:spacing w:val="-2"/>
          <w:sz w:val="21"/>
          <w14:textFill>
            <w14:solidFill>
              <w14:schemeClr w14:val="tx1"/>
            </w14:solidFill>
          </w14:textFill>
        </w:rPr>
        <w:t>XAMINER</w:t>
      </w:r>
      <w:r>
        <w:rPr>
          <w:b/>
          <w:color w:val="000000" w:themeColor="text1"/>
          <w:sz w:val="21"/>
          <w14:textFill>
            <w14:solidFill>
              <w14:schemeClr w14:val="tx1"/>
            </w14:solidFill>
          </w14:textFill>
        </w:rPr>
        <w:tab/>
      </w:r>
      <w:r>
        <w:rPr>
          <w:b/>
          <w:color w:val="000000" w:themeColor="text1"/>
          <w:spacing w:val="-2"/>
          <w:sz w:val="26"/>
          <w14:textFill>
            <w14:solidFill>
              <w14:schemeClr w14:val="tx1"/>
            </w14:solidFill>
          </w14:textFill>
        </w:rPr>
        <w:t>E</w:t>
      </w:r>
      <w:r>
        <w:rPr>
          <w:b/>
          <w:color w:val="000000" w:themeColor="text1"/>
          <w:spacing w:val="-2"/>
          <w:sz w:val="21"/>
          <w14:textFill>
            <w14:solidFill>
              <w14:schemeClr w14:val="tx1"/>
            </w14:solidFill>
          </w14:textFill>
        </w:rPr>
        <w:t>XTERNAL</w:t>
      </w:r>
      <w:r>
        <w:rPr>
          <w:b/>
          <w:color w:val="000000" w:themeColor="text1"/>
          <w:spacing w:val="-1"/>
          <w:sz w:val="21"/>
          <w14:textFill>
            <w14:solidFill>
              <w14:schemeClr w14:val="tx1"/>
            </w14:solidFill>
          </w14:textFill>
        </w:rPr>
        <w:t xml:space="preserve"> </w:t>
      </w:r>
      <w:r>
        <w:rPr>
          <w:b/>
          <w:color w:val="000000" w:themeColor="text1"/>
          <w:spacing w:val="-2"/>
          <w:sz w:val="26"/>
          <w14:textFill>
            <w14:solidFill>
              <w14:schemeClr w14:val="tx1"/>
            </w14:solidFill>
          </w14:textFill>
        </w:rPr>
        <w:t>E</w:t>
      </w:r>
      <w:r>
        <w:rPr>
          <w:b/>
          <w:color w:val="000000" w:themeColor="text1"/>
          <w:spacing w:val="-2"/>
          <w:sz w:val="21"/>
          <w14:textFill>
            <w14:solidFill>
              <w14:schemeClr w14:val="tx1"/>
            </w14:solidFill>
          </w14:textFill>
        </w:rPr>
        <w:t>XAMINER</w:t>
      </w:r>
    </w:p>
    <w:p w14:paraId="7C1D3323">
      <w:pPr>
        <w:rPr>
          <w:color w:val="000000" w:themeColor="text1"/>
          <w:sz w:val="21"/>
          <w14:textFill>
            <w14:solidFill>
              <w14:schemeClr w14:val="tx1"/>
            </w14:solidFill>
          </w14:textFill>
        </w:rPr>
        <w:sectPr>
          <w:pgSz w:w="11920" w:h="16850"/>
          <w:pgMar w:top="1440" w:right="1147" w:bottom="2160" w:left="1440" w:header="0" w:footer="987" w:gutter="0"/>
          <w:pgNumType w:fmt="decimal"/>
          <w:cols w:space="720" w:num="1"/>
        </w:sectPr>
      </w:pPr>
    </w:p>
    <w:p w14:paraId="38D523CA">
      <w:pPr>
        <w:pStyle w:val="2"/>
        <w:spacing w:before="67"/>
        <w:ind w:right="1270"/>
        <w:jc w:val="center"/>
        <w:rPr>
          <w:color w:val="000000" w:themeColor="text1"/>
          <w14:textFill>
            <w14:solidFill>
              <w14:schemeClr w14:val="tx1"/>
            </w14:solidFill>
          </w14:textFill>
        </w:rPr>
      </w:pPr>
      <w:r>
        <w:rPr>
          <w:color w:val="000000" w:themeColor="text1"/>
          <w:spacing w:val="-2"/>
          <w14:textFill>
            <w14:solidFill>
              <w14:schemeClr w14:val="tx1"/>
            </w14:solidFill>
          </w14:textFill>
        </w:rPr>
        <w:t>DECLARATION</w:t>
      </w:r>
    </w:p>
    <w:p w14:paraId="60A58396">
      <w:pPr>
        <w:pStyle w:val="9"/>
        <w:spacing w:before="55"/>
        <w:rPr>
          <w:b/>
          <w:color w:val="000000" w:themeColor="text1"/>
          <w:sz w:val="32"/>
          <w14:textFill>
            <w14:solidFill>
              <w14:schemeClr w14:val="tx1"/>
            </w14:solidFill>
          </w14:textFill>
        </w:rPr>
      </w:pPr>
    </w:p>
    <w:p w14:paraId="03E58962">
      <w:pPr>
        <w:pStyle w:val="9"/>
        <w:spacing w:line="360"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 jointly declare that the project report on “</w:t>
      </w:r>
      <w:r>
        <w:rPr>
          <w:b/>
          <w:bCs/>
          <w:color w:val="000000" w:themeColor="text1"/>
          <w:sz w:val="24"/>
          <w:szCs w:val="24"/>
          <w14:textFill>
            <w14:solidFill>
              <w14:schemeClr w14:val="tx1"/>
            </w14:solidFill>
          </w14:textFill>
        </w:rPr>
        <w:t>AUTOMATED PUMP CONTROL SYSTEM</w:t>
      </w:r>
      <w:r>
        <w:rPr>
          <w:color w:val="000000" w:themeColor="text1"/>
          <w:sz w:val="24"/>
          <w:szCs w:val="24"/>
          <w14:textFill>
            <w14:solidFill>
              <w14:schemeClr w14:val="tx1"/>
            </w14:solidFill>
          </w14:textFill>
        </w:rPr>
        <w:t>” is the result of original work done by us and best of our knowledge, similar work has not been submitted to “ANNA UNIVERSITY CHENNAI” for the requirement of Degree of BACHELOR OF ENGINEERING. This project report is submitted on the partial fulfillment of the requirement of the award of degree of BACHELOR OF ENGINEERING.</w:t>
      </w:r>
    </w:p>
    <w:p w14:paraId="069CD783">
      <w:pPr>
        <w:pStyle w:val="9"/>
        <w:rPr>
          <w:color w:val="000000" w:themeColor="text1"/>
          <w:sz w:val="20"/>
          <w14:textFill>
            <w14:solidFill>
              <w14:schemeClr w14:val="tx1"/>
            </w14:solidFill>
          </w14:textFill>
        </w:rPr>
      </w:pPr>
    </w:p>
    <w:p w14:paraId="4E7069ED">
      <w:pPr>
        <w:pStyle w:val="9"/>
        <w:rPr>
          <w:color w:val="000000" w:themeColor="text1"/>
          <w:sz w:val="20"/>
          <w14:textFill>
            <w14:solidFill>
              <w14:schemeClr w14:val="tx1"/>
            </w14:solidFill>
          </w14:textFill>
        </w:rPr>
      </w:pPr>
    </w:p>
    <w:p w14:paraId="00C727DE">
      <w:pPr>
        <w:pStyle w:val="9"/>
        <w:rPr>
          <w:color w:val="000000" w:themeColor="text1"/>
          <w:sz w:val="20"/>
          <w14:textFill>
            <w14:solidFill>
              <w14:schemeClr w14:val="tx1"/>
            </w14:solidFill>
          </w14:textFill>
        </w:rPr>
      </w:pPr>
    </w:p>
    <w:p w14:paraId="7D4D4731">
      <w:pPr>
        <w:pStyle w:val="9"/>
        <w:rPr>
          <w:color w:val="000000" w:themeColor="text1"/>
          <w:sz w:val="20"/>
          <w14:textFill>
            <w14:solidFill>
              <w14:schemeClr w14:val="tx1"/>
            </w14:solidFill>
          </w14:textFill>
        </w:rPr>
      </w:pPr>
    </w:p>
    <w:p w14:paraId="639E959C">
      <w:pPr>
        <w:pStyle w:val="9"/>
        <w:rPr>
          <w:color w:val="000000" w:themeColor="text1"/>
          <w:sz w:val="20"/>
          <w14:textFill>
            <w14:solidFill>
              <w14:schemeClr w14:val="tx1"/>
            </w14:solidFill>
          </w14:textFill>
        </w:rPr>
      </w:pPr>
    </w:p>
    <w:p w14:paraId="01E6AAD7">
      <w:pPr>
        <w:pStyle w:val="9"/>
        <w:rPr>
          <w:color w:val="000000" w:themeColor="text1"/>
          <w:sz w:val="20"/>
          <w14:textFill>
            <w14:solidFill>
              <w14:schemeClr w14:val="tx1"/>
            </w14:solidFill>
          </w14:textFill>
        </w:rPr>
      </w:pPr>
    </w:p>
    <w:p w14:paraId="1B0B021B">
      <w:pPr>
        <w:pStyle w:val="9"/>
        <w:rPr>
          <w:color w:val="000000" w:themeColor="text1"/>
          <w:sz w:val="20"/>
          <w14:textFill>
            <w14:solidFill>
              <w14:schemeClr w14:val="tx1"/>
            </w14:solidFill>
          </w14:textFill>
        </w:rPr>
      </w:pPr>
    </w:p>
    <w:p w14:paraId="14BB4DBC">
      <w:pPr>
        <w:pStyle w:val="9"/>
        <w:rPr>
          <w:color w:val="000000" w:themeColor="text1"/>
          <w:sz w:val="20"/>
          <w14:textFill>
            <w14:solidFill>
              <w14:schemeClr w14:val="tx1"/>
            </w14:solidFill>
          </w14:textFill>
        </w:rPr>
      </w:pPr>
    </w:p>
    <w:p w14:paraId="3858983B">
      <w:pPr>
        <w:pStyle w:val="9"/>
        <w:rPr>
          <w:color w:val="000000" w:themeColor="text1"/>
          <w:sz w:val="20"/>
          <w14:textFill>
            <w14:solidFill>
              <w14:schemeClr w14:val="tx1"/>
            </w14:solidFill>
          </w14:textFill>
        </w:rPr>
      </w:pPr>
    </w:p>
    <w:p w14:paraId="1B31D5EA">
      <w:pPr>
        <w:pStyle w:val="9"/>
        <w:spacing w:before="12"/>
        <w:rPr>
          <w:color w:val="000000" w:themeColor="text1"/>
          <w:sz w:val="20"/>
          <w14:textFill>
            <w14:solidFill>
              <w14:schemeClr w14:val="tx1"/>
            </w14:solidFill>
          </w14:textFill>
        </w:rPr>
      </w:pPr>
    </w:p>
    <w:tbl>
      <w:tblPr>
        <w:tblStyle w:val="7"/>
        <w:tblW w:w="0" w:type="auto"/>
        <w:tblInd w:w="6592" w:type="dxa"/>
        <w:tblLayout w:type="fixed"/>
        <w:tblCellMar>
          <w:top w:w="0" w:type="dxa"/>
          <w:left w:w="0" w:type="dxa"/>
          <w:bottom w:w="0" w:type="dxa"/>
          <w:right w:w="0" w:type="dxa"/>
        </w:tblCellMar>
      </w:tblPr>
      <w:tblGrid>
        <w:gridCol w:w="2598"/>
      </w:tblGrid>
      <w:tr w14:paraId="072AE1DB">
        <w:tblPrEx>
          <w:tblCellMar>
            <w:top w:w="0" w:type="dxa"/>
            <w:left w:w="0" w:type="dxa"/>
            <w:bottom w:w="0" w:type="dxa"/>
            <w:right w:w="0" w:type="dxa"/>
          </w:tblCellMar>
        </w:tblPrEx>
        <w:trPr>
          <w:trHeight w:val="1153" w:hRule="atLeast"/>
        </w:trPr>
        <w:tc>
          <w:tcPr>
            <w:tcW w:w="2598" w:type="dxa"/>
            <w:tcBorders>
              <w:bottom w:val="single" w:color="000000" w:sz="6" w:space="0"/>
            </w:tcBorders>
          </w:tcPr>
          <w:p w14:paraId="135A134B">
            <w:pPr>
              <w:pStyle w:val="18"/>
              <w:spacing w:line="288" w:lineRule="exact"/>
              <w:ind w:right="48"/>
              <w:jc w:val="center"/>
              <w:rPr>
                <w:b/>
                <w:color w:val="000000" w:themeColor="text1"/>
                <w:sz w:val="26"/>
                <w14:textFill>
                  <w14:solidFill>
                    <w14:schemeClr w14:val="tx1"/>
                  </w14:solidFill>
                </w14:textFill>
              </w:rPr>
            </w:pPr>
            <w:r>
              <w:rPr>
                <w:b/>
                <w:color w:val="000000" w:themeColor="text1"/>
                <w:spacing w:val="-2"/>
                <w:sz w:val="26"/>
                <w14:textFill>
                  <w14:solidFill>
                    <w14:schemeClr w14:val="tx1"/>
                  </w14:solidFill>
                </w14:textFill>
              </w:rPr>
              <w:t>Signature</w:t>
            </w:r>
          </w:p>
        </w:tc>
      </w:tr>
      <w:tr w14:paraId="64775B7C">
        <w:tblPrEx>
          <w:tblCellMar>
            <w:top w:w="0" w:type="dxa"/>
            <w:left w:w="0" w:type="dxa"/>
            <w:bottom w:w="0" w:type="dxa"/>
            <w:right w:w="0" w:type="dxa"/>
          </w:tblCellMar>
        </w:tblPrEx>
        <w:trPr>
          <w:trHeight w:val="465" w:hRule="atLeast"/>
        </w:trPr>
        <w:tc>
          <w:tcPr>
            <w:tcW w:w="2598" w:type="dxa"/>
            <w:tcBorders>
              <w:top w:val="single" w:color="000000" w:sz="6" w:space="0"/>
            </w:tcBorders>
          </w:tcPr>
          <w:p w14:paraId="6ABC9124">
            <w:pPr>
              <w:pStyle w:val="18"/>
              <w:spacing w:before="166" w:line="279" w:lineRule="exact"/>
              <w:ind w:left="17" w:right="48"/>
              <w:jc w:val="center"/>
              <w:rPr>
                <w:color w:val="000000" w:themeColor="text1"/>
                <w:sz w:val="26"/>
                <w14:textFill>
                  <w14:solidFill>
                    <w14:schemeClr w14:val="tx1"/>
                  </w14:solidFill>
                </w14:textFill>
              </w:rPr>
            </w:pPr>
            <w:r>
              <w:rPr>
                <w:color w:val="000000" w:themeColor="text1"/>
                <w:sz w:val="26"/>
                <w14:textFill>
                  <w14:solidFill>
                    <w14:schemeClr w14:val="tx1"/>
                  </w14:solidFill>
                </w14:textFill>
              </w:rPr>
              <w:t xml:space="preserve">SRIJAN T </w:t>
            </w:r>
          </w:p>
        </w:tc>
      </w:tr>
    </w:tbl>
    <w:p w14:paraId="72D8185D">
      <w:pPr>
        <w:pStyle w:val="9"/>
        <w:rPr>
          <w:color w:val="000000" w:themeColor="text1"/>
          <w:sz w:val="26"/>
          <w14:textFill>
            <w14:solidFill>
              <w14:schemeClr w14:val="tx1"/>
            </w14:solidFill>
          </w14:textFill>
        </w:rPr>
      </w:pPr>
    </w:p>
    <w:p w14:paraId="039A3604">
      <w:pPr>
        <w:pStyle w:val="9"/>
        <w:rPr>
          <w:color w:val="000000" w:themeColor="text1"/>
          <w:sz w:val="26"/>
          <w14:textFill>
            <w14:solidFill>
              <w14:schemeClr w14:val="tx1"/>
            </w14:solidFill>
          </w14:textFill>
        </w:rPr>
      </w:pPr>
    </w:p>
    <w:p w14:paraId="548CE9DB">
      <w:pPr>
        <w:pStyle w:val="9"/>
        <w:rPr>
          <w:color w:val="000000" w:themeColor="text1"/>
          <w:sz w:val="26"/>
          <w14:textFill>
            <w14:solidFill>
              <w14:schemeClr w14:val="tx1"/>
            </w14:solidFill>
          </w14:textFill>
        </w:rPr>
      </w:pPr>
    </w:p>
    <w:p w14:paraId="3FADBA3A">
      <w:pPr>
        <w:pStyle w:val="9"/>
        <w:rPr>
          <w:color w:val="000000" w:themeColor="text1"/>
          <w:sz w:val="26"/>
          <w14:textFill>
            <w14:solidFill>
              <w14:schemeClr w14:val="tx1"/>
            </w14:solidFill>
          </w14:textFill>
        </w:rPr>
      </w:pPr>
    </w:p>
    <w:p w14:paraId="712A54E4">
      <w:pPr>
        <w:pStyle w:val="9"/>
        <w:rPr>
          <w:color w:val="000000" w:themeColor="text1"/>
          <w:sz w:val="26"/>
          <w14:textFill>
            <w14:solidFill>
              <w14:schemeClr w14:val="tx1"/>
            </w14:solidFill>
          </w14:textFill>
        </w:rPr>
      </w:pPr>
    </w:p>
    <w:p w14:paraId="23E171E2">
      <w:pPr>
        <w:pStyle w:val="9"/>
        <w:rPr>
          <w:color w:val="000000" w:themeColor="text1"/>
          <w:sz w:val="26"/>
          <w14:textFill>
            <w14:solidFill>
              <w14:schemeClr w14:val="tx1"/>
            </w14:solidFill>
          </w14:textFill>
        </w:rPr>
      </w:pPr>
    </w:p>
    <w:p w14:paraId="6B2A5671">
      <w:pPr>
        <w:pStyle w:val="9"/>
        <w:rPr>
          <w:color w:val="000000" w:themeColor="text1"/>
          <w:sz w:val="26"/>
          <w14:textFill>
            <w14:solidFill>
              <w14:schemeClr w14:val="tx1"/>
            </w14:solidFill>
          </w14:textFill>
        </w:rPr>
      </w:pPr>
    </w:p>
    <w:p w14:paraId="3FA2913A">
      <w:pPr>
        <w:pStyle w:val="9"/>
        <w:rPr>
          <w:color w:val="000000" w:themeColor="text1"/>
          <w:sz w:val="26"/>
          <w14:textFill>
            <w14:solidFill>
              <w14:schemeClr w14:val="tx1"/>
            </w14:solidFill>
          </w14:textFill>
        </w:rPr>
      </w:pPr>
    </w:p>
    <w:p w14:paraId="6C98A577">
      <w:pPr>
        <w:pStyle w:val="9"/>
        <w:rPr>
          <w:color w:val="000000" w:themeColor="text1"/>
          <w:sz w:val="26"/>
          <w14:textFill>
            <w14:solidFill>
              <w14:schemeClr w14:val="tx1"/>
            </w14:solidFill>
          </w14:textFill>
        </w:rPr>
      </w:pPr>
    </w:p>
    <w:p w14:paraId="11421CA7">
      <w:pPr>
        <w:pStyle w:val="9"/>
        <w:rPr>
          <w:color w:val="000000" w:themeColor="text1"/>
          <w:sz w:val="26"/>
          <w14:textFill>
            <w14:solidFill>
              <w14:schemeClr w14:val="tx1"/>
            </w14:solidFill>
          </w14:textFill>
        </w:rPr>
      </w:pPr>
    </w:p>
    <w:p w14:paraId="0D7FCEF5">
      <w:pPr>
        <w:pStyle w:val="9"/>
        <w:rPr>
          <w:color w:val="000000" w:themeColor="text1"/>
          <w:sz w:val="26"/>
          <w14:textFill>
            <w14:solidFill>
              <w14:schemeClr w14:val="tx1"/>
            </w14:solidFill>
          </w14:textFill>
        </w:rPr>
      </w:pPr>
    </w:p>
    <w:p w14:paraId="6B66251B">
      <w:pPr>
        <w:pStyle w:val="9"/>
        <w:tabs>
          <w:tab w:val="left" w:pos="1368"/>
        </w:tabs>
        <w:spacing w:line="360" w:lineRule="auto"/>
        <w:rPr>
          <w:color w:val="000000" w:themeColor="text1"/>
          <w:sz w:val="26"/>
          <w14:textFill>
            <w14:solidFill>
              <w14:schemeClr w14:val="tx1"/>
            </w14:solidFill>
          </w14:textFill>
        </w:rPr>
      </w:pPr>
      <w:r>
        <w:rPr>
          <w:color w:val="000000" w:themeColor="text1"/>
          <w:sz w:val="26"/>
          <w14:textFill>
            <w14:solidFill>
              <w14:schemeClr w14:val="tx1"/>
            </w14:solidFill>
          </w14:textFill>
        </w:rPr>
        <w:t>Place: Samayapuram</w:t>
      </w:r>
    </w:p>
    <w:p w14:paraId="0C6415FA">
      <w:pPr>
        <w:pStyle w:val="9"/>
        <w:tabs>
          <w:tab w:val="left" w:pos="1368"/>
        </w:tabs>
        <w:spacing w:line="360" w:lineRule="auto"/>
        <w:rPr>
          <w:color w:val="000000" w:themeColor="text1"/>
          <w:sz w:val="26"/>
          <w14:textFill>
            <w14:solidFill>
              <w14:schemeClr w14:val="tx1"/>
            </w14:solidFill>
          </w14:textFill>
        </w:rPr>
      </w:pPr>
      <w:r>
        <w:rPr>
          <w:color w:val="000000" w:themeColor="text1"/>
          <w:sz w:val="26"/>
          <w14:textFill>
            <w14:solidFill>
              <w14:schemeClr w14:val="tx1"/>
            </w14:solidFill>
          </w14:textFill>
        </w:rPr>
        <w:t>Date:</w:t>
      </w:r>
    </w:p>
    <w:p w14:paraId="612CF3AB">
      <w:pPr>
        <w:pStyle w:val="9"/>
        <w:rPr>
          <w:color w:val="000000" w:themeColor="text1"/>
          <w:sz w:val="26"/>
          <w14:textFill>
            <w14:solidFill>
              <w14:schemeClr w14:val="tx1"/>
            </w14:solidFill>
          </w14:textFill>
        </w:rPr>
      </w:pPr>
    </w:p>
    <w:p w14:paraId="0C8CE021">
      <w:pPr>
        <w:pStyle w:val="9"/>
        <w:rPr>
          <w:color w:val="000000" w:themeColor="text1"/>
          <w:sz w:val="26"/>
          <w14:textFill>
            <w14:solidFill>
              <w14:schemeClr w14:val="tx1"/>
            </w14:solidFill>
          </w14:textFill>
        </w:rPr>
      </w:pPr>
    </w:p>
    <w:p w14:paraId="190B7210">
      <w:pPr>
        <w:pStyle w:val="9"/>
        <w:rPr>
          <w:color w:val="000000" w:themeColor="text1"/>
          <w:sz w:val="26"/>
          <w14:textFill>
            <w14:solidFill>
              <w14:schemeClr w14:val="tx1"/>
            </w14:solidFill>
          </w14:textFill>
        </w:rPr>
      </w:pPr>
    </w:p>
    <w:p w14:paraId="237D89A3">
      <w:pPr>
        <w:pStyle w:val="9"/>
        <w:spacing w:before="64"/>
        <w:rPr>
          <w:color w:val="000000" w:themeColor="text1"/>
          <w:sz w:val="26"/>
          <w14:textFill>
            <w14:solidFill>
              <w14:schemeClr w14:val="tx1"/>
            </w14:solidFill>
          </w14:textFill>
        </w:rPr>
      </w:pPr>
    </w:p>
    <w:p w14:paraId="46692218">
      <w:pPr>
        <w:pStyle w:val="9"/>
        <w:spacing w:before="64"/>
        <w:rPr>
          <w:color w:val="000000" w:themeColor="text1"/>
          <w:sz w:val="26"/>
          <w14:textFill>
            <w14:solidFill>
              <w14:schemeClr w14:val="tx1"/>
            </w14:solidFill>
          </w14:textFill>
        </w:rPr>
      </w:pPr>
    </w:p>
    <w:p w14:paraId="68C7FD14">
      <w:pPr>
        <w:pStyle w:val="9"/>
        <w:spacing w:before="64"/>
        <w:rPr>
          <w:color w:val="000000" w:themeColor="text1"/>
          <w:sz w:val="26"/>
          <w14:textFill>
            <w14:solidFill>
              <w14:schemeClr w14:val="tx1"/>
            </w14:solidFill>
          </w14:textFill>
        </w:rPr>
      </w:pPr>
    </w:p>
    <w:p w14:paraId="326FF2CF">
      <w:pPr>
        <w:pStyle w:val="2"/>
        <w:spacing w:before="72"/>
        <w:jc w:val="center"/>
        <w:rPr>
          <w:color w:val="000000" w:themeColor="text1"/>
          <w:spacing w:val="-2"/>
          <w14:textFill>
            <w14:solidFill>
              <w14:schemeClr w14:val="tx1"/>
            </w14:solidFill>
          </w14:textFill>
        </w:rPr>
      </w:pPr>
    </w:p>
    <w:p w14:paraId="180C1298">
      <w:pPr>
        <w:pStyle w:val="2"/>
        <w:spacing w:before="72"/>
        <w:jc w:val="center"/>
        <w:rPr>
          <w:color w:val="000000" w:themeColor="text1"/>
          <w:spacing w:val="-2"/>
          <w14:textFill>
            <w14:solidFill>
              <w14:schemeClr w14:val="tx1"/>
            </w14:solidFill>
          </w14:textFill>
        </w:rPr>
        <w:sectPr>
          <w:footerReference r:id="rId4" w:type="default"/>
          <w:pgSz w:w="11920" w:h="16850"/>
          <w:pgMar w:top="1440" w:right="1440" w:bottom="1440" w:left="2160" w:header="0" w:footer="873" w:gutter="0"/>
          <w:pgNumType w:fmt="decimal"/>
          <w:cols w:space="720" w:num="1"/>
        </w:sectPr>
      </w:pPr>
    </w:p>
    <w:p w14:paraId="137F8A4D">
      <w:pPr>
        <w:pStyle w:val="2"/>
        <w:spacing w:before="72"/>
        <w:jc w:val="center"/>
        <w:rPr>
          <w:color w:val="000000" w:themeColor="text1"/>
          <w14:textFill>
            <w14:solidFill>
              <w14:schemeClr w14:val="tx1"/>
            </w14:solidFill>
          </w14:textFill>
        </w:rPr>
      </w:pPr>
      <w:r>
        <w:rPr>
          <w:color w:val="000000" w:themeColor="text1"/>
          <w:spacing w:val="-2"/>
          <w14:textFill>
            <w14:solidFill>
              <w14:schemeClr w14:val="tx1"/>
            </w14:solidFill>
          </w14:textFill>
        </w:rPr>
        <w:t>ACKNOWLEDGEMENT</w:t>
      </w:r>
    </w:p>
    <w:p w14:paraId="75E6688B">
      <w:pPr>
        <w:pStyle w:val="9"/>
        <w:spacing w:before="21"/>
        <w:rPr>
          <w:b/>
          <w:color w:val="000000" w:themeColor="text1"/>
          <w:sz w:val="32"/>
          <w14:textFill>
            <w14:solidFill>
              <w14:schemeClr w14:val="tx1"/>
            </w14:solidFill>
          </w14:textFill>
        </w:rPr>
      </w:pPr>
    </w:p>
    <w:p w14:paraId="727999D7">
      <w:pPr>
        <w:spacing w:line="362" w:lineRule="auto"/>
        <w:ind w:right="-44"/>
        <w:jc w:val="both"/>
        <w:rPr>
          <w:color w:val="000000" w:themeColor="text1"/>
          <w:sz w:val="28"/>
          <w14:textFill>
            <w14:solidFill>
              <w14:schemeClr w14:val="tx1"/>
            </w14:solidFill>
          </w14:textFill>
        </w:rPr>
      </w:pPr>
      <w:r>
        <w:rPr>
          <w:color w:val="000000" w:themeColor="text1"/>
          <w:sz w:val="28"/>
          <w14:textFill>
            <w14:solidFill>
              <w14:schemeClr w14:val="tx1"/>
            </w14:solidFill>
          </w14:textFill>
        </w:rPr>
        <w:t>It is with great pride that we express our gratitude and indebtedness to our institution, “</w:t>
      </w:r>
      <w:r>
        <w:rPr>
          <w:b/>
          <w:color w:val="000000" w:themeColor="text1"/>
          <w:sz w:val="28"/>
          <w14:textFill>
            <w14:solidFill>
              <w14:schemeClr w14:val="tx1"/>
            </w14:solidFill>
          </w14:textFill>
        </w:rPr>
        <w:t>K. Ramakrishnan College of Engineering (Autonomous)</w:t>
      </w:r>
      <w:r>
        <w:rPr>
          <w:color w:val="000000" w:themeColor="text1"/>
          <w:sz w:val="28"/>
          <w14:textFill>
            <w14:solidFill>
              <w14:schemeClr w14:val="tx1"/>
            </w14:solidFill>
          </w14:textFill>
        </w:rPr>
        <w:t>”, for providing us with the opportunity to do this project.</w:t>
      </w:r>
    </w:p>
    <w:p w14:paraId="590E8000">
      <w:pPr>
        <w:pStyle w:val="9"/>
        <w:spacing w:before="187" w:line="364" w:lineRule="auto"/>
        <w:ind w:right="-44"/>
        <w:jc w:val="both"/>
        <w:rPr>
          <w:color w:val="000000" w:themeColor="text1"/>
          <w14:textFill>
            <w14:solidFill>
              <w14:schemeClr w14:val="tx1"/>
            </w14:solidFill>
          </w14:textFill>
        </w:rPr>
      </w:pPr>
      <w:r>
        <w:rPr>
          <w:color w:val="000000" w:themeColor="text1"/>
          <w14:textFill>
            <w14:solidFill>
              <w14:schemeClr w14:val="tx1"/>
            </w14:solidFill>
          </w14:textFill>
        </w:rPr>
        <w:t>We</w:t>
      </w:r>
      <w:r>
        <w:rPr>
          <w:color w:val="000000" w:themeColor="text1"/>
          <w:spacing w:val="-18"/>
          <w14:textFill>
            <w14:solidFill>
              <w14:schemeClr w14:val="tx1"/>
            </w14:solidFill>
          </w14:textFill>
        </w:rPr>
        <w:t xml:space="preserve"> </w:t>
      </w:r>
      <w:r>
        <w:rPr>
          <w:color w:val="000000" w:themeColor="text1"/>
          <w14:textFill>
            <w14:solidFill>
              <w14:schemeClr w14:val="tx1"/>
            </w14:solidFill>
          </w14:textFill>
        </w:rPr>
        <w:t>extend</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our</w:t>
      </w:r>
      <w:r>
        <w:rPr>
          <w:color w:val="000000" w:themeColor="text1"/>
          <w:spacing w:val="-18"/>
          <w14:textFill>
            <w14:solidFill>
              <w14:schemeClr w14:val="tx1"/>
            </w14:solidFill>
          </w14:textFill>
        </w:rPr>
        <w:t xml:space="preserve"> </w:t>
      </w:r>
      <w:r>
        <w:rPr>
          <w:color w:val="000000" w:themeColor="text1"/>
          <w14:textFill>
            <w14:solidFill>
              <w14:schemeClr w14:val="tx1"/>
            </w14:solidFill>
          </w14:textFill>
        </w:rPr>
        <w:t>sincere</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acknowledgment</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and</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appreciation</w:t>
      </w:r>
      <w:r>
        <w:rPr>
          <w:color w:val="000000" w:themeColor="text1"/>
          <w:spacing w:val="-18"/>
          <w14:textFill>
            <w14:solidFill>
              <w14:schemeClr w14:val="tx1"/>
            </w14:solidFill>
          </w14:textFill>
        </w:rPr>
        <w:t xml:space="preserve"> </w:t>
      </w:r>
      <w:r>
        <w:rPr>
          <w:color w:val="000000" w:themeColor="text1"/>
          <w14:textFill>
            <w14:solidFill>
              <w14:schemeClr w14:val="tx1"/>
            </w14:solidFill>
          </w14:textFill>
        </w:rPr>
        <w:t>to</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the</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esteemed</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 xml:space="preserve">and honorable Chairman, </w:t>
      </w:r>
      <w:r>
        <w:rPr>
          <w:b/>
          <w:color w:val="000000" w:themeColor="text1"/>
          <w14:textFill>
            <w14:solidFill>
              <w14:schemeClr w14:val="tx1"/>
            </w14:solidFill>
          </w14:textFill>
        </w:rPr>
        <w:t>Dr. K. RAMAKRISHNAN</w:t>
      </w:r>
      <w:r>
        <w:rPr>
          <w:color w:val="000000" w:themeColor="text1"/>
          <w14:textFill>
            <w14:solidFill>
              <w14:schemeClr w14:val="tx1"/>
            </w14:solidFill>
          </w14:textFill>
        </w:rPr>
        <w:t xml:space="preserve">, </w:t>
      </w:r>
      <w:r>
        <w:rPr>
          <w:b/>
          <w:color w:val="000000" w:themeColor="text1"/>
          <w14:textFill>
            <w14:solidFill>
              <w14:schemeClr w14:val="tx1"/>
            </w14:solidFill>
          </w14:textFill>
        </w:rPr>
        <w:t xml:space="preserve">B.E., </w:t>
      </w:r>
      <w:r>
        <w:rPr>
          <w:color w:val="000000" w:themeColor="text1"/>
          <w14:textFill>
            <w14:solidFill>
              <w14:schemeClr w14:val="tx1"/>
            </w14:solidFill>
          </w14:textFill>
        </w:rPr>
        <w:t>for having provided the facilities during the course of our study in college.</w:t>
      </w:r>
    </w:p>
    <w:p w14:paraId="65119600">
      <w:pPr>
        <w:pStyle w:val="9"/>
        <w:spacing w:before="182" w:line="362" w:lineRule="auto"/>
        <w:ind w:right="-44"/>
        <w:jc w:val="both"/>
        <w:rPr>
          <w:color w:val="000000" w:themeColor="text1"/>
          <w14:textFill>
            <w14:solidFill>
              <w14:schemeClr w14:val="tx1"/>
            </w14:solidFill>
          </w14:textFill>
        </w:rPr>
      </w:pPr>
      <w:r>
        <w:rPr>
          <w:color w:val="000000" w:themeColor="text1"/>
          <w14:textFill>
            <w14:solidFill>
              <w14:schemeClr w14:val="tx1"/>
            </w14:solidFill>
          </w14:textFill>
        </w:rPr>
        <w:t xml:space="preserve">We would like to express our sincere thanks to our beloved Executive Director, </w:t>
      </w:r>
      <w:r>
        <w:rPr>
          <w:b/>
          <w:color w:val="000000" w:themeColor="text1"/>
          <w14:textFill>
            <w14:solidFill>
              <w14:schemeClr w14:val="tx1"/>
            </w14:solidFill>
          </w14:textFill>
        </w:rPr>
        <w:t xml:space="preserve">Dr. S. KUPPUSAMY, MBA, Ph.D., </w:t>
      </w:r>
      <w:r>
        <w:rPr>
          <w:color w:val="000000" w:themeColor="text1"/>
          <w14:textFill>
            <w14:solidFill>
              <w14:schemeClr w14:val="tx1"/>
            </w14:solidFill>
          </w14:textFill>
        </w:rPr>
        <w:t>for forwarding our project and offering an adequate duration to complete it.</w:t>
      </w:r>
    </w:p>
    <w:p w14:paraId="30A35E48">
      <w:pPr>
        <w:spacing w:before="187"/>
        <w:ind w:right="-44"/>
        <w:jc w:val="both"/>
        <w:rPr>
          <w:b/>
          <w:color w:val="000000" w:themeColor="text1"/>
          <w:sz w:val="28"/>
          <w14:textFill>
            <w14:solidFill>
              <w14:schemeClr w14:val="tx1"/>
            </w14:solidFill>
          </w14:textFill>
        </w:rPr>
      </w:pPr>
      <w:r>
        <w:rPr>
          <w:color w:val="000000" w:themeColor="text1"/>
          <w:sz w:val="28"/>
          <w14:textFill>
            <w14:solidFill>
              <w14:schemeClr w14:val="tx1"/>
            </w14:solidFill>
          </w14:textFill>
        </w:rPr>
        <w:t>We</w:t>
      </w:r>
      <w:r>
        <w:rPr>
          <w:color w:val="000000" w:themeColor="text1"/>
          <w:spacing w:val="47"/>
          <w:w w:val="150"/>
          <w:sz w:val="28"/>
          <w14:textFill>
            <w14:solidFill>
              <w14:schemeClr w14:val="tx1"/>
            </w14:solidFill>
          </w14:textFill>
        </w:rPr>
        <w:t xml:space="preserve"> </w:t>
      </w:r>
      <w:r>
        <w:rPr>
          <w:color w:val="000000" w:themeColor="text1"/>
          <w:sz w:val="28"/>
          <w14:textFill>
            <w14:solidFill>
              <w14:schemeClr w14:val="tx1"/>
            </w14:solidFill>
          </w14:textFill>
        </w:rPr>
        <w:t>would</w:t>
      </w:r>
      <w:r>
        <w:rPr>
          <w:color w:val="000000" w:themeColor="text1"/>
          <w:spacing w:val="57"/>
          <w:w w:val="150"/>
          <w:sz w:val="28"/>
          <w14:textFill>
            <w14:solidFill>
              <w14:schemeClr w14:val="tx1"/>
            </w14:solidFill>
          </w14:textFill>
        </w:rPr>
        <w:t xml:space="preserve"> </w:t>
      </w:r>
      <w:r>
        <w:rPr>
          <w:color w:val="000000" w:themeColor="text1"/>
          <w:sz w:val="28"/>
          <w14:textFill>
            <w14:solidFill>
              <w14:schemeClr w14:val="tx1"/>
            </w14:solidFill>
          </w14:textFill>
        </w:rPr>
        <w:t>like</w:t>
      </w:r>
      <w:r>
        <w:rPr>
          <w:color w:val="000000" w:themeColor="text1"/>
          <w:spacing w:val="49"/>
          <w:w w:val="150"/>
          <w:sz w:val="28"/>
          <w14:textFill>
            <w14:solidFill>
              <w14:schemeClr w14:val="tx1"/>
            </w14:solidFill>
          </w14:textFill>
        </w:rPr>
        <w:t xml:space="preserve"> </w:t>
      </w:r>
      <w:r>
        <w:rPr>
          <w:color w:val="000000" w:themeColor="text1"/>
          <w:sz w:val="28"/>
          <w14:textFill>
            <w14:solidFill>
              <w14:schemeClr w14:val="tx1"/>
            </w14:solidFill>
          </w14:textFill>
        </w:rPr>
        <w:t>to</w:t>
      </w:r>
      <w:r>
        <w:rPr>
          <w:color w:val="000000" w:themeColor="text1"/>
          <w:spacing w:val="47"/>
          <w:w w:val="150"/>
          <w:sz w:val="28"/>
          <w14:textFill>
            <w14:solidFill>
              <w14:schemeClr w14:val="tx1"/>
            </w14:solidFill>
          </w14:textFill>
        </w:rPr>
        <w:t xml:space="preserve"> </w:t>
      </w:r>
      <w:r>
        <w:rPr>
          <w:color w:val="000000" w:themeColor="text1"/>
          <w:sz w:val="28"/>
          <w14:textFill>
            <w14:solidFill>
              <w14:schemeClr w14:val="tx1"/>
            </w14:solidFill>
          </w14:textFill>
        </w:rPr>
        <w:t>thank</w:t>
      </w:r>
      <w:r>
        <w:rPr>
          <w:color w:val="000000" w:themeColor="text1"/>
          <w:spacing w:val="64"/>
          <w:w w:val="150"/>
          <w:sz w:val="28"/>
          <w14:textFill>
            <w14:solidFill>
              <w14:schemeClr w14:val="tx1"/>
            </w14:solidFill>
          </w14:textFill>
        </w:rPr>
        <w:t xml:space="preserve"> </w:t>
      </w:r>
      <w:r>
        <w:rPr>
          <w:b/>
          <w:color w:val="000000" w:themeColor="text1"/>
          <w:sz w:val="28"/>
          <w14:textFill>
            <w14:solidFill>
              <w14:schemeClr w14:val="tx1"/>
            </w14:solidFill>
          </w14:textFill>
        </w:rPr>
        <w:t xml:space="preserve">Dr. D. </w:t>
      </w:r>
      <w:r>
        <w:rPr>
          <w:b/>
          <w:color w:val="000000" w:themeColor="text1"/>
          <w:sz w:val="28"/>
          <w:szCs w:val="28"/>
          <w14:textFill>
            <w14:solidFill>
              <w14:schemeClr w14:val="tx1"/>
            </w14:solidFill>
          </w14:textFill>
        </w:rPr>
        <w:t xml:space="preserve">SRINIVASAN, B.E, </w:t>
      </w:r>
      <w:r>
        <w:rPr>
          <w:b/>
          <w:color w:val="000000" w:themeColor="text1"/>
          <w:sz w:val="28"/>
          <w14:textFill>
            <w14:solidFill>
              <w14:schemeClr w14:val="tx1"/>
            </w14:solidFill>
          </w14:textFill>
        </w:rPr>
        <w:t>M.E.,</w:t>
      </w:r>
      <w:r>
        <w:rPr>
          <w:b/>
          <w:color w:val="000000" w:themeColor="text1"/>
          <w:spacing w:val="48"/>
          <w:w w:val="150"/>
          <w:sz w:val="28"/>
          <w14:textFill>
            <w14:solidFill>
              <w14:schemeClr w14:val="tx1"/>
            </w14:solidFill>
          </w14:textFill>
        </w:rPr>
        <w:t xml:space="preserve"> </w:t>
      </w:r>
      <w:r>
        <w:rPr>
          <w:b/>
          <w:color w:val="000000" w:themeColor="text1"/>
          <w:spacing w:val="-2"/>
          <w:sz w:val="28"/>
          <w14:textFill>
            <w14:solidFill>
              <w14:schemeClr w14:val="tx1"/>
            </w14:solidFill>
          </w14:textFill>
        </w:rPr>
        <w:t>Ph.D.,</w:t>
      </w:r>
    </w:p>
    <w:p w14:paraId="67545064">
      <w:pPr>
        <w:pStyle w:val="9"/>
        <w:spacing w:before="163"/>
        <w:ind w:right="-44"/>
        <w:jc w:val="both"/>
        <w:rPr>
          <w:color w:val="000000" w:themeColor="text1"/>
          <w14:textFill>
            <w14:solidFill>
              <w14:schemeClr w14:val="tx1"/>
            </w14:solidFill>
          </w14:textFill>
        </w:rPr>
      </w:pPr>
      <w:r>
        <w:rPr>
          <w:color w:val="000000" w:themeColor="text1"/>
          <w14:textFill>
            <w14:solidFill>
              <w14:schemeClr w14:val="tx1"/>
            </w14:solidFill>
          </w14:textFill>
        </w:rPr>
        <w:t>Principal,</w:t>
      </w:r>
      <w:r>
        <w:rPr>
          <w:color w:val="000000" w:themeColor="text1"/>
          <w:spacing w:val="-8"/>
          <w14:textFill>
            <w14:solidFill>
              <w14:schemeClr w14:val="tx1"/>
            </w14:solidFill>
          </w14:textFill>
        </w:rPr>
        <w:t xml:space="preserve"> </w:t>
      </w:r>
      <w:r>
        <w:rPr>
          <w:color w:val="000000" w:themeColor="text1"/>
          <w14:textFill>
            <w14:solidFill>
              <w14:schemeClr w14:val="tx1"/>
            </w14:solidFill>
          </w14:textFill>
        </w:rPr>
        <w:t>who</w:t>
      </w:r>
      <w:r>
        <w:rPr>
          <w:color w:val="000000" w:themeColor="text1"/>
          <w:spacing w:val="-6"/>
          <w14:textFill>
            <w14:solidFill>
              <w14:schemeClr w14:val="tx1"/>
            </w14:solidFill>
          </w14:textFill>
        </w:rPr>
        <w:t xml:space="preserve"> </w:t>
      </w:r>
      <w:r>
        <w:rPr>
          <w:color w:val="000000" w:themeColor="text1"/>
          <w14:textFill>
            <w14:solidFill>
              <w14:schemeClr w14:val="tx1"/>
            </w14:solidFill>
          </w14:textFill>
        </w:rPr>
        <w:t>gave</w:t>
      </w:r>
      <w:r>
        <w:rPr>
          <w:color w:val="000000" w:themeColor="text1"/>
          <w:spacing w:val="-11"/>
          <w14:textFill>
            <w14:solidFill>
              <w14:schemeClr w14:val="tx1"/>
            </w14:solidFill>
          </w14:textFill>
        </w:rPr>
        <w:t xml:space="preserve"> </w:t>
      </w:r>
      <w:r>
        <w:rPr>
          <w:color w:val="000000" w:themeColor="text1"/>
          <w14:textFill>
            <w14:solidFill>
              <w14:schemeClr w14:val="tx1"/>
            </w14:solidFill>
          </w14:textFill>
        </w:rPr>
        <w:t>the</w:t>
      </w:r>
      <w:r>
        <w:rPr>
          <w:color w:val="000000" w:themeColor="text1"/>
          <w:spacing w:val="-5"/>
          <w14:textFill>
            <w14:solidFill>
              <w14:schemeClr w14:val="tx1"/>
            </w14:solidFill>
          </w14:textFill>
        </w:rPr>
        <w:t xml:space="preserve"> </w:t>
      </w:r>
      <w:r>
        <w:rPr>
          <w:color w:val="000000" w:themeColor="text1"/>
          <w14:textFill>
            <w14:solidFill>
              <w14:schemeClr w14:val="tx1"/>
            </w14:solidFill>
          </w14:textFill>
        </w:rPr>
        <w:t>opportunity</w:t>
      </w:r>
      <w:r>
        <w:rPr>
          <w:color w:val="000000" w:themeColor="text1"/>
          <w:spacing w:val="-10"/>
          <w14:textFill>
            <w14:solidFill>
              <w14:schemeClr w14:val="tx1"/>
            </w14:solidFill>
          </w14:textFill>
        </w:rPr>
        <w:t xml:space="preserve"> </w:t>
      </w:r>
      <w:r>
        <w:rPr>
          <w:color w:val="000000" w:themeColor="text1"/>
          <w14:textFill>
            <w14:solidFill>
              <w14:schemeClr w14:val="tx1"/>
            </w14:solidFill>
          </w14:textFill>
        </w:rPr>
        <w:t>to</w:t>
      </w:r>
      <w:r>
        <w:rPr>
          <w:color w:val="000000" w:themeColor="text1"/>
          <w:spacing w:val="-2"/>
          <w14:textFill>
            <w14:solidFill>
              <w14:schemeClr w14:val="tx1"/>
            </w14:solidFill>
          </w14:textFill>
        </w:rPr>
        <w:t xml:space="preserve"> </w:t>
      </w:r>
      <w:r>
        <w:rPr>
          <w:color w:val="000000" w:themeColor="text1"/>
          <w14:textFill>
            <w14:solidFill>
              <w14:schemeClr w14:val="tx1"/>
            </w14:solidFill>
          </w14:textFill>
        </w:rPr>
        <w:t>frame</w:t>
      </w:r>
      <w:r>
        <w:rPr>
          <w:color w:val="000000" w:themeColor="text1"/>
          <w:spacing w:val="-9"/>
          <w14:textFill>
            <w14:solidFill>
              <w14:schemeClr w14:val="tx1"/>
            </w14:solidFill>
          </w14:textFill>
        </w:rPr>
        <w:t xml:space="preserve"> </w:t>
      </w:r>
      <w:r>
        <w:rPr>
          <w:color w:val="000000" w:themeColor="text1"/>
          <w14:textFill>
            <w14:solidFill>
              <w14:schemeClr w14:val="tx1"/>
            </w14:solidFill>
          </w14:textFill>
        </w:rPr>
        <w:t>the</w:t>
      </w:r>
      <w:r>
        <w:rPr>
          <w:color w:val="000000" w:themeColor="text1"/>
          <w:spacing w:val="-6"/>
          <w14:textFill>
            <w14:solidFill>
              <w14:schemeClr w14:val="tx1"/>
            </w14:solidFill>
          </w14:textFill>
        </w:rPr>
        <w:t xml:space="preserve"> </w:t>
      </w:r>
      <w:r>
        <w:rPr>
          <w:color w:val="000000" w:themeColor="text1"/>
          <w14:textFill>
            <w14:solidFill>
              <w14:schemeClr w14:val="tx1"/>
            </w14:solidFill>
          </w14:textFill>
        </w:rPr>
        <w:t>project</w:t>
      </w:r>
      <w:r>
        <w:rPr>
          <w:color w:val="000000" w:themeColor="text1"/>
          <w:spacing w:val="-4"/>
          <w14:textFill>
            <w14:solidFill>
              <w14:schemeClr w14:val="tx1"/>
            </w14:solidFill>
          </w14:textFill>
        </w:rPr>
        <w:t xml:space="preserve"> </w:t>
      </w:r>
      <w:r>
        <w:rPr>
          <w:color w:val="000000" w:themeColor="text1"/>
          <w14:textFill>
            <w14:solidFill>
              <w14:schemeClr w14:val="tx1"/>
            </w14:solidFill>
          </w14:textFill>
        </w:rPr>
        <w:t>to</w:t>
      </w:r>
      <w:r>
        <w:rPr>
          <w:color w:val="000000" w:themeColor="text1"/>
          <w:spacing w:val="-6"/>
          <w14:textFill>
            <w14:solidFill>
              <w14:schemeClr w14:val="tx1"/>
            </w14:solidFill>
          </w14:textFill>
        </w:rPr>
        <w:t xml:space="preserve"> </w:t>
      </w:r>
      <w:r>
        <w:rPr>
          <w:color w:val="000000" w:themeColor="text1"/>
          <w14:textFill>
            <w14:solidFill>
              <w14:schemeClr w14:val="tx1"/>
            </w14:solidFill>
          </w14:textFill>
        </w:rPr>
        <w:t>full</w:t>
      </w:r>
      <w:r>
        <w:rPr>
          <w:color w:val="000000" w:themeColor="text1"/>
          <w:spacing w:val="-9"/>
          <w14:textFill>
            <w14:solidFill>
              <w14:schemeClr w14:val="tx1"/>
            </w14:solidFill>
          </w14:textFill>
        </w:rPr>
        <w:t xml:space="preserve"> </w:t>
      </w:r>
      <w:r>
        <w:rPr>
          <w:color w:val="000000" w:themeColor="text1"/>
          <w:spacing w:val="-2"/>
          <w14:textFill>
            <w14:solidFill>
              <w14:schemeClr w14:val="tx1"/>
            </w14:solidFill>
          </w14:textFill>
        </w:rPr>
        <w:t>satisfaction.</w:t>
      </w:r>
    </w:p>
    <w:p w14:paraId="26273452">
      <w:pPr>
        <w:pStyle w:val="9"/>
        <w:spacing w:before="31"/>
        <w:rPr>
          <w:color w:val="000000" w:themeColor="text1"/>
          <w14:textFill>
            <w14:solidFill>
              <w14:schemeClr w14:val="tx1"/>
            </w14:solidFill>
          </w14:textFill>
        </w:rPr>
      </w:pPr>
    </w:p>
    <w:p w14:paraId="3E520A38">
      <w:pPr>
        <w:spacing w:before="1" w:line="360" w:lineRule="auto"/>
        <w:ind w:right="-4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We thank </w:t>
      </w:r>
      <w:r>
        <w:rPr>
          <w:spacing w:val="69"/>
          <w:sz w:val="28"/>
        </w:rPr>
        <w:t xml:space="preserve"> </w:t>
      </w:r>
      <w:r>
        <w:rPr>
          <w:b/>
          <w:sz w:val="28"/>
        </w:rPr>
        <w:t>Dr.</w:t>
      </w:r>
      <w:r>
        <w:rPr>
          <w:b/>
          <w:spacing w:val="66"/>
          <w:sz w:val="28"/>
        </w:rPr>
        <w:t xml:space="preserve"> </w:t>
      </w:r>
      <w:r>
        <w:rPr>
          <w:b/>
          <w:sz w:val="28"/>
        </w:rPr>
        <w:t>M.MAHESWARI</w:t>
      </w:r>
      <w:r>
        <w:rPr>
          <w:b/>
          <w:spacing w:val="68"/>
          <w:sz w:val="28"/>
        </w:rPr>
        <w:t xml:space="preserve"> </w:t>
      </w:r>
      <w:r>
        <w:rPr>
          <w:b/>
          <w:sz w:val="28"/>
        </w:rPr>
        <w:t>M</w:t>
      </w:r>
      <w:r>
        <w:rPr>
          <w:rFonts w:hint="default"/>
          <w:b/>
          <w:sz w:val="28"/>
          <w:lang w:val="en-US"/>
        </w:rPr>
        <w:t>Tech</w:t>
      </w:r>
      <w:r>
        <w:rPr>
          <w:b/>
          <w:sz w:val="28"/>
        </w:rPr>
        <w:t>.</w:t>
      </w:r>
      <w:r>
        <w:rPr>
          <w:rFonts w:hint="default"/>
          <w:b/>
          <w:sz w:val="28"/>
          <w:lang w:val="en-US"/>
        </w:rPr>
        <w:t xml:space="preserve"> </w:t>
      </w:r>
      <w:r>
        <w:rPr>
          <w:b/>
          <w:sz w:val="28"/>
        </w:rPr>
        <w:t>,Ph.D.,</w:t>
      </w:r>
      <w:r>
        <w:rPr>
          <w:color w:val="000000" w:themeColor="text1"/>
          <w:sz w:val="28"/>
          <w:szCs w:val="28"/>
          <w14:textFill>
            <w14:solidFill>
              <w14:schemeClr w14:val="tx1"/>
            </w14:solidFill>
          </w14:textFill>
        </w:rPr>
        <w:t xml:space="preserve"> Head of the Department of </w:t>
      </w:r>
      <w:r>
        <w:rPr>
          <w:b/>
          <w:color w:val="000000" w:themeColor="text1"/>
          <w:sz w:val="28"/>
          <w:szCs w:val="28"/>
          <w14:textFill>
            <w14:solidFill>
              <w14:schemeClr w14:val="tx1"/>
            </w14:solidFill>
          </w14:textFill>
        </w:rPr>
        <w:t>ELECTRONICS AND COMMUNIVATION ENGINEERING</w:t>
      </w:r>
      <w:r>
        <w:rPr>
          <w:color w:val="000000" w:themeColor="text1"/>
          <w:sz w:val="28"/>
          <w:szCs w:val="28"/>
          <w14:textFill>
            <w14:solidFill>
              <w14:schemeClr w14:val="tx1"/>
            </w14:solidFill>
          </w14:textFill>
        </w:rPr>
        <w:t>, for providing her encou</w:t>
      </w:r>
      <w:bookmarkStart w:id="7" w:name="_GoBack"/>
      <w:bookmarkEnd w:id="7"/>
      <w:r>
        <w:rPr>
          <w:color w:val="000000" w:themeColor="text1"/>
          <w:sz w:val="28"/>
          <w:szCs w:val="28"/>
          <w14:textFill>
            <w14:solidFill>
              <w14:schemeClr w14:val="tx1"/>
            </w14:solidFill>
          </w14:textFill>
        </w:rPr>
        <w:t>ragement in pursuing this project.</w:t>
      </w:r>
    </w:p>
    <w:p w14:paraId="0B2CC129">
      <w:pPr>
        <w:spacing w:before="1" w:line="360" w:lineRule="auto"/>
        <w:ind w:right="-44"/>
        <w:jc w:val="both"/>
        <w:rPr>
          <w:sz w:val="28"/>
          <w:szCs w:val="28"/>
        </w:rPr>
      </w:pPr>
      <w:r>
        <w:rPr>
          <w:sz w:val="28"/>
        </w:rPr>
        <w:t>We wish to convey our profound and heartfelt gratitude to our esteemed project</w:t>
      </w:r>
      <w:r>
        <w:rPr>
          <w:spacing w:val="1"/>
          <w:sz w:val="28"/>
        </w:rPr>
        <w:t xml:space="preserve"> </w:t>
      </w:r>
      <w:r>
        <w:rPr>
          <w:sz w:val="28"/>
        </w:rPr>
        <w:t>guide</w:t>
      </w:r>
      <w:r>
        <w:rPr>
          <w:spacing w:val="49"/>
          <w:sz w:val="28"/>
        </w:rPr>
        <w:t xml:space="preserve"> </w:t>
      </w:r>
      <w:r>
        <w:rPr>
          <w:b/>
          <w:sz w:val="28"/>
        </w:rPr>
        <w:t>Ms.</w:t>
      </w:r>
      <w:r>
        <w:rPr>
          <w:b/>
          <w:spacing w:val="48"/>
          <w:sz w:val="28"/>
        </w:rPr>
        <w:t xml:space="preserve"> </w:t>
      </w:r>
      <w:r>
        <w:rPr>
          <w:b/>
          <w:sz w:val="28"/>
        </w:rPr>
        <w:t>M.</w:t>
      </w:r>
      <w:r>
        <w:rPr>
          <w:b/>
          <w:spacing w:val="47"/>
          <w:sz w:val="28"/>
        </w:rPr>
        <w:t xml:space="preserve"> </w:t>
      </w:r>
      <w:r>
        <w:rPr>
          <w:b/>
          <w:sz w:val="28"/>
        </w:rPr>
        <w:t>INDHU</w:t>
      </w:r>
      <w:r>
        <w:rPr>
          <w:b/>
          <w:spacing w:val="49"/>
          <w:sz w:val="28"/>
        </w:rPr>
        <w:t xml:space="preserve"> </w:t>
      </w:r>
      <w:r>
        <w:rPr>
          <w:b/>
          <w:sz w:val="28"/>
        </w:rPr>
        <w:t>M.E.,</w:t>
      </w:r>
      <w:r>
        <w:rPr>
          <w:b/>
          <w:spacing w:val="48"/>
          <w:sz w:val="28"/>
        </w:rPr>
        <w:t xml:space="preserve"> </w:t>
      </w:r>
      <w:r>
        <w:rPr>
          <w:b/>
          <w:sz w:val="28"/>
        </w:rPr>
        <w:t>ELECTRONICS</w:t>
      </w:r>
      <w:r>
        <w:rPr>
          <w:b/>
          <w:spacing w:val="48"/>
          <w:sz w:val="28"/>
        </w:rPr>
        <w:t xml:space="preserve"> </w:t>
      </w:r>
      <w:r>
        <w:rPr>
          <w:b/>
          <w:sz w:val="28"/>
        </w:rPr>
        <w:t>AND</w:t>
      </w:r>
      <w:r>
        <w:rPr>
          <w:b/>
          <w:spacing w:val="48"/>
          <w:sz w:val="28"/>
        </w:rPr>
        <w:t xml:space="preserve"> </w:t>
      </w:r>
      <w:r>
        <w:rPr>
          <w:b/>
          <w:sz w:val="28"/>
        </w:rPr>
        <w:t>COMMUNICATION</w:t>
      </w:r>
      <w:r>
        <w:rPr>
          <w:rFonts w:hint="default"/>
          <w:b/>
          <w:sz w:val="28"/>
          <w:lang w:val="en-US"/>
        </w:rPr>
        <w:t xml:space="preserve"> </w:t>
      </w:r>
      <w:r>
        <w:rPr>
          <w:b/>
          <w:sz w:val="28"/>
          <w:szCs w:val="28"/>
        </w:rPr>
        <w:t>ENGINEERING</w:t>
      </w:r>
      <w:r>
        <w:t>,</w:t>
      </w:r>
      <w:r>
        <w:tab/>
      </w:r>
      <w:r>
        <w:rPr>
          <w:sz w:val="28"/>
          <w:szCs w:val="28"/>
        </w:rPr>
        <w:t>Department</w:t>
      </w:r>
      <w:r>
        <w:rPr>
          <w:spacing w:val="3"/>
          <w:sz w:val="28"/>
          <w:szCs w:val="28"/>
        </w:rPr>
        <w:t xml:space="preserve"> </w:t>
      </w:r>
      <w:r>
        <w:rPr>
          <w:sz w:val="28"/>
          <w:szCs w:val="28"/>
        </w:rPr>
        <w:t>of</w:t>
      </w:r>
      <w:r>
        <w:rPr>
          <w:spacing w:val="28"/>
          <w:sz w:val="28"/>
          <w:szCs w:val="28"/>
        </w:rPr>
        <w:t xml:space="preserve"> </w:t>
      </w:r>
      <w:r>
        <w:rPr>
          <w:sz w:val="28"/>
          <w:szCs w:val="28"/>
        </w:rPr>
        <w:t>for</w:t>
      </w:r>
      <w:r>
        <w:rPr>
          <w:spacing w:val="29"/>
          <w:sz w:val="28"/>
          <w:szCs w:val="28"/>
        </w:rPr>
        <w:t xml:space="preserve"> </w:t>
      </w:r>
      <w:r>
        <w:rPr>
          <w:sz w:val="28"/>
          <w:szCs w:val="28"/>
        </w:rPr>
        <w:t>her</w:t>
      </w:r>
      <w:r>
        <w:rPr>
          <w:spacing w:val="31"/>
          <w:sz w:val="28"/>
          <w:szCs w:val="28"/>
        </w:rPr>
        <w:t xml:space="preserve"> </w:t>
      </w:r>
      <w:r>
        <w:rPr>
          <w:sz w:val="28"/>
          <w:szCs w:val="28"/>
        </w:rPr>
        <w:t>incalculable</w:t>
      </w:r>
      <w:r>
        <w:rPr>
          <w:spacing w:val="30"/>
          <w:sz w:val="28"/>
          <w:szCs w:val="28"/>
        </w:rPr>
        <w:t xml:space="preserve"> </w:t>
      </w:r>
      <w:r>
        <w:rPr>
          <w:sz w:val="28"/>
          <w:szCs w:val="28"/>
        </w:rPr>
        <w:t>suggestions,</w:t>
      </w:r>
      <w:r>
        <w:rPr>
          <w:spacing w:val="30"/>
          <w:sz w:val="28"/>
          <w:szCs w:val="28"/>
        </w:rPr>
        <w:t xml:space="preserve"> </w:t>
      </w:r>
      <w:r>
        <w:rPr>
          <w:sz w:val="28"/>
          <w:szCs w:val="28"/>
        </w:rPr>
        <w:t>creativity,</w:t>
      </w:r>
      <w:r>
        <w:rPr>
          <w:spacing w:val="-67"/>
          <w:sz w:val="28"/>
          <w:szCs w:val="28"/>
        </w:rPr>
        <w:t xml:space="preserve"> </w:t>
      </w:r>
      <w:r>
        <w:rPr>
          <w:sz w:val="28"/>
          <w:szCs w:val="28"/>
        </w:rPr>
        <w:t>assistance</w:t>
      </w:r>
      <w:r>
        <w:rPr>
          <w:spacing w:val="37"/>
          <w:sz w:val="28"/>
          <w:szCs w:val="28"/>
        </w:rPr>
        <w:t xml:space="preserve"> </w:t>
      </w:r>
      <w:r>
        <w:rPr>
          <w:sz w:val="28"/>
          <w:szCs w:val="28"/>
        </w:rPr>
        <w:t>and</w:t>
      </w:r>
      <w:r>
        <w:rPr>
          <w:spacing w:val="-3"/>
          <w:sz w:val="28"/>
          <w:szCs w:val="28"/>
        </w:rPr>
        <w:t xml:space="preserve"> </w:t>
      </w:r>
      <w:r>
        <w:rPr>
          <w:sz w:val="28"/>
          <w:szCs w:val="28"/>
        </w:rPr>
        <w:t>patience,</w:t>
      </w:r>
      <w:r>
        <w:rPr>
          <w:spacing w:val="-2"/>
          <w:sz w:val="28"/>
          <w:szCs w:val="28"/>
        </w:rPr>
        <w:t xml:space="preserve"> </w:t>
      </w:r>
      <w:r>
        <w:rPr>
          <w:sz w:val="28"/>
          <w:szCs w:val="28"/>
        </w:rPr>
        <w:t>which motivated</w:t>
      </w:r>
      <w:r>
        <w:rPr>
          <w:spacing w:val="-2"/>
          <w:sz w:val="28"/>
          <w:szCs w:val="28"/>
        </w:rPr>
        <w:t xml:space="preserve"> </w:t>
      </w:r>
      <w:r>
        <w:rPr>
          <w:sz w:val="28"/>
          <w:szCs w:val="28"/>
        </w:rPr>
        <w:t>us</w:t>
      </w:r>
      <w:r>
        <w:rPr>
          <w:spacing w:val="-4"/>
          <w:sz w:val="28"/>
          <w:szCs w:val="28"/>
        </w:rPr>
        <w:t xml:space="preserve"> </w:t>
      </w:r>
      <w:r>
        <w:rPr>
          <w:sz w:val="28"/>
          <w:szCs w:val="28"/>
        </w:rPr>
        <w:t>to carry</w:t>
      </w:r>
      <w:r>
        <w:rPr>
          <w:spacing w:val="-4"/>
          <w:sz w:val="28"/>
          <w:szCs w:val="28"/>
        </w:rPr>
        <w:t xml:space="preserve"> </w:t>
      </w:r>
      <w:r>
        <w:rPr>
          <w:sz w:val="28"/>
          <w:szCs w:val="28"/>
        </w:rPr>
        <w:t>out</w:t>
      </w:r>
      <w:r>
        <w:rPr>
          <w:spacing w:val="-4"/>
          <w:sz w:val="28"/>
          <w:szCs w:val="28"/>
        </w:rPr>
        <w:t xml:space="preserve"> </w:t>
      </w:r>
      <w:r>
        <w:rPr>
          <w:sz w:val="28"/>
          <w:szCs w:val="28"/>
        </w:rPr>
        <w:t>this</w:t>
      </w:r>
      <w:r>
        <w:rPr>
          <w:spacing w:val="1"/>
          <w:sz w:val="28"/>
          <w:szCs w:val="28"/>
        </w:rPr>
        <w:t xml:space="preserve"> </w:t>
      </w:r>
      <w:r>
        <w:rPr>
          <w:sz w:val="28"/>
          <w:szCs w:val="28"/>
        </w:rPr>
        <w:t>project.</w:t>
      </w:r>
    </w:p>
    <w:p w14:paraId="30DDAB89">
      <w:pPr>
        <w:pStyle w:val="9"/>
        <w:spacing w:before="196" w:line="362" w:lineRule="auto"/>
        <w:ind w:right="-44"/>
        <w:jc w:val="both"/>
        <w:rPr>
          <w:color w:val="000000" w:themeColor="text1"/>
          <w14:textFill>
            <w14:solidFill>
              <w14:schemeClr w14:val="tx1"/>
            </w14:solidFill>
          </w14:textFill>
        </w:rPr>
      </w:pPr>
      <w:r>
        <w:rPr>
          <w:color w:val="000000" w:themeColor="text1"/>
          <w14:textFill>
            <w14:solidFill>
              <w14:schemeClr w14:val="tx1"/>
            </w14:solidFill>
          </w14:textFill>
        </w:rPr>
        <w:t>We render our sincere thanks to the Course Coordinator and other staff members for providing valuable information during the course.</w:t>
      </w:r>
    </w:p>
    <w:p w14:paraId="2C148CB4">
      <w:pPr>
        <w:pStyle w:val="9"/>
        <w:spacing w:before="193" w:line="362" w:lineRule="auto"/>
        <w:ind w:right="-44"/>
        <w:jc w:val="both"/>
        <w:rPr>
          <w:color w:val="000000" w:themeColor="text1"/>
          <w14:textFill>
            <w14:solidFill>
              <w14:schemeClr w14:val="tx1"/>
            </w14:solidFill>
          </w14:textFill>
        </w:rPr>
        <w:sectPr>
          <w:footerReference r:id="rId5" w:type="default"/>
          <w:pgSz w:w="11920" w:h="16850"/>
          <w:pgMar w:top="1440" w:right="1440" w:bottom="1440" w:left="2160" w:header="0" w:footer="873" w:gutter="0"/>
          <w:pgNumType w:fmt="decimal"/>
          <w:cols w:space="720" w:num="1"/>
        </w:sectPr>
      </w:pPr>
      <w:r>
        <w:rPr>
          <w:color w:val="000000" w:themeColor="text1"/>
          <w14:textFill>
            <w14:solidFill>
              <w14:schemeClr w14:val="tx1"/>
            </w14:solidFill>
          </w14:textFill>
        </w:rPr>
        <w:t>We wish</w:t>
      </w:r>
      <w:r>
        <w:rPr>
          <w:color w:val="000000" w:themeColor="text1"/>
          <w:spacing w:val="-2"/>
          <w14:textFill>
            <w14:solidFill>
              <w14:schemeClr w14:val="tx1"/>
            </w14:solidFill>
          </w14:textFill>
        </w:rPr>
        <w:t xml:space="preserve"> </w:t>
      </w:r>
      <w:r>
        <w:rPr>
          <w:color w:val="000000" w:themeColor="text1"/>
          <w14:textFill>
            <w14:solidFill>
              <w14:schemeClr w14:val="tx1"/>
            </w14:solidFill>
          </w14:textFill>
        </w:rPr>
        <w:t>to express our special thanks</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to</w:t>
      </w:r>
      <w:r>
        <w:rPr>
          <w:color w:val="000000" w:themeColor="text1"/>
          <w:spacing w:val="-3"/>
          <w14:textFill>
            <w14:solidFill>
              <w14:schemeClr w14:val="tx1"/>
            </w14:solidFill>
          </w14:textFill>
        </w:rPr>
        <w:t xml:space="preserve"> </w:t>
      </w:r>
      <w:r>
        <w:rPr>
          <w:color w:val="000000" w:themeColor="text1"/>
          <w14:textFill>
            <w14:solidFill>
              <w14:schemeClr w14:val="tx1"/>
            </w14:solidFill>
          </w14:textFill>
        </w:rPr>
        <w:t>the officials and</w:t>
      </w:r>
      <w:r>
        <w:rPr>
          <w:color w:val="000000" w:themeColor="text1"/>
          <w:spacing w:val="-3"/>
          <w14:textFill>
            <w14:solidFill>
              <w14:schemeClr w14:val="tx1"/>
            </w14:solidFill>
          </w14:textFill>
        </w:rPr>
        <w:t xml:space="preserve"> </w:t>
      </w:r>
      <w:r>
        <w:rPr>
          <w:color w:val="000000" w:themeColor="text1"/>
          <w14:textFill>
            <w14:solidFill>
              <w14:schemeClr w14:val="tx1"/>
            </w14:solidFill>
          </w14:textFill>
        </w:rPr>
        <w:t>Lab Technicians of our</w:t>
      </w:r>
      <w:r>
        <w:rPr>
          <w:color w:val="000000" w:themeColor="text1"/>
          <w:spacing w:val="-16"/>
          <w14:textFill>
            <w14:solidFill>
              <w14:schemeClr w14:val="tx1"/>
            </w14:solidFill>
          </w14:textFill>
        </w:rPr>
        <w:t xml:space="preserve"> </w:t>
      </w:r>
      <w:r>
        <w:rPr>
          <w:color w:val="000000" w:themeColor="text1"/>
          <w14:textFill>
            <w14:solidFill>
              <w14:schemeClr w14:val="tx1"/>
            </w14:solidFill>
          </w14:textFill>
        </w:rPr>
        <w:t>departments</w:t>
      </w:r>
      <w:r>
        <w:rPr>
          <w:color w:val="000000" w:themeColor="text1"/>
          <w:spacing w:val="-14"/>
          <w14:textFill>
            <w14:solidFill>
              <w14:schemeClr w14:val="tx1"/>
            </w14:solidFill>
          </w14:textFill>
        </w:rPr>
        <w:t xml:space="preserve"> </w:t>
      </w:r>
      <w:r>
        <w:rPr>
          <w:color w:val="000000" w:themeColor="text1"/>
          <w14:textFill>
            <w14:solidFill>
              <w14:schemeClr w14:val="tx1"/>
            </w14:solidFill>
          </w14:textFill>
        </w:rPr>
        <w:t>who</w:t>
      </w:r>
      <w:r>
        <w:rPr>
          <w:color w:val="000000" w:themeColor="text1"/>
          <w:spacing w:val="-11"/>
          <w14:textFill>
            <w14:solidFill>
              <w14:schemeClr w14:val="tx1"/>
            </w14:solidFill>
          </w14:textFill>
        </w:rPr>
        <w:t xml:space="preserve"> </w:t>
      </w:r>
      <w:r>
        <w:rPr>
          <w:color w:val="000000" w:themeColor="text1"/>
          <w14:textFill>
            <w14:solidFill>
              <w14:schemeClr w14:val="tx1"/>
            </w14:solidFill>
          </w14:textFill>
        </w:rPr>
        <w:t>rendered</w:t>
      </w:r>
      <w:r>
        <w:rPr>
          <w:color w:val="000000" w:themeColor="text1"/>
          <w:spacing w:val="-14"/>
          <w14:textFill>
            <w14:solidFill>
              <w14:schemeClr w14:val="tx1"/>
            </w14:solidFill>
          </w14:textFill>
        </w:rPr>
        <w:t xml:space="preserve"> </w:t>
      </w:r>
      <w:r>
        <w:rPr>
          <w:color w:val="000000" w:themeColor="text1"/>
          <w14:textFill>
            <w14:solidFill>
              <w14:schemeClr w14:val="tx1"/>
            </w14:solidFill>
          </w14:textFill>
        </w:rPr>
        <w:t>their</w:t>
      </w:r>
      <w:r>
        <w:rPr>
          <w:color w:val="000000" w:themeColor="text1"/>
          <w:spacing w:val="-9"/>
          <w14:textFill>
            <w14:solidFill>
              <w14:schemeClr w14:val="tx1"/>
            </w14:solidFill>
          </w14:textFill>
        </w:rPr>
        <w:t xml:space="preserve"> </w:t>
      </w:r>
      <w:r>
        <w:rPr>
          <w:color w:val="000000" w:themeColor="text1"/>
          <w14:textFill>
            <w14:solidFill>
              <w14:schemeClr w14:val="tx1"/>
            </w14:solidFill>
          </w14:textFill>
        </w:rPr>
        <w:t>help</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during</w:t>
      </w:r>
      <w:r>
        <w:rPr>
          <w:color w:val="000000" w:themeColor="text1"/>
          <w:spacing w:val="-16"/>
          <w14:textFill>
            <w14:solidFill>
              <w14:schemeClr w14:val="tx1"/>
            </w14:solidFill>
          </w14:textFill>
        </w:rPr>
        <w:t xml:space="preserve"> </w:t>
      </w:r>
      <w:r>
        <w:rPr>
          <w:color w:val="000000" w:themeColor="text1"/>
          <w14:textFill>
            <w14:solidFill>
              <w14:schemeClr w14:val="tx1"/>
            </w14:solidFill>
          </w14:textFill>
        </w:rPr>
        <w:t>the</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period</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of</w:t>
      </w:r>
      <w:r>
        <w:rPr>
          <w:color w:val="000000" w:themeColor="text1"/>
          <w:spacing w:val="-16"/>
          <w14:textFill>
            <w14:solidFill>
              <w14:schemeClr w14:val="tx1"/>
            </w14:solidFill>
          </w14:textFill>
        </w:rPr>
        <w:t xml:space="preserve"> </w:t>
      </w:r>
      <w:r>
        <w:rPr>
          <w:color w:val="000000" w:themeColor="text1"/>
          <w14:textFill>
            <w14:solidFill>
              <w14:schemeClr w14:val="tx1"/>
            </w14:solidFill>
          </w14:textFill>
        </w:rPr>
        <w:t>the</w:t>
      </w:r>
      <w:r>
        <w:rPr>
          <w:color w:val="000000" w:themeColor="text1"/>
          <w:spacing w:val="-16"/>
          <w14:textFill>
            <w14:solidFill>
              <w14:schemeClr w14:val="tx1"/>
            </w14:solidFill>
          </w14:textFill>
        </w:rPr>
        <w:t xml:space="preserve"> </w:t>
      </w:r>
      <w:r>
        <w:rPr>
          <w:color w:val="000000" w:themeColor="text1"/>
          <w14:textFill>
            <w14:solidFill>
              <w14:schemeClr w14:val="tx1"/>
            </w14:solidFill>
          </w14:textFill>
        </w:rPr>
        <w:t>work</w:t>
      </w:r>
      <w:r>
        <w:rPr>
          <w:color w:val="000000" w:themeColor="text1"/>
          <w:spacing w:val="-17"/>
          <w14:textFill>
            <w14:solidFill>
              <w14:schemeClr w14:val="tx1"/>
            </w14:solidFill>
          </w14:textFill>
        </w:rPr>
        <w:t xml:space="preserve"> </w:t>
      </w:r>
      <w:r>
        <w:rPr>
          <w:color w:val="000000" w:themeColor="text1"/>
          <w14:textFill>
            <w14:solidFill>
              <w14:schemeClr w14:val="tx1"/>
            </w14:solidFill>
          </w14:textFill>
        </w:rPr>
        <w:t>progress.</w:t>
      </w:r>
    </w:p>
    <w:p w14:paraId="0CCBC843">
      <w:pPr>
        <w:tabs>
          <w:tab w:val="left" w:pos="6940"/>
        </w:tabs>
        <w:ind w:left="100"/>
        <w:rPr>
          <w:sz w:val="20"/>
        </w:rPr>
      </w:pPr>
      <w:r>
        <w:rPr>
          <w:sz w:val="20"/>
        </w:rPr>
        <w:drawing>
          <wp:inline distT="0" distB="0" distL="0" distR="0">
            <wp:extent cx="3765550" cy="962025"/>
            <wp:effectExtent l="0" t="0" r="6350" b="9525"/>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9" cstate="print"/>
                    <a:stretch>
                      <a:fillRect/>
                    </a:stretch>
                  </pic:blipFill>
                  <pic:spPr>
                    <a:xfrm>
                      <a:off x="0" y="0"/>
                      <a:ext cx="3765786" cy="962025"/>
                    </a:xfrm>
                    <a:prstGeom prst="rect">
                      <a:avLst/>
                    </a:prstGeom>
                  </pic:spPr>
                </pic:pic>
              </a:graphicData>
            </a:graphic>
          </wp:inline>
        </w:drawing>
      </w:r>
      <w:r>
        <w:rPr>
          <w:sz w:val="20"/>
        </w:rPr>
        <w:tab/>
      </w:r>
      <w:r>
        <w:rPr>
          <w:position w:val="1"/>
          <w:sz w:val="20"/>
        </w:rPr>
        <w:drawing>
          <wp:inline distT="0" distB="0" distL="0" distR="0">
            <wp:extent cx="844550" cy="720725"/>
            <wp:effectExtent l="0" t="0" r="12700" b="3175"/>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a:picLocks noChangeAspect="1"/>
                    </pic:cNvPicPr>
                  </pic:nvPicPr>
                  <pic:blipFill>
                    <a:blip r:embed="rId20" cstate="print"/>
                    <a:stretch>
                      <a:fillRect/>
                    </a:stretch>
                  </pic:blipFill>
                  <pic:spPr>
                    <a:xfrm>
                      <a:off x="0" y="0"/>
                      <a:ext cx="844786" cy="721137"/>
                    </a:xfrm>
                    <a:prstGeom prst="rect">
                      <a:avLst/>
                    </a:prstGeom>
                  </pic:spPr>
                </pic:pic>
              </a:graphicData>
            </a:graphic>
          </wp:inline>
        </w:drawing>
      </w:r>
    </w:p>
    <w:p w14:paraId="38C086AE">
      <w:pPr>
        <w:spacing w:before="89"/>
        <w:ind w:left="2210" w:leftChars="0"/>
        <w:jc w:val="left"/>
        <w:rPr>
          <w:b/>
          <w:sz w:val="28"/>
          <w:u w:val="thick"/>
        </w:rPr>
      </w:pPr>
    </w:p>
    <w:p w14:paraId="42D8EC72">
      <w:pPr>
        <w:spacing w:before="89"/>
        <w:ind w:left="2210"/>
        <w:rPr>
          <w:b/>
          <w:sz w:val="28"/>
          <w:u w:val="thick"/>
        </w:rPr>
      </w:pPr>
    </w:p>
    <w:p w14:paraId="09CB8D1A">
      <w:pPr>
        <w:spacing w:before="89"/>
        <w:ind w:firstLine="2381" w:firstLineChars="850"/>
        <w:rPr>
          <w:b/>
          <w:sz w:val="28"/>
        </w:rPr>
      </w:pPr>
      <w:r>
        <w:rPr>
          <w:b/>
          <w:sz w:val="28"/>
          <w:u w:val="thick"/>
        </w:rPr>
        <w:t>DEPARTMENT</w:t>
      </w:r>
      <w:r>
        <w:rPr>
          <w:b/>
          <w:spacing w:val="-8"/>
          <w:sz w:val="28"/>
          <w:u w:val="thick"/>
        </w:rPr>
        <w:t xml:space="preserve"> </w:t>
      </w:r>
      <w:r>
        <w:rPr>
          <w:b/>
          <w:sz w:val="28"/>
          <w:u w:val="thick"/>
        </w:rPr>
        <w:t>OF</w:t>
      </w:r>
      <w:r>
        <w:rPr>
          <w:b/>
          <w:spacing w:val="-5"/>
          <w:sz w:val="28"/>
          <w:u w:val="thick"/>
        </w:rPr>
        <w:t xml:space="preserve"> </w:t>
      </w:r>
      <w:r>
        <w:rPr>
          <w:b/>
          <w:sz w:val="28"/>
          <w:u w:val="thick"/>
        </w:rPr>
        <w:t>ECE</w:t>
      </w:r>
      <w:r>
        <w:rPr>
          <w:b/>
          <w:spacing w:val="-17"/>
          <w:sz w:val="28"/>
          <w:u w:val="thick"/>
        </w:rPr>
        <w:t xml:space="preserve"> </w:t>
      </w:r>
      <w:r>
        <w:rPr>
          <w:b/>
          <w:sz w:val="28"/>
          <w:u w:val="thick"/>
        </w:rPr>
        <w:t>VISION</w:t>
      </w:r>
    </w:p>
    <w:p w14:paraId="60F0C8A1">
      <w:pPr>
        <w:pStyle w:val="9"/>
        <w:spacing w:before="9"/>
        <w:rPr>
          <w:b/>
          <w:sz w:val="25"/>
        </w:rPr>
      </w:pPr>
    </w:p>
    <w:p w14:paraId="104DB7F3">
      <w:pPr>
        <w:pStyle w:val="9"/>
        <w:spacing w:line="360" w:lineRule="auto"/>
        <w:ind w:left="899" w:right="249" w:firstLine="720"/>
        <w:jc w:val="both"/>
      </w:pPr>
      <w:r>
        <w:t>To be distinguished as a prominent program in Electronics and</w:t>
      </w:r>
      <w:r>
        <w:rPr>
          <w:spacing w:val="1"/>
        </w:rPr>
        <w:t xml:space="preserve"> </w:t>
      </w:r>
      <w:r>
        <w:t>Communication</w:t>
      </w:r>
      <w:r>
        <w:rPr>
          <w:spacing w:val="1"/>
        </w:rPr>
        <w:t xml:space="preserve"> </w:t>
      </w:r>
      <w:r>
        <w:t>Engineering</w:t>
      </w:r>
      <w:r>
        <w:rPr>
          <w:spacing w:val="1"/>
        </w:rPr>
        <w:t xml:space="preserve"> </w:t>
      </w:r>
      <w:r>
        <w:t>Studies</w:t>
      </w:r>
      <w:r>
        <w:rPr>
          <w:spacing w:val="1"/>
        </w:rPr>
        <w:t xml:space="preserve"> </w:t>
      </w:r>
      <w:r>
        <w:t>by</w:t>
      </w:r>
      <w:r>
        <w:rPr>
          <w:spacing w:val="1"/>
        </w:rPr>
        <w:t xml:space="preserve"> </w:t>
      </w:r>
      <w:r>
        <w:t>preparing</w:t>
      </w:r>
      <w:r>
        <w:rPr>
          <w:spacing w:val="1"/>
        </w:rPr>
        <w:t xml:space="preserve"> </w:t>
      </w:r>
      <w:r>
        <w:t>students</w:t>
      </w:r>
      <w:r>
        <w:rPr>
          <w:spacing w:val="1"/>
        </w:rPr>
        <w:t xml:space="preserve"> </w:t>
      </w:r>
      <w:r>
        <w:t>for</w:t>
      </w:r>
      <w:r>
        <w:rPr>
          <w:spacing w:val="1"/>
        </w:rPr>
        <w:t xml:space="preserve"> </w:t>
      </w:r>
      <w:r>
        <w:t>IndustrialCompetitiveness</w:t>
      </w:r>
      <w:r>
        <w:rPr>
          <w:spacing w:val="-1"/>
        </w:rPr>
        <w:t xml:space="preserve"> </w:t>
      </w:r>
      <w:r>
        <w:t>and</w:t>
      </w:r>
      <w:r>
        <w:rPr>
          <w:spacing w:val="-2"/>
        </w:rPr>
        <w:t xml:space="preserve"> </w:t>
      </w:r>
      <w:r>
        <w:t>Societal Challenges.</w:t>
      </w:r>
    </w:p>
    <w:p w14:paraId="10968CD8">
      <w:pPr>
        <w:spacing w:before="246"/>
        <w:ind w:right="325"/>
        <w:jc w:val="center"/>
        <w:rPr>
          <w:b/>
          <w:sz w:val="28"/>
        </w:rPr>
      </w:pPr>
      <w:r>
        <w:rPr>
          <w:b/>
          <w:sz w:val="28"/>
          <w:u w:val="thick"/>
        </w:rPr>
        <w:t>MISSION</w:t>
      </w:r>
    </w:p>
    <w:p w14:paraId="7AA5EA58">
      <w:pPr>
        <w:pStyle w:val="9"/>
        <w:spacing w:before="82" w:line="242" w:lineRule="auto"/>
        <w:ind w:left="899" w:right="251"/>
        <w:jc w:val="both"/>
      </w:pPr>
      <w:r>
        <w:t>M1. To equip the students with latest technical, analytical and practical</w:t>
      </w:r>
      <w:r>
        <w:rPr>
          <w:spacing w:val="1"/>
        </w:rPr>
        <w:t xml:space="preserve"> </w:t>
      </w:r>
      <w:r>
        <w:t>knowledge</w:t>
      </w:r>
    </w:p>
    <w:p w14:paraId="4A1C34CB">
      <w:pPr>
        <w:pStyle w:val="9"/>
        <w:spacing w:before="247"/>
        <w:ind w:left="899" w:right="251"/>
        <w:jc w:val="both"/>
      </w:pPr>
      <w:r>
        <w:t>M2. To provide vibrant academic environment and Innovative Research</w:t>
      </w:r>
      <w:r>
        <w:rPr>
          <w:spacing w:val="-67"/>
        </w:rPr>
        <w:t xml:space="preserve"> </w:t>
      </w:r>
      <w:r>
        <w:t>culture</w:t>
      </w:r>
    </w:p>
    <w:p w14:paraId="37222F48">
      <w:pPr>
        <w:pStyle w:val="9"/>
        <w:spacing w:before="249" w:line="362" w:lineRule="auto"/>
        <w:ind w:left="899" w:right="250"/>
        <w:jc w:val="both"/>
      </w:pPr>
      <w:r>
        <w:t>M3. To provide opportunities for students to get Industrial Skills and</w:t>
      </w:r>
      <w:r>
        <w:rPr>
          <w:spacing w:val="1"/>
        </w:rPr>
        <w:t xml:space="preserve"> </w:t>
      </w:r>
      <w:r>
        <w:t>Internships</w:t>
      </w:r>
      <w:r>
        <w:rPr>
          <w:spacing w:val="-3"/>
        </w:rPr>
        <w:t xml:space="preserve"> </w:t>
      </w:r>
      <w:r>
        <w:t>tomeet</w:t>
      </w:r>
      <w:r>
        <w:rPr>
          <w:spacing w:val="1"/>
        </w:rPr>
        <w:t xml:space="preserve"> </w:t>
      </w:r>
      <w:r>
        <w:t>out the challenges</w:t>
      </w:r>
      <w:r>
        <w:rPr>
          <w:spacing w:val="-2"/>
        </w:rPr>
        <w:t xml:space="preserve"> </w:t>
      </w:r>
      <w:r>
        <w:t>of</w:t>
      </w:r>
      <w:r>
        <w:rPr>
          <w:spacing w:val="-3"/>
        </w:rPr>
        <w:t xml:space="preserve"> </w:t>
      </w:r>
      <w:r>
        <w:t>the</w:t>
      </w:r>
      <w:r>
        <w:rPr>
          <w:spacing w:val="-4"/>
        </w:rPr>
        <w:t xml:space="preserve"> </w:t>
      </w:r>
      <w:r>
        <w:t>society.</w:t>
      </w:r>
    </w:p>
    <w:p w14:paraId="357CA756">
      <w:pPr>
        <w:pStyle w:val="9"/>
        <w:spacing w:before="6"/>
      </w:pPr>
    </w:p>
    <w:p w14:paraId="0A2C6157">
      <w:pPr>
        <w:spacing w:before="1"/>
        <w:ind w:left="2210"/>
        <w:rPr>
          <w:b/>
          <w:sz w:val="28"/>
        </w:rPr>
      </w:pPr>
      <w:r>
        <w:rPr>
          <w:b/>
          <w:sz w:val="28"/>
          <w:u w:val="thick"/>
        </w:rPr>
        <w:t>PROGRAM</w:t>
      </w:r>
      <w:r>
        <w:rPr>
          <w:b/>
          <w:spacing w:val="-10"/>
          <w:sz w:val="28"/>
          <w:u w:val="thick"/>
        </w:rPr>
        <w:t xml:space="preserve"> </w:t>
      </w:r>
      <w:r>
        <w:rPr>
          <w:b/>
          <w:sz w:val="28"/>
          <w:u w:val="thick"/>
        </w:rPr>
        <w:t>EDUCATIONAL</w:t>
      </w:r>
      <w:r>
        <w:rPr>
          <w:b/>
          <w:spacing w:val="-4"/>
          <w:sz w:val="28"/>
          <w:u w:val="thick"/>
        </w:rPr>
        <w:t xml:space="preserve"> </w:t>
      </w:r>
      <w:r>
        <w:rPr>
          <w:b/>
          <w:sz w:val="28"/>
          <w:u w:val="thick"/>
        </w:rPr>
        <w:t>OBJECTIVES</w:t>
      </w:r>
      <w:r>
        <w:rPr>
          <w:b/>
          <w:spacing w:val="-4"/>
          <w:sz w:val="28"/>
          <w:u w:val="thick"/>
        </w:rPr>
        <w:t xml:space="preserve"> </w:t>
      </w:r>
      <w:r>
        <w:rPr>
          <w:b/>
          <w:sz w:val="28"/>
          <w:u w:val="thick"/>
        </w:rPr>
        <w:t>(PEO’S)</w:t>
      </w:r>
    </w:p>
    <w:p w14:paraId="639F0AF0">
      <w:pPr>
        <w:pStyle w:val="9"/>
        <w:spacing w:before="81" w:line="360" w:lineRule="auto"/>
        <w:ind w:left="899" w:right="249"/>
        <w:jc w:val="both"/>
      </w:pPr>
      <w:r>
        <w:rPr>
          <w:b/>
        </w:rPr>
        <w:t>PEO1</w:t>
      </w:r>
      <w:r>
        <w:t>: Graduates will become experts in providing solution for the</w:t>
      </w:r>
      <w:r>
        <w:rPr>
          <w:spacing w:val="1"/>
        </w:rPr>
        <w:t xml:space="preserve"> </w:t>
      </w:r>
      <w:r>
        <w:t>Engineering</w:t>
      </w:r>
      <w:r>
        <w:rPr>
          <w:spacing w:val="1"/>
        </w:rPr>
        <w:t xml:space="preserve"> </w:t>
      </w:r>
      <w:r>
        <w:t>problems</w:t>
      </w:r>
      <w:r>
        <w:rPr>
          <w:spacing w:val="1"/>
        </w:rPr>
        <w:t xml:space="preserve"> </w:t>
      </w:r>
      <w:r>
        <w:t>in</w:t>
      </w:r>
      <w:r>
        <w:rPr>
          <w:spacing w:val="1"/>
        </w:rPr>
        <w:t xml:space="preserve"> </w:t>
      </w:r>
      <w:r>
        <w:t>Industries,</w:t>
      </w:r>
      <w:r>
        <w:rPr>
          <w:spacing w:val="1"/>
        </w:rPr>
        <w:t xml:space="preserve"> </w:t>
      </w:r>
      <w:r>
        <w:t>Government</w:t>
      </w:r>
      <w:r>
        <w:rPr>
          <w:spacing w:val="1"/>
        </w:rPr>
        <w:t xml:space="preserve"> </w:t>
      </w:r>
      <w:r>
        <w:t>and</w:t>
      </w:r>
      <w:r>
        <w:rPr>
          <w:spacing w:val="71"/>
        </w:rPr>
        <w:t xml:space="preserve"> </w:t>
      </w:r>
      <w:r>
        <w:t>other</w:t>
      </w:r>
      <w:r>
        <w:rPr>
          <w:spacing w:val="1"/>
        </w:rPr>
        <w:t xml:space="preserve"> </w:t>
      </w:r>
      <w:r>
        <w:t>organizations</w:t>
      </w:r>
      <w:r>
        <w:rPr>
          <w:spacing w:val="1"/>
        </w:rPr>
        <w:t xml:space="preserve"> </w:t>
      </w:r>
      <w:r>
        <w:t>where they</w:t>
      </w:r>
      <w:r>
        <w:rPr>
          <w:spacing w:val="-4"/>
        </w:rPr>
        <w:t xml:space="preserve"> </w:t>
      </w:r>
      <w:r>
        <w:t>areemployed.</w:t>
      </w:r>
    </w:p>
    <w:p w14:paraId="67738C33">
      <w:pPr>
        <w:pStyle w:val="9"/>
        <w:spacing w:before="2"/>
      </w:pPr>
    </w:p>
    <w:p w14:paraId="56D679C3">
      <w:pPr>
        <w:pStyle w:val="9"/>
        <w:spacing w:before="1" w:line="360" w:lineRule="auto"/>
        <w:ind w:left="899" w:right="251"/>
        <w:jc w:val="both"/>
      </w:pPr>
      <w:r>
        <w:rPr>
          <w:b/>
        </w:rPr>
        <w:t xml:space="preserve">PEO2: </w:t>
      </w:r>
      <w:r>
        <w:t>Graduates will provide innovative ideas and management skills</w:t>
      </w:r>
      <w:r>
        <w:rPr>
          <w:spacing w:val="1"/>
        </w:rPr>
        <w:t xml:space="preserve"> </w:t>
      </w:r>
      <w:r>
        <w:t>to enhance the standards of the society by individual and with team</w:t>
      </w:r>
      <w:r>
        <w:rPr>
          <w:spacing w:val="1"/>
        </w:rPr>
        <w:t xml:space="preserve"> </w:t>
      </w:r>
      <w:r>
        <w:t>works through</w:t>
      </w:r>
      <w:r>
        <w:rPr>
          <w:spacing w:val="1"/>
        </w:rPr>
        <w:t xml:space="preserve"> </w:t>
      </w:r>
      <w:r>
        <w:t>the</w:t>
      </w:r>
      <w:r>
        <w:rPr>
          <w:spacing w:val="-4"/>
        </w:rPr>
        <w:t xml:space="preserve"> </w:t>
      </w:r>
      <w:r>
        <w:t>acquired Engineering</w:t>
      </w:r>
      <w:r>
        <w:rPr>
          <w:spacing w:val="2"/>
        </w:rPr>
        <w:t xml:space="preserve"> </w:t>
      </w:r>
      <w:r>
        <w:t>knowledge.</w:t>
      </w:r>
    </w:p>
    <w:p w14:paraId="7D0A03A1">
      <w:pPr>
        <w:pStyle w:val="9"/>
        <w:spacing w:before="5"/>
      </w:pPr>
    </w:p>
    <w:p w14:paraId="043A36DF">
      <w:pPr>
        <w:pStyle w:val="9"/>
        <w:spacing w:line="360" w:lineRule="auto"/>
        <w:ind w:left="899" w:right="260"/>
        <w:jc w:val="both"/>
      </w:pPr>
      <w:r>
        <w:rPr>
          <w:b/>
        </w:rPr>
        <w:t>PEO3</w:t>
      </w:r>
      <w:r>
        <w:t>:</w:t>
      </w:r>
      <w:r>
        <w:rPr>
          <w:spacing w:val="1"/>
        </w:rPr>
        <w:t xml:space="preserve"> </w:t>
      </w:r>
      <w:r>
        <w:t>Graduates</w:t>
      </w:r>
      <w:r>
        <w:rPr>
          <w:spacing w:val="1"/>
        </w:rPr>
        <w:t xml:space="preserve"> </w:t>
      </w:r>
      <w:r>
        <w:t>will</w:t>
      </w:r>
      <w:r>
        <w:rPr>
          <w:spacing w:val="1"/>
        </w:rPr>
        <w:t xml:space="preserve"> </w:t>
      </w:r>
      <w:r>
        <w:t>be</w:t>
      </w:r>
      <w:r>
        <w:rPr>
          <w:spacing w:val="1"/>
        </w:rPr>
        <w:t xml:space="preserve"> </w:t>
      </w:r>
      <w:r>
        <w:t>successful</w:t>
      </w:r>
      <w:r>
        <w:rPr>
          <w:spacing w:val="1"/>
        </w:rPr>
        <w:t xml:space="preserve"> </w:t>
      </w:r>
      <w:r>
        <w:t>professionals</w:t>
      </w:r>
      <w:r>
        <w:rPr>
          <w:spacing w:val="1"/>
        </w:rPr>
        <w:t xml:space="preserve"> </w:t>
      </w:r>
      <w:r>
        <w:t>through</w:t>
      </w:r>
      <w:r>
        <w:rPr>
          <w:spacing w:val="1"/>
        </w:rPr>
        <w:t xml:space="preserve"> </w:t>
      </w:r>
      <w:r>
        <w:t>lifelong</w:t>
      </w:r>
      <w:r>
        <w:rPr>
          <w:spacing w:val="1"/>
        </w:rPr>
        <w:t xml:space="preserve"> </w:t>
      </w:r>
      <w:r>
        <w:t>learning</w:t>
      </w:r>
      <w:r>
        <w:rPr>
          <w:spacing w:val="-1"/>
        </w:rPr>
        <w:t xml:space="preserve"> </w:t>
      </w:r>
      <w:r>
        <w:t>and contribute</w:t>
      </w:r>
      <w:r>
        <w:rPr>
          <w:spacing w:val="-5"/>
        </w:rPr>
        <w:t xml:space="preserve"> </w:t>
      </w:r>
      <w:r>
        <w:t>to</w:t>
      </w:r>
      <w:r>
        <w:rPr>
          <w:spacing w:val="-1"/>
        </w:rPr>
        <w:t xml:space="preserve"> </w:t>
      </w:r>
      <w:r>
        <w:t>the</w:t>
      </w:r>
      <w:r>
        <w:rPr>
          <w:spacing w:val="-4"/>
        </w:rPr>
        <w:t xml:space="preserve"> </w:t>
      </w:r>
      <w:r>
        <w:t>society</w:t>
      </w:r>
      <w:r>
        <w:rPr>
          <w:spacing w:val="-5"/>
        </w:rPr>
        <w:t xml:space="preserve"> </w:t>
      </w:r>
      <w:r>
        <w:t>technically</w:t>
      </w:r>
      <w:r>
        <w:rPr>
          <w:spacing w:val="-6"/>
        </w:rPr>
        <w:t xml:space="preserve"> </w:t>
      </w:r>
      <w:r>
        <w:t>and</w:t>
      </w:r>
      <w:r>
        <w:rPr>
          <w:spacing w:val="-4"/>
        </w:rPr>
        <w:t xml:space="preserve"> </w:t>
      </w:r>
      <w:r>
        <w:t>professionally.</w:t>
      </w:r>
    </w:p>
    <w:p w14:paraId="444E3A83">
      <w:pPr>
        <w:spacing w:line="360" w:lineRule="auto"/>
        <w:jc w:val="both"/>
        <w:sectPr>
          <w:footerReference r:id="rId6" w:type="default"/>
          <w:pgSz w:w="11910" w:h="16840"/>
          <w:pgMar w:top="1420" w:right="1280" w:bottom="1240" w:left="1340" w:header="0" w:footer="1048" w:gutter="0"/>
          <w:cols w:space="720" w:num="1"/>
        </w:sectPr>
      </w:pPr>
    </w:p>
    <w:p w14:paraId="67B0670C">
      <w:pPr>
        <w:spacing w:before="64"/>
        <w:ind w:left="2162"/>
        <w:rPr>
          <w:b/>
          <w:sz w:val="28"/>
        </w:rPr>
      </w:pPr>
      <w:r>
        <w:rPr>
          <w:b/>
          <w:sz w:val="28"/>
          <w:u w:val="thick"/>
        </w:rPr>
        <w:t>PROGRAM</w:t>
      </w:r>
      <w:r>
        <w:rPr>
          <w:b/>
          <w:spacing w:val="-4"/>
          <w:sz w:val="28"/>
          <w:u w:val="thick"/>
        </w:rPr>
        <w:t xml:space="preserve"> </w:t>
      </w:r>
      <w:r>
        <w:rPr>
          <w:b/>
          <w:sz w:val="28"/>
          <w:u w:val="thick"/>
        </w:rPr>
        <w:t>SPECIFIC</w:t>
      </w:r>
      <w:r>
        <w:rPr>
          <w:b/>
          <w:spacing w:val="-4"/>
          <w:sz w:val="28"/>
          <w:u w:val="thick"/>
        </w:rPr>
        <w:t xml:space="preserve"> </w:t>
      </w:r>
      <w:r>
        <w:rPr>
          <w:b/>
          <w:sz w:val="28"/>
          <w:u w:val="thick"/>
        </w:rPr>
        <w:t>OUTCOMES</w:t>
      </w:r>
      <w:r>
        <w:rPr>
          <w:b/>
          <w:spacing w:val="-3"/>
          <w:sz w:val="28"/>
          <w:u w:val="thick"/>
        </w:rPr>
        <w:t xml:space="preserve"> </w:t>
      </w:r>
      <w:r>
        <w:rPr>
          <w:b/>
          <w:sz w:val="28"/>
          <w:u w:val="thick"/>
        </w:rPr>
        <w:t>(PSO’S)</w:t>
      </w:r>
    </w:p>
    <w:p w14:paraId="756E27D3">
      <w:pPr>
        <w:pStyle w:val="9"/>
        <w:spacing w:before="4"/>
        <w:rPr>
          <w:b/>
          <w:sz w:val="27"/>
        </w:rPr>
      </w:pPr>
    </w:p>
    <w:p w14:paraId="1DFABC25">
      <w:pPr>
        <w:pStyle w:val="9"/>
        <w:spacing w:before="89" w:line="278" w:lineRule="auto"/>
        <w:ind w:left="899" w:right="259"/>
        <w:jc w:val="both"/>
      </w:pPr>
      <w:r>
        <w:rPr>
          <w:b/>
        </w:rPr>
        <w:t>PSO1:</w:t>
      </w:r>
      <w:r>
        <w:rPr>
          <w:b/>
          <w:spacing w:val="1"/>
        </w:rPr>
        <w:t xml:space="preserve"> </w:t>
      </w:r>
      <w:r>
        <w:t>Students</w:t>
      </w:r>
      <w:r>
        <w:rPr>
          <w:spacing w:val="1"/>
        </w:rPr>
        <w:t xml:space="preserve"> </w:t>
      </w:r>
      <w:r>
        <w:t>will</w:t>
      </w:r>
      <w:r>
        <w:rPr>
          <w:spacing w:val="1"/>
        </w:rPr>
        <w:t xml:space="preserve"> </w:t>
      </w:r>
      <w:r>
        <w:t>qualify</w:t>
      </w:r>
      <w:r>
        <w:rPr>
          <w:spacing w:val="1"/>
        </w:rPr>
        <w:t xml:space="preserve"> </w:t>
      </w:r>
      <w:r>
        <w:t>in</w:t>
      </w:r>
      <w:r>
        <w:rPr>
          <w:spacing w:val="1"/>
        </w:rPr>
        <w:t xml:space="preserve"> </w:t>
      </w:r>
      <w:r>
        <w:t>National</w:t>
      </w:r>
      <w:r>
        <w:rPr>
          <w:spacing w:val="1"/>
        </w:rPr>
        <w:t xml:space="preserve"> </w:t>
      </w:r>
      <w:r>
        <w:t>level</w:t>
      </w:r>
      <w:r>
        <w:rPr>
          <w:spacing w:val="71"/>
        </w:rPr>
        <w:t xml:space="preserve"> </w:t>
      </w:r>
      <w:r>
        <w:t>Competitive</w:t>
      </w:r>
      <w:r>
        <w:rPr>
          <w:spacing w:val="1"/>
        </w:rPr>
        <w:t xml:space="preserve"> </w:t>
      </w:r>
      <w:r>
        <w:t>Examinations for</w:t>
      </w:r>
      <w:r>
        <w:rPr>
          <w:spacing w:val="1"/>
        </w:rPr>
        <w:t xml:space="preserve"> </w:t>
      </w:r>
      <w:r>
        <w:t>Employment and</w:t>
      </w:r>
      <w:r>
        <w:rPr>
          <w:spacing w:val="1"/>
        </w:rPr>
        <w:t xml:space="preserve"> </w:t>
      </w:r>
      <w:r>
        <w:t>Higher</w:t>
      </w:r>
      <w:r>
        <w:rPr>
          <w:spacing w:val="-4"/>
        </w:rPr>
        <w:t xml:space="preserve"> </w:t>
      </w:r>
      <w:r>
        <w:t>studies.</w:t>
      </w:r>
    </w:p>
    <w:p w14:paraId="37109FE6">
      <w:pPr>
        <w:pStyle w:val="9"/>
        <w:spacing w:before="47" w:line="276" w:lineRule="auto"/>
        <w:ind w:left="899" w:right="248"/>
        <w:jc w:val="both"/>
      </w:pPr>
      <w:r>
        <w:rPr>
          <w:b/>
        </w:rPr>
        <w:t xml:space="preserve">PSO2: </w:t>
      </w:r>
      <w:r>
        <w:t>Students will have expertise in the design and development of</w:t>
      </w:r>
      <w:r>
        <w:rPr>
          <w:spacing w:val="1"/>
        </w:rPr>
        <w:t xml:space="preserve"> </w:t>
      </w:r>
      <w:r>
        <w:t>Hardware</w:t>
      </w:r>
      <w:r>
        <w:rPr>
          <w:spacing w:val="1"/>
        </w:rPr>
        <w:t xml:space="preserve"> </w:t>
      </w:r>
      <w:r>
        <w:t>and</w:t>
      </w:r>
      <w:r>
        <w:rPr>
          <w:spacing w:val="1"/>
        </w:rPr>
        <w:t xml:space="preserve"> </w:t>
      </w:r>
      <w:r>
        <w:t>Software</w:t>
      </w:r>
      <w:r>
        <w:rPr>
          <w:spacing w:val="1"/>
        </w:rPr>
        <w:t xml:space="preserve"> </w:t>
      </w:r>
      <w:r>
        <w:t>tools</w:t>
      </w:r>
      <w:r>
        <w:rPr>
          <w:spacing w:val="1"/>
        </w:rPr>
        <w:t xml:space="preserve"> </w:t>
      </w:r>
      <w:r>
        <w:t>to</w:t>
      </w:r>
      <w:r>
        <w:rPr>
          <w:spacing w:val="1"/>
        </w:rPr>
        <w:t xml:space="preserve"> </w:t>
      </w:r>
      <w:r>
        <w:t>solve</w:t>
      </w:r>
      <w:r>
        <w:rPr>
          <w:spacing w:val="1"/>
        </w:rPr>
        <w:t xml:space="preserve"> </w:t>
      </w:r>
      <w:r>
        <w:t>complex</w:t>
      </w:r>
      <w:r>
        <w:rPr>
          <w:spacing w:val="1"/>
        </w:rPr>
        <w:t xml:space="preserve"> </w:t>
      </w:r>
      <w:r>
        <w:t>Electronics</w:t>
      </w:r>
      <w:r>
        <w:rPr>
          <w:spacing w:val="1"/>
        </w:rPr>
        <w:t xml:space="preserve"> </w:t>
      </w:r>
      <w:r>
        <w:t>and</w:t>
      </w:r>
      <w:r>
        <w:rPr>
          <w:spacing w:val="1"/>
        </w:rPr>
        <w:t xml:space="preserve"> </w:t>
      </w:r>
      <w:r>
        <w:t>Communication Engineerring problems in the domains like analog and</w:t>
      </w:r>
      <w:r>
        <w:rPr>
          <w:spacing w:val="1"/>
        </w:rPr>
        <w:t xml:space="preserve"> </w:t>
      </w:r>
      <w:r>
        <w:t>digital</w:t>
      </w:r>
      <w:r>
        <w:rPr>
          <w:spacing w:val="-1"/>
        </w:rPr>
        <w:t xml:space="preserve"> </w:t>
      </w:r>
      <w:r>
        <w:t>electronics,</w:t>
      </w:r>
      <w:r>
        <w:rPr>
          <w:spacing w:val="-2"/>
        </w:rPr>
        <w:t xml:space="preserve"> </w:t>
      </w:r>
      <w:r>
        <w:t>embedded and</w:t>
      </w:r>
      <w:r>
        <w:rPr>
          <w:spacing w:val="3"/>
        </w:rPr>
        <w:t xml:space="preserve"> </w:t>
      </w:r>
      <w:r>
        <w:t>communication</w:t>
      </w:r>
      <w:r>
        <w:rPr>
          <w:spacing w:val="1"/>
        </w:rPr>
        <w:t xml:space="preserve"> </w:t>
      </w:r>
      <w:r>
        <w:t>systems.</w:t>
      </w:r>
    </w:p>
    <w:p w14:paraId="13D306D6">
      <w:pPr>
        <w:spacing w:before="77"/>
        <w:ind w:left="4034"/>
        <w:rPr>
          <w:b/>
          <w:sz w:val="28"/>
        </w:rPr>
      </w:pPr>
      <w:r>
        <w:rPr>
          <w:b/>
          <w:sz w:val="28"/>
          <w:u w:val="thick"/>
        </w:rPr>
        <w:t>PROGRAM</w:t>
      </w:r>
      <w:r>
        <w:rPr>
          <w:b/>
          <w:spacing w:val="-6"/>
          <w:sz w:val="28"/>
          <w:u w:val="thick"/>
        </w:rPr>
        <w:t xml:space="preserve"> </w:t>
      </w:r>
      <w:r>
        <w:rPr>
          <w:b/>
          <w:sz w:val="28"/>
          <w:u w:val="thick"/>
        </w:rPr>
        <w:t>OUTCOME</w:t>
      </w:r>
    </w:p>
    <w:p w14:paraId="21B9EFC6">
      <w:pPr>
        <w:pStyle w:val="9"/>
        <w:spacing w:before="3"/>
        <w:rPr>
          <w:b/>
          <w:sz w:val="25"/>
        </w:rPr>
      </w:pPr>
    </w:p>
    <w:p w14:paraId="753042F6">
      <w:pPr>
        <w:pStyle w:val="9"/>
        <w:spacing w:before="89" w:line="276" w:lineRule="auto"/>
        <w:ind w:left="899" w:right="255"/>
        <w:jc w:val="both"/>
      </w:pPr>
      <w:r>
        <w:rPr>
          <w:b/>
        </w:rPr>
        <w:t>PO1: Engineering knowledge</w:t>
      </w:r>
      <w:r>
        <w:t>: Apply the knowledge of mathematics,</w:t>
      </w:r>
      <w:r>
        <w:rPr>
          <w:spacing w:val="1"/>
        </w:rPr>
        <w:t xml:space="preserve"> </w:t>
      </w:r>
      <w:r>
        <w:t>science, engineering fundamentals, and an engineering specialization to</w:t>
      </w:r>
      <w:r>
        <w:rPr>
          <w:spacing w:val="1"/>
        </w:rPr>
        <w:t xml:space="preserve"> </w:t>
      </w:r>
      <w:r>
        <w:t>the</w:t>
      </w:r>
      <w:r>
        <w:rPr>
          <w:spacing w:val="-4"/>
        </w:rPr>
        <w:t xml:space="preserve"> </w:t>
      </w:r>
      <w:r>
        <w:t>solution</w:t>
      </w:r>
      <w:r>
        <w:rPr>
          <w:spacing w:val="-3"/>
        </w:rPr>
        <w:t xml:space="preserve"> </w:t>
      </w:r>
      <w:r>
        <w:t>of</w:t>
      </w:r>
      <w:r>
        <w:rPr>
          <w:spacing w:val="1"/>
        </w:rPr>
        <w:t xml:space="preserve"> </w:t>
      </w:r>
      <w:r>
        <w:t>complex engineering</w:t>
      </w:r>
      <w:r>
        <w:rPr>
          <w:spacing w:val="-3"/>
        </w:rPr>
        <w:t xml:space="preserve"> </w:t>
      </w:r>
      <w:r>
        <w:t>problems.</w:t>
      </w:r>
    </w:p>
    <w:p w14:paraId="5785D4DF">
      <w:pPr>
        <w:pStyle w:val="9"/>
        <w:spacing w:before="190" w:line="276" w:lineRule="auto"/>
        <w:ind w:left="899" w:right="250"/>
        <w:jc w:val="both"/>
      </w:pPr>
      <w:r>
        <w:rPr>
          <w:b/>
        </w:rPr>
        <w:t xml:space="preserve">PO2: Problem analysis: </w:t>
      </w:r>
      <w:r>
        <w:t>Identify, formulate, review research literature,</w:t>
      </w:r>
      <w:r>
        <w:rPr>
          <w:spacing w:val="1"/>
        </w:rPr>
        <w:t xml:space="preserve"> </w:t>
      </w:r>
      <w:r>
        <w:t>and analyze</w:t>
      </w:r>
      <w:r>
        <w:rPr>
          <w:spacing w:val="1"/>
        </w:rPr>
        <w:t xml:space="preserve"> </w:t>
      </w:r>
      <w:r>
        <w:t>complex</w:t>
      </w:r>
      <w:r>
        <w:rPr>
          <w:spacing w:val="1"/>
        </w:rPr>
        <w:t xml:space="preserve"> </w:t>
      </w:r>
      <w:r>
        <w:t>engineering</w:t>
      </w:r>
      <w:r>
        <w:rPr>
          <w:spacing w:val="1"/>
        </w:rPr>
        <w:t xml:space="preserve"> </w:t>
      </w:r>
      <w:r>
        <w:t>problems</w:t>
      </w:r>
      <w:r>
        <w:rPr>
          <w:spacing w:val="1"/>
        </w:rPr>
        <w:t xml:space="preserve"> </w:t>
      </w:r>
      <w:r>
        <w:t>reaching</w:t>
      </w:r>
      <w:r>
        <w:rPr>
          <w:spacing w:val="1"/>
        </w:rPr>
        <w:t xml:space="preserve"> </w:t>
      </w:r>
      <w:r>
        <w:t>substantiated</w:t>
      </w:r>
      <w:r>
        <w:rPr>
          <w:spacing w:val="1"/>
        </w:rPr>
        <w:t xml:space="preserve"> </w:t>
      </w:r>
      <w:r>
        <w:t>conclusions using first principles of mathematics, natural sciences, and</w:t>
      </w:r>
      <w:r>
        <w:rPr>
          <w:spacing w:val="1"/>
        </w:rPr>
        <w:t xml:space="preserve"> </w:t>
      </w:r>
      <w:r>
        <w:t>engineering</w:t>
      </w:r>
      <w:r>
        <w:rPr>
          <w:spacing w:val="-4"/>
        </w:rPr>
        <w:t xml:space="preserve"> </w:t>
      </w:r>
      <w:r>
        <w:t>sciences.</w:t>
      </w:r>
    </w:p>
    <w:p w14:paraId="44445271">
      <w:pPr>
        <w:pStyle w:val="9"/>
        <w:spacing w:before="196" w:line="276" w:lineRule="auto"/>
        <w:ind w:left="899" w:right="251"/>
        <w:jc w:val="both"/>
      </w:pPr>
      <w:r>
        <w:rPr>
          <w:b/>
        </w:rPr>
        <w:t xml:space="preserve">PO3: Design/development of solutions: </w:t>
      </w:r>
      <w:r>
        <w:t>Design solutions for complex</w:t>
      </w:r>
      <w:r>
        <w:rPr>
          <w:spacing w:val="1"/>
        </w:rPr>
        <w:t xml:space="preserve"> </w:t>
      </w:r>
      <w:r>
        <w:t>engineering problems and design system components or processes that</w:t>
      </w:r>
      <w:r>
        <w:rPr>
          <w:spacing w:val="1"/>
        </w:rPr>
        <w:t xml:space="preserve"> </w:t>
      </w:r>
      <w:r>
        <w:t>meet the specified needs with appropriate consideration for the public</w:t>
      </w:r>
      <w:r>
        <w:rPr>
          <w:spacing w:val="1"/>
        </w:rPr>
        <w:t xml:space="preserve"> </w:t>
      </w:r>
      <w:r>
        <w:t>health</w:t>
      </w:r>
      <w:r>
        <w:rPr>
          <w:spacing w:val="1"/>
        </w:rPr>
        <w:t xml:space="preserve"> </w:t>
      </w:r>
      <w:r>
        <w:t>and</w:t>
      </w:r>
      <w:r>
        <w:rPr>
          <w:spacing w:val="1"/>
        </w:rPr>
        <w:t xml:space="preserve"> </w:t>
      </w:r>
      <w:r>
        <w:t>safety,</w:t>
      </w:r>
      <w:r>
        <w:rPr>
          <w:spacing w:val="1"/>
        </w:rPr>
        <w:t xml:space="preserve"> </w:t>
      </w:r>
      <w:r>
        <w:t>and</w:t>
      </w:r>
      <w:r>
        <w:rPr>
          <w:spacing w:val="1"/>
        </w:rPr>
        <w:t xml:space="preserve"> </w:t>
      </w:r>
      <w:r>
        <w:t>the</w:t>
      </w:r>
      <w:r>
        <w:rPr>
          <w:spacing w:val="1"/>
        </w:rPr>
        <w:t xml:space="preserve"> </w:t>
      </w:r>
      <w:r>
        <w:t>cultural,</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considerations.</w:t>
      </w:r>
    </w:p>
    <w:p w14:paraId="0C1B9451">
      <w:pPr>
        <w:spacing w:before="194" w:line="276" w:lineRule="auto"/>
        <w:ind w:left="899" w:right="246"/>
        <w:jc w:val="both"/>
        <w:rPr>
          <w:sz w:val="28"/>
        </w:rPr>
      </w:pPr>
      <w:r>
        <w:rPr>
          <w:b/>
          <w:sz w:val="28"/>
        </w:rPr>
        <w:t>PO4:</w:t>
      </w:r>
      <w:r>
        <w:rPr>
          <w:b/>
          <w:spacing w:val="1"/>
          <w:sz w:val="28"/>
        </w:rPr>
        <w:t xml:space="preserve"> </w:t>
      </w:r>
      <w:r>
        <w:rPr>
          <w:b/>
          <w:sz w:val="28"/>
        </w:rPr>
        <w:t>Conduct investigations</w:t>
      </w:r>
      <w:r>
        <w:rPr>
          <w:b/>
          <w:spacing w:val="1"/>
          <w:sz w:val="28"/>
        </w:rPr>
        <w:t xml:space="preserve"> </w:t>
      </w:r>
      <w:r>
        <w:rPr>
          <w:b/>
          <w:sz w:val="28"/>
        </w:rPr>
        <w:t>of complex</w:t>
      </w:r>
      <w:r>
        <w:rPr>
          <w:b/>
          <w:spacing w:val="1"/>
          <w:sz w:val="28"/>
        </w:rPr>
        <w:t xml:space="preserve"> </w:t>
      </w:r>
      <w:r>
        <w:rPr>
          <w:b/>
          <w:sz w:val="28"/>
        </w:rPr>
        <w:t>problems</w:t>
      </w:r>
      <w:r>
        <w:rPr>
          <w:sz w:val="28"/>
        </w:rPr>
        <w:t>:</w:t>
      </w:r>
      <w:r>
        <w:rPr>
          <w:spacing w:val="1"/>
          <w:sz w:val="28"/>
        </w:rPr>
        <w:t xml:space="preserve"> </w:t>
      </w:r>
      <w:r>
        <w:rPr>
          <w:sz w:val="28"/>
        </w:rPr>
        <w:t>Use research-</w:t>
      </w:r>
      <w:r>
        <w:rPr>
          <w:spacing w:val="1"/>
          <w:sz w:val="28"/>
        </w:rPr>
        <w:t xml:space="preserve"> </w:t>
      </w:r>
      <w:r>
        <w:rPr>
          <w:sz w:val="28"/>
        </w:rPr>
        <w:t>based</w:t>
      </w:r>
      <w:r>
        <w:rPr>
          <w:spacing w:val="1"/>
          <w:sz w:val="28"/>
        </w:rPr>
        <w:t xml:space="preserve"> </w:t>
      </w:r>
      <w:r>
        <w:rPr>
          <w:sz w:val="28"/>
        </w:rPr>
        <w:t>knowledge</w:t>
      </w:r>
      <w:r>
        <w:rPr>
          <w:spacing w:val="1"/>
          <w:sz w:val="28"/>
        </w:rPr>
        <w:t xml:space="preserve"> </w:t>
      </w:r>
      <w:r>
        <w:rPr>
          <w:sz w:val="28"/>
        </w:rPr>
        <w:t>and</w:t>
      </w:r>
      <w:r>
        <w:rPr>
          <w:spacing w:val="1"/>
          <w:sz w:val="28"/>
        </w:rPr>
        <w:t xml:space="preserve"> </w:t>
      </w:r>
      <w:r>
        <w:rPr>
          <w:sz w:val="28"/>
        </w:rPr>
        <w:t>research</w:t>
      </w:r>
      <w:r>
        <w:rPr>
          <w:spacing w:val="1"/>
          <w:sz w:val="28"/>
        </w:rPr>
        <w:t xml:space="preserve"> </w:t>
      </w:r>
      <w:r>
        <w:rPr>
          <w:sz w:val="28"/>
        </w:rPr>
        <w:t>methods</w:t>
      </w:r>
      <w:r>
        <w:rPr>
          <w:spacing w:val="1"/>
          <w:sz w:val="28"/>
        </w:rPr>
        <w:t xml:space="preserve"> </w:t>
      </w:r>
      <w:r>
        <w:rPr>
          <w:sz w:val="28"/>
        </w:rPr>
        <w:t>including</w:t>
      </w:r>
      <w:r>
        <w:rPr>
          <w:spacing w:val="1"/>
          <w:sz w:val="28"/>
        </w:rPr>
        <w:t xml:space="preserve"> </w:t>
      </w:r>
      <w:r>
        <w:rPr>
          <w:sz w:val="28"/>
        </w:rPr>
        <w:t>design</w:t>
      </w:r>
      <w:r>
        <w:rPr>
          <w:spacing w:val="71"/>
          <w:sz w:val="28"/>
        </w:rPr>
        <w:t xml:space="preserve"> </w:t>
      </w:r>
      <w:r>
        <w:rPr>
          <w:sz w:val="28"/>
        </w:rPr>
        <w:t>of</w:t>
      </w:r>
      <w:r>
        <w:rPr>
          <w:spacing w:val="1"/>
          <w:sz w:val="28"/>
        </w:rPr>
        <w:t xml:space="preserve"> </w:t>
      </w:r>
      <w:r>
        <w:rPr>
          <w:sz w:val="28"/>
        </w:rPr>
        <w:t>experiments, analysis and interpretation of data, and synthesis of the</w:t>
      </w:r>
      <w:r>
        <w:rPr>
          <w:spacing w:val="1"/>
          <w:sz w:val="28"/>
        </w:rPr>
        <w:t xml:space="preserve"> </w:t>
      </w:r>
      <w:r>
        <w:rPr>
          <w:sz w:val="28"/>
        </w:rPr>
        <w:t>information</w:t>
      </w:r>
      <w:r>
        <w:rPr>
          <w:spacing w:val="2"/>
          <w:sz w:val="28"/>
        </w:rPr>
        <w:t xml:space="preserve"> </w:t>
      </w:r>
      <w:r>
        <w:rPr>
          <w:sz w:val="28"/>
        </w:rPr>
        <w:t>to provide</w:t>
      </w:r>
      <w:r>
        <w:rPr>
          <w:spacing w:val="-1"/>
          <w:sz w:val="28"/>
        </w:rPr>
        <w:t xml:space="preserve"> </w:t>
      </w:r>
      <w:r>
        <w:rPr>
          <w:sz w:val="28"/>
        </w:rPr>
        <w:t>valid</w:t>
      </w:r>
      <w:r>
        <w:rPr>
          <w:spacing w:val="1"/>
          <w:sz w:val="28"/>
        </w:rPr>
        <w:t xml:space="preserve"> </w:t>
      </w:r>
      <w:r>
        <w:rPr>
          <w:sz w:val="28"/>
        </w:rPr>
        <w:t>conclusions.</w:t>
      </w:r>
    </w:p>
    <w:p w14:paraId="1915A40C">
      <w:pPr>
        <w:pStyle w:val="9"/>
        <w:spacing w:before="195" w:line="276" w:lineRule="auto"/>
        <w:ind w:left="899" w:right="253"/>
        <w:jc w:val="both"/>
      </w:pPr>
      <w:r>
        <w:rPr>
          <w:b/>
        </w:rPr>
        <w:t>PO5:</w:t>
      </w:r>
      <w:r>
        <w:rPr>
          <w:b/>
          <w:spacing w:val="1"/>
        </w:rPr>
        <w:t xml:space="preserve"> </w:t>
      </w:r>
      <w:r>
        <w:rPr>
          <w:b/>
        </w:rPr>
        <w:t>Modern</w:t>
      </w:r>
      <w:r>
        <w:rPr>
          <w:b/>
          <w:spacing w:val="1"/>
        </w:rPr>
        <w:t xml:space="preserve"> </w:t>
      </w:r>
      <w:r>
        <w:rPr>
          <w:b/>
        </w:rPr>
        <w:t>tool</w:t>
      </w:r>
      <w:r>
        <w:rPr>
          <w:b/>
          <w:spacing w:val="1"/>
        </w:rPr>
        <w:t xml:space="preserve"> </w:t>
      </w:r>
      <w:r>
        <w:rPr>
          <w:b/>
        </w:rPr>
        <w:t>usage:</w:t>
      </w:r>
      <w:r>
        <w:rPr>
          <w:b/>
          <w:spacing w:val="1"/>
        </w:rPr>
        <w:t xml:space="preserve"> </w:t>
      </w:r>
      <w:r>
        <w:t>Create,</w:t>
      </w:r>
      <w:r>
        <w:rPr>
          <w:spacing w:val="1"/>
        </w:rPr>
        <w:t xml:space="preserve"> </w:t>
      </w:r>
      <w:r>
        <w:t>select,</w:t>
      </w:r>
      <w:r>
        <w:rPr>
          <w:spacing w:val="1"/>
        </w:rPr>
        <w:t xml:space="preserve"> </w:t>
      </w:r>
      <w:r>
        <w:t>and</w:t>
      </w:r>
      <w:r>
        <w:rPr>
          <w:spacing w:val="1"/>
        </w:rPr>
        <w:t xml:space="preserve"> </w:t>
      </w:r>
      <w:r>
        <w:t>apply</w:t>
      </w:r>
      <w:r>
        <w:rPr>
          <w:spacing w:val="1"/>
        </w:rPr>
        <w:t xml:space="preserve"> </w:t>
      </w:r>
      <w:r>
        <w:t>appropriate</w:t>
      </w:r>
      <w:r>
        <w:rPr>
          <w:spacing w:val="1"/>
        </w:rPr>
        <w:t xml:space="preserve"> </w:t>
      </w:r>
      <w:r>
        <w:t>techniques, resources, and modern engineering and IT tools including</w:t>
      </w:r>
      <w:r>
        <w:rPr>
          <w:spacing w:val="1"/>
        </w:rPr>
        <w:t xml:space="preserve"> </w:t>
      </w:r>
      <w:r>
        <w:t>prediction</w:t>
      </w:r>
      <w:r>
        <w:rPr>
          <w:spacing w:val="1"/>
        </w:rPr>
        <w:t xml:space="preserve"> </w:t>
      </w:r>
      <w:r>
        <w:t>and</w:t>
      </w:r>
      <w:r>
        <w:rPr>
          <w:spacing w:val="1"/>
        </w:rPr>
        <w:t xml:space="preserve"> </w:t>
      </w:r>
      <w:r>
        <w:t>modeling</w:t>
      </w:r>
      <w:r>
        <w:rPr>
          <w:spacing w:val="1"/>
        </w:rPr>
        <w:t xml:space="preserve"> </w:t>
      </w:r>
      <w:r>
        <w:t>to</w:t>
      </w:r>
      <w:r>
        <w:rPr>
          <w:spacing w:val="1"/>
        </w:rPr>
        <w:t xml:space="preserve"> </w:t>
      </w:r>
      <w:r>
        <w:t>complex</w:t>
      </w:r>
      <w:r>
        <w:rPr>
          <w:spacing w:val="1"/>
        </w:rPr>
        <w:t xml:space="preserve"> </w:t>
      </w:r>
      <w:r>
        <w:t>engineering</w:t>
      </w:r>
      <w:r>
        <w:rPr>
          <w:spacing w:val="1"/>
        </w:rPr>
        <w:t xml:space="preserve"> </w:t>
      </w:r>
      <w:r>
        <w:t>activities</w:t>
      </w:r>
      <w:r>
        <w:rPr>
          <w:spacing w:val="1"/>
        </w:rPr>
        <w:t xml:space="preserve"> </w:t>
      </w:r>
      <w:r>
        <w:t>with</w:t>
      </w:r>
      <w:r>
        <w:rPr>
          <w:spacing w:val="1"/>
        </w:rPr>
        <w:t xml:space="preserve"> </w:t>
      </w:r>
      <w:r>
        <w:t>an</w:t>
      </w:r>
      <w:r>
        <w:rPr>
          <w:spacing w:val="1"/>
        </w:rPr>
        <w:t xml:space="preserve"> </w:t>
      </w:r>
      <w:r>
        <w:t>understanding of the limitations.</w:t>
      </w:r>
    </w:p>
    <w:p w14:paraId="6E4311CF">
      <w:pPr>
        <w:pStyle w:val="9"/>
        <w:spacing w:before="194" w:line="276" w:lineRule="auto"/>
        <w:ind w:left="899" w:right="251"/>
        <w:jc w:val="both"/>
      </w:pPr>
      <w:r>
        <w:rPr>
          <w:b/>
        </w:rPr>
        <w:t>PO6: The engineer and society:</w:t>
      </w:r>
      <w:r>
        <w:rPr>
          <w:b/>
          <w:spacing w:val="1"/>
        </w:rPr>
        <w:t xml:space="preserve"> </w:t>
      </w:r>
      <w:r>
        <w:t>Apply reasoning informed by the</w:t>
      </w:r>
      <w:r>
        <w:rPr>
          <w:spacing w:val="1"/>
        </w:rPr>
        <w:t xml:space="preserve"> </w:t>
      </w:r>
      <w:r>
        <w:t>contextual knowledge to assess societal, health, safety, legal and cultural</w:t>
      </w:r>
      <w:r>
        <w:rPr>
          <w:spacing w:val="-67"/>
        </w:rPr>
        <w:t xml:space="preserve"> </w:t>
      </w:r>
      <w:r>
        <w:t>issues and the consequent responsibilities relevant to the professional</w:t>
      </w:r>
      <w:r>
        <w:rPr>
          <w:spacing w:val="1"/>
        </w:rPr>
        <w:t xml:space="preserve"> </w:t>
      </w:r>
      <w:r>
        <w:t>engineering</w:t>
      </w:r>
      <w:r>
        <w:rPr>
          <w:spacing w:val="-4"/>
        </w:rPr>
        <w:t xml:space="preserve"> </w:t>
      </w:r>
      <w:r>
        <w:t>practice.</w:t>
      </w:r>
    </w:p>
    <w:p w14:paraId="596432F1">
      <w:pPr>
        <w:spacing w:line="276" w:lineRule="auto"/>
        <w:jc w:val="both"/>
        <w:sectPr>
          <w:pgSz w:w="11910" w:h="16840"/>
          <w:pgMar w:top="1360" w:right="1280" w:bottom="1240" w:left="1340" w:header="0" w:footer="1048" w:gutter="0"/>
          <w:cols w:space="720" w:num="1"/>
        </w:sectPr>
      </w:pPr>
    </w:p>
    <w:p w14:paraId="4760F2ED">
      <w:pPr>
        <w:pStyle w:val="9"/>
        <w:spacing w:before="59" w:line="276" w:lineRule="auto"/>
        <w:ind w:left="899" w:right="255"/>
        <w:jc w:val="both"/>
      </w:pPr>
      <w:r>
        <w:rPr>
          <w:b/>
        </w:rPr>
        <w:t xml:space="preserve">PO7: Environment and sustainability: </w:t>
      </w:r>
      <w:r>
        <w:t>Understand the impact of the</w:t>
      </w:r>
      <w:r>
        <w:rPr>
          <w:spacing w:val="1"/>
        </w:rPr>
        <w:t xml:space="preserve"> </w:t>
      </w:r>
      <w:r>
        <w:t>professional</w:t>
      </w:r>
      <w:r>
        <w:rPr>
          <w:spacing w:val="1"/>
        </w:rPr>
        <w:t xml:space="preserve"> </w:t>
      </w:r>
      <w:r>
        <w:t>engineering</w:t>
      </w:r>
      <w:r>
        <w:rPr>
          <w:spacing w:val="1"/>
        </w:rPr>
        <w:t xml:space="preserve"> </w:t>
      </w:r>
      <w:r>
        <w:t>solutions</w:t>
      </w:r>
      <w:r>
        <w:rPr>
          <w:spacing w:val="1"/>
        </w:rPr>
        <w:t xml:space="preserve"> </w:t>
      </w:r>
      <w:r>
        <w:t>in</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contexts, and demonstrate the knowledge of, and need for sustainable</w:t>
      </w:r>
      <w:r>
        <w:rPr>
          <w:spacing w:val="1"/>
        </w:rPr>
        <w:t xml:space="preserve"> </w:t>
      </w:r>
      <w:r>
        <w:t>development.</w:t>
      </w:r>
    </w:p>
    <w:p w14:paraId="6D54392C">
      <w:pPr>
        <w:pStyle w:val="9"/>
        <w:spacing w:before="199" w:line="276" w:lineRule="auto"/>
        <w:ind w:left="899" w:right="259"/>
        <w:jc w:val="both"/>
      </w:pPr>
      <w:r>
        <w:rPr>
          <w:b/>
        </w:rPr>
        <w:t>PO8:</w:t>
      </w:r>
      <w:r>
        <w:rPr>
          <w:b/>
          <w:spacing w:val="1"/>
        </w:rPr>
        <w:t xml:space="preserve"> </w:t>
      </w:r>
      <w:r>
        <w:rPr>
          <w:b/>
        </w:rPr>
        <w:t>Ethics:</w:t>
      </w:r>
      <w:r>
        <w:rPr>
          <w:b/>
          <w:spacing w:val="1"/>
        </w:rPr>
        <w:t xml:space="preserve"> </w:t>
      </w:r>
      <w:r>
        <w:t>Apply</w:t>
      </w:r>
      <w:r>
        <w:rPr>
          <w:spacing w:val="1"/>
        </w:rPr>
        <w:t xml:space="preserve"> </w:t>
      </w:r>
      <w:r>
        <w:t>ethical</w:t>
      </w:r>
      <w:r>
        <w:rPr>
          <w:spacing w:val="1"/>
        </w:rPr>
        <w:t xml:space="preserve"> </w:t>
      </w:r>
      <w:r>
        <w:t>principles</w:t>
      </w:r>
      <w:r>
        <w:rPr>
          <w:spacing w:val="1"/>
        </w:rPr>
        <w:t xml:space="preserve"> </w:t>
      </w:r>
      <w:r>
        <w:t>and</w:t>
      </w:r>
      <w:r>
        <w:rPr>
          <w:spacing w:val="1"/>
        </w:rPr>
        <w:t xml:space="preserve"> </w:t>
      </w:r>
      <w:r>
        <w:t>commit</w:t>
      </w:r>
      <w:r>
        <w:rPr>
          <w:spacing w:val="1"/>
        </w:rPr>
        <w:t xml:space="preserve"> </w:t>
      </w:r>
      <w:r>
        <w:t>to</w:t>
      </w:r>
      <w:r>
        <w:rPr>
          <w:spacing w:val="70"/>
        </w:rPr>
        <w:t xml:space="preserve"> </w:t>
      </w:r>
      <w:r>
        <w:t>professional</w:t>
      </w:r>
      <w:r>
        <w:rPr>
          <w:spacing w:val="1"/>
        </w:rPr>
        <w:t xml:space="preserve"> </w:t>
      </w:r>
      <w:r>
        <w:t>ethics</w:t>
      </w:r>
      <w:r>
        <w:rPr>
          <w:spacing w:val="-1"/>
        </w:rPr>
        <w:t xml:space="preserve"> </w:t>
      </w:r>
      <w:r>
        <w:t>and</w:t>
      </w:r>
      <w:r>
        <w:rPr>
          <w:spacing w:val="-1"/>
        </w:rPr>
        <w:t xml:space="preserve"> </w:t>
      </w:r>
      <w:r>
        <w:t>responsibilities and</w:t>
      </w:r>
      <w:r>
        <w:rPr>
          <w:spacing w:val="-1"/>
        </w:rPr>
        <w:t xml:space="preserve"> </w:t>
      </w:r>
      <w:r>
        <w:t>norms of</w:t>
      </w:r>
      <w:r>
        <w:rPr>
          <w:spacing w:val="-2"/>
        </w:rPr>
        <w:t xml:space="preserve"> </w:t>
      </w:r>
      <w:r>
        <w:t>the</w:t>
      </w:r>
      <w:r>
        <w:rPr>
          <w:spacing w:val="1"/>
        </w:rPr>
        <w:t xml:space="preserve"> </w:t>
      </w:r>
      <w:r>
        <w:t>engineering</w:t>
      </w:r>
      <w:r>
        <w:rPr>
          <w:spacing w:val="-5"/>
        </w:rPr>
        <w:t xml:space="preserve"> </w:t>
      </w:r>
      <w:r>
        <w:t>practice.</w:t>
      </w:r>
    </w:p>
    <w:p w14:paraId="53224D56">
      <w:pPr>
        <w:spacing w:before="201" w:line="276" w:lineRule="auto"/>
        <w:ind w:left="899" w:right="251"/>
        <w:jc w:val="both"/>
        <w:rPr>
          <w:sz w:val="28"/>
        </w:rPr>
      </w:pPr>
      <w:r>
        <w:rPr>
          <w:b/>
          <w:sz w:val="28"/>
        </w:rPr>
        <w:t>PO9:</w:t>
      </w:r>
      <w:r>
        <w:rPr>
          <w:b/>
          <w:spacing w:val="1"/>
          <w:sz w:val="28"/>
        </w:rPr>
        <w:t xml:space="preserve"> </w:t>
      </w:r>
      <w:r>
        <w:rPr>
          <w:b/>
          <w:sz w:val="28"/>
        </w:rPr>
        <w:t>Individual</w:t>
      </w:r>
      <w:r>
        <w:rPr>
          <w:b/>
          <w:spacing w:val="1"/>
          <w:sz w:val="28"/>
        </w:rPr>
        <w:t xml:space="preserve"> </w:t>
      </w:r>
      <w:r>
        <w:rPr>
          <w:b/>
          <w:sz w:val="28"/>
        </w:rPr>
        <w:t>and</w:t>
      </w:r>
      <w:r>
        <w:rPr>
          <w:b/>
          <w:spacing w:val="1"/>
          <w:sz w:val="28"/>
        </w:rPr>
        <w:t xml:space="preserve"> </w:t>
      </w:r>
      <w:r>
        <w:rPr>
          <w:b/>
          <w:sz w:val="28"/>
        </w:rPr>
        <w:t>Team</w:t>
      </w:r>
      <w:r>
        <w:rPr>
          <w:b/>
          <w:spacing w:val="1"/>
          <w:sz w:val="28"/>
        </w:rPr>
        <w:t xml:space="preserve"> </w:t>
      </w:r>
      <w:r>
        <w:rPr>
          <w:b/>
          <w:sz w:val="28"/>
        </w:rPr>
        <w:t>Work:</w:t>
      </w:r>
      <w:r>
        <w:rPr>
          <w:b/>
          <w:spacing w:val="1"/>
          <w:sz w:val="28"/>
        </w:rPr>
        <w:t xml:space="preserve"> </w:t>
      </w:r>
      <w:r>
        <w:rPr>
          <w:sz w:val="28"/>
        </w:rPr>
        <w:t>Function</w:t>
      </w:r>
      <w:r>
        <w:rPr>
          <w:spacing w:val="1"/>
          <w:sz w:val="28"/>
        </w:rPr>
        <w:t xml:space="preserve"> </w:t>
      </w:r>
      <w:r>
        <w:rPr>
          <w:sz w:val="28"/>
        </w:rPr>
        <w:t>effectively</w:t>
      </w:r>
      <w:r>
        <w:rPr>
          <w:spacing w:val="1"/>
          <w:sz w:val="28"/>
        </w:rPr>
        <w:t xml:space="preserve"> </w:t>
      </w:r>
      <w:r>
        <w:rPr>
          <w:sz w:val="28"/>
        </w:rPr>
        <w:t>as</w:t>
      </w:r>
      <w:r>
        <w:rPr>
          <w:spacing w:val="1"/>
          <w:sz w:val="28"/>
        </w:rPr>
        <w:t xml:space="preserve"> </w:t>
      </w:r>
      <w:r>
        <w:rPr>
          <w:sz w:val="28"/>
        </w:rPr>
        <w:t>an</w:t>
      </w:r>
      <w:r>
        <w:rPr>
          <w:spacing w:val="1"/>
          <w:sz w:val="28"/>
        </w:rPr>
        <w:t xml:space="preserve"> </w:t>
      </w:r>
      <w:r>
        <w:rPr>
          <w:sz w:val="28"/>
        </w:rPr>
        <w:t>individual,</w:t>
      </w:r>
      <w:r>
        <w:rPr>
          <w:spacing w:val="1"/>
          <w:sz w:val="28"/>
        </w:rPr>
        <w:t xml:space="preserve"> </w:t>
      </w:r>
      <w:r>
        <w:rPr>
          <w:sz w:val="28"/>
        </w:rPr>
        <w:t>and</w:t>
      </w:r>
      <w:r>
        <w:rPr>
          <w:spacing w:val="1"/>
          <w:sz w:val="28"/>
        </w:rPr>
        <w:t xml:space="preserve"> </w:t>
      </w:r>
      <w:r>
        <w:rPr>
          <w:sz w:val="28"/>
        </w:rPr>
        <w:t>as a</w:t>
      </w:r>
      <w:r>
        <w:rPr>
          <w:spacing w:val="1"/>
          <w:sz w:val="28"/>
        </w:rPr>
        <w:t xml:space="preserve"> </w:t>
      </w:r>
      <w:r>
        <w:rPr>
          <w:sz w:val="28"/>
        </w:rPr>
        <w:t>member</w:t>
      </w:r>
      <w:r>
        <w:rPr>
          <w:spacing w:val="1"/>
          <w:sz w:val="28"/>
        </w:rPr>
        <w:t xml:space="preserve"> </w:t>
      </w:r>
      <w:r>
        <w:rPr>
          <w:sz w:val="28"/>
        </w:rPr>
        <w:t>or</w:t>
      </w:r>
      <w:r>
        <w:rPr>
          <w:spacing w:val="1"/>
          <w:sz w:val="28"/>
        </w:rPr>
        <w:t xml:space="preserve"> </w:t>
      </w:r>
      <w:r>
        <w:rPr>
          <w:sz w:val="28"/>
        </w:rPr>
        <w:t>leader</w:t>
      </w:r>
      <w:r>
        <w:rPr>
          <w:spacing w:val="1"/>
          <w:sz w:val="28"/>
        </w:rPr>
        <w:t xml:space="preserve"> </w:t>
      </w:r>
      <w:r>
        <w:rPr>
          <w:sz w:val="28"/>
        </w:rPr>
        <w:t>in</w:t>
      </w:r>
      <w:r>
        <w:rPr>
          <w:spacing w:val="1"/>
          <w:sz w:val="28"/>
        </w:rPr>
        <w:t xml:space="preserve"> </w:t>
      </w:r>
      <w:r>
        <w:rPr>
          <w:sz w:val="28"/>
        </w:rPr>
        <w:t>diverse</w:t>
      </w:r>
      <w:r>
        <w:rPr>
          <w:spacing w:val="1"/>
          <w:sz w:val="28"/>
        </w:rPr>
        <w:t xml:space="preserve"> </w:t>
      </w:r>
      <w:r>
        <w:rPr>
          <w:sz w:val="28"/>
        </w:rPr>
        <w:t>teams,</w:t>
      </w:r>
      <w:r>
        <w:rPr>
          <w:spacing w:val="1"/>
          <w:sz w:val="28"/>
        </w:rPr>
        <w:t xml:space="preserve"> </w:t>
      </w:r>
      <w:r>
        <w:rPr>
          <w:sz w:val="28"/>
        </w:rPr>
        <w:t>and</w:t>
      </w:r>
      <w:r>
        <w:rPr>
          <w:spacing w:val="1"/>
          <w:sz w:val="28"/>
        </w:rPr>
        <w:t xml:space="preserve"> </w:t>
      </w:r>
      <w:r>
        <w:rPr>
          <w:sz w:val="28"/>
        </w:rPr>
        <w:t>in</w:t>
      </w:r>
      <w:r>
        <w:rPr>
          <w:spacing w:val="1"/>
          <w:sz w:val="28"/>
        </w:rPr>
        <w:t xml:space="preserve"> </w:t>
      </w:r>
      <w:r>
        <w:rPr>
          <w:sz w:val="28"/>
        </w:rPr>
        <w:t>multidisciplinary</w:t>
      </w:r>
      <w:r>
        <w:rPr>
          <w:spacing w:val="-3"/>
          <w:sz w:val="28"/>
        </w:rPr>
        <w:t xml:space="preserve"> </w:t>
      </w:r>
      <w:r>
        <w:rPr>
          <w:sz w:val="28"/>
        </w:rPr>
        <w:t>settings.</w:t>
      </w:r>
    </w:p>
    <w:p w14:paraId="65FDBBEC">
      <w:pPr>
        <w:pStyle w:val="9"/>
        <w:spacing w:before="197" w:line="276" w:lineRule="auto"/>
        <w:ind w:left="899" w:right="253"/>
        <w:jc w:val="both"/>
      </w:pPr>
      <w:r>
        <w:rPr>
          <w:b/>
        </w:rPr>
        <w:t>PO10:</w:t>
      </w:r>
      <w:r>
        <w:rPr>
          <w:b/>
          <w:spacing w:val="1"/>
        </w:rPr>
        <w:t xml:space="preserve"> </w:t>
      </w:r>
      <w:r>
        <w:rPr>
          <w:b/>
        </w:rPr>
        <w:t>Communication:</w:t>
      </w:r>
      <w:r>
        <w:rPr>
          <w:b/>
          <w:spacing w:val="1"/>
        </w:rPr>
        <w:t xml:space="preserve"> </w:t>
      </w:r>
      <w:r>
        <w:t>Communicate</w:t>
      </w:r>
      <w:r>
        <w:rPr>
          <w:spacing w:val="1"/>
        </w:rPr>
        <w:t xml:space="preserve"> </w:t>
      </w:r>
      <w:r>
        <w:t>effectively</w:t>
      </w:r>
      <w:r>
        <w:rPr>
          <w:spacing w:val="1"/>
        </w:rPr>
        <w:t xml:space="preserve"> </w:t>
      </w:r>
      <w:r>
        <w:t>on</w:t>
      </w:r>
      <w:r>
        <w:rPr>
          <w:spacing w:val="1"/>
        </w:rPr>
        <w:t xml:space="preserve"> </w:t>
      </w:r>
      <w:r>
        <w:t>complex</w:t>
      </w:r>
      <w:r>
        <w:rPr>
          <w:spacing w:val="1"/>
        </w:rPr>
        <w:t xml:space="preserve"> </w:t>
      </w:r>
      <w:r>
        <w:t>engineering activities with the engineering community and with society</w:t>
      </w:r>
      <w:r>
        <w:rPr>
          <w:spacing w:val="1"/>
        </w:rPr>
        <w:t xml:space="preserve"> </w:t>
      </w:r>
      <w:r>
        <w:t>at</w:t>
      </w:r>
      <w:r>
        <w:rPr>
          <w:spacing w:val="1"/>
        </w:rPr>
        <w:t xml:space="preserve"> </w:t>
      </w:r>
      <w:r>
        <w:t>large.</w:t>
      </w:r>
      <w:r>
        <w:rPr>
          <w:spacing w:val="1"/>
        </w:rPr>
        <w:t xml:space="preserve"> </w:t>
      </w:r>
      <w:r>
        <w:t>Some</w:t>
      </w:r>
      <w:r>
        <w:rPr>
          <w:spacing w:val="1"/>
        </w:rPr>
        <w:t xml:space="preserve"> </w:t>
      </w:r>
      <w:r>
        <w:t>of</w:t>
      </w:r>
      <w:r>
        <w:rPr>
          <w:spacing w:val="1"/>
        </w:rPr>
        <w:t xml:space="preserve"> </w:t>
      </w:r>
      <w:r>
        <w:t>the</w:t>
      </w:r>
      <w:r>
        <w:rPr>
          <w:spacing w:val="1"/>
        </w:rPr>
        <w:t xml:space="preserve"> </w:t>
      </w:r>
      <w:r>
        <w:t>mare,</w:t>
      </w:r>
      <w:r>
        <w:rPr>
          <w:spacing w:val="1"/>
        </w:rPr>
        <w:t xml:space="preserve"> </w:t>
      </w:r>
      <w:r>
        <w:t>being</w:t>
      </w:r>
      <w:r>
        <w:rPr>
          <w:spacing w:val="1"/>
        </w:rPr>
        <w:t xml:space="preserve"> </w:t>
      </w:r>
      <w:r>
        <w:t>able</w:t>
      </w:r>
      <w:r>
        <w:rPr>
          <w:spacing w:val="1"/>
        </w:rPr>
        <w:t xml:space="preserve"> </w:t>
      </w:r>
      <w:r>
        <w:t>to</w:t>
      </w:r>
      <w:r>
        <w:rPr>
          <w:spacing w:val="1"/>
        </w:rPr>
        <w:t xml:space="preserve"> </w:t>
      </w:r>
      <w:r>
        <w:t>comprehend</w:t>
      </w:r>
      <w:r>
        <w:rPr>
          <w:spacing w:val="1"/>
        </w:rPr>
        <w:t xml:space="preserve"> </w:t>
      </w:r>
      <w:r>
        <w:t>and</w:t>
      </w:r>
      <w:r>
        <w:rPr>
          <w:spacing w:val="70"/>
        </w:rPr>
        <w:t xml:space="preserve"> </w:t>
      </w:r>
      <w:r>
        <w:t>write</w:t>
      </w:r>
      <w:r>
        <w:rPr>
          <w:spacing w:val="1"/>
        </w:rPr>
        <w:t xml:space="preserve"> </w:t>
      </w:r>
      <w:r>
        <w:t>effective</w:t>
      </w:r>
      <w:r>
        <w:rPr>
          <w:spacing w:val="1"/>
        </w:rPr>
        <w:t xml:space="preserve"> </w:t>
      </w:r>
      <w:r>
        <w:t>reports</w:t>
      </w:r>
      <w:r>
        <w:rPr>
          <w:spacing w:val="1"/>
        </w:rPr>
        <w:t xml:space="preserve"> </w:t>
      </w:r>
      <w:r>
        <w:t>and</w:t>
      </w:r>
      <w:r>
        <w:rPr>
          <w:spacing w:val="1"/>
        </w:rPr>
        <w:t xml:space="preserve"> </w:t>
      </w:r>
      <w:r>
        <w:t>design</w:t>
      </w:r>
      <w:r>
        <w:rPr>
          <w:spacing w:val="1"/>
        </w:rPr>
        <w:t xml:space="preserve"> </w:t>
      </w:r>
      <w:r>
        <w:t>documentation,</w:t>
      </w:r>
      <w:r>
        <w:rPr>
          <w:spacing w:val="1"/>
        </w:rPr>
        <w:t xml:space="preserve"> </w:t>
      </w:r>
      <w:r>
        <w:t>make</w:t>
      </w:r>
      <w:r>
        <w:rPr>
          <w:spacing w:val="1"/>
        </w:rPr>
        <w:t xml:space="preserve"> </w:t>
      </w:r>
      <w:r>
        <w:t>effective</w:t>
      </w:r>
      <w:r>
        <w:rPr>
          <w:spacing w:val="1"/>
        </w:rPr>
        <w:t xml:space="preserve"> </w:t>
      </w:r>
      <w:r>
        <w:t>presentations,</w:t>
      </w:r>
      <w:r>
        <w:rPr>
          <w:spacing w:val="-2"/>
        </w:rPr>
        <w:t xml:space="preserve"> </w:t>
      </w:r>
      <w:r>
        <w:t>and give</w:t>
      </w:r>
      <w:r>
        <w:rPr>
          <w:spacing w:val="-1"/>
        </w:rPr>
        <w:t xml:space="preserve"> </w:t>
      </w:r>
      <w:r>
        <w:t>and receive clear</w:t>
      </w:r>
      <w:r>
        <w:rPr>
          <w:spacing w:val="-1"/>
        </w:rPr>
        <w:t xml:space="preserve"> </w:t>
      </w:r>
      <w:r>
        <w:t>instructions.</w:t>
      </w:r>
    </w:p>
    <w:p w14:paraId="521F4B36">
      <w:pPr>
        <w:pStyle w:val="9"/>
        <w:spacing w:before="201" w:line="276" w:lineRule="auto"/>
        <w:ind w:left="899" w:right="251"/>
        <w:jc w:val="both"/>
      </w:pPr>
      <w:r>
        <w:rPr>
          <w:b/>
        </w:rPr>
        <w:t>PO11: Project Management and Finance</w:t>
      </w:r>
      <w:r>
        <w:t>: Demonstrate knowledge</w:t>
      </w:r>
      <w:r>
        <w:rPr>
          <w:spacing w:val="1"/>
        </w:rPr>
        <w:t xml:space="preserve"> </w:t>
      </w:r>
      <w:r>
        <w:t>and understanding of the engineering and management principles and</w:t>
      </w:r>
      <w:r>
        <w:rPr>
          <w:spacing w:val="1"/>
        </w:rPr>
        <w:t xml:space="preserve"> </w:t>
      </w:r>
      <w:r>
        <w:t>apply these to one’s own work, as a member and leader in a team, to</w:t>
      </w:r>
      <w:r>
        <w:rPr>
          <w:spacing w:val="1"/>
        </w:rPr>
        <w:t xml:space="preserve"> </w:t>
      </w:r>
      <w:r>
        <w:t>manage</w:t>
      </w:r>
      <w:r>
        <w:rPr>
          <w:spacing w:val="-4"/>
        </w:rPr>
        <w:t xml:space="preserve"> </w:t>
      </w:r>
      <w:r>
        <w:t>projects and in</w:t>
      </w:r>
      <w:r>
        <w:rPr>
          <w:spacing w:val="5"/>
        </w:rPr>
        <w:t xml:space="preserve"> </w:t>
      </w:r>
      <w:r>
        <w:t>multidisciplinary</w:t>
      </w:r>
      <w:r>
        <w:rPr>
          <w:spacing w:val="-6"/>
        </w:rPr>
        <w:t xml:space="preserve"> </w:t>
      </w:r>
      <w:r>
        <w:t>environments.</w:t>
      </w:r>
    </w:p>
    <w:p w14:paraId="71D3A5E1">
      <w:pPr>
        <w:pStyle w:val="9"/>
        <w:spacing w:before="199" w:line="276" w:lineRule="auto"/>
        <w:ind w:left="899" w:right="252"/>
        <w:jc w:val="both"/>
        <w:rPr>
          <w:rFonts w:hint="default"/>
          <w:lang w:val="en-US"/>
        </w:rPr>
        <w:sectPr>
          <w:pgSz w:w="11910" w:h="16840"/>
          <w:pgMar w:top="1360" w:right="1280" w:bottom="1240" w:left="1340" w:header="0" w:footer="1048" w:gutter="0"/>
          <w:cols w:space="720" w:num="1"/>
        </w:sectPr>
      </w:pPr>
      <w:r>
        <w:rPr>
          <w:b/>
        </w:rPr>
        <w:t>PO12:</w:t>
      </w:r>
      <w:r>
        <w:rPr>
          <w:b/>
          <w:spacing w:val="1"/>
        </w:rPr>
        <w:t xml:space="preserve"> </w:t>
      </w:r>
      <w:r>
        <w:rPr>
          <w:b/>
        </w:rPr>
        <w:t>Lifelong</w:t>
      </w:r>
      <w:r>
        <w:rPr>
          <w:b/>
          <w:spacing w:val="1"/>
        </w:rPr>
        <w:t xml:space="preserve"> </w:t>
      </w:r>
      <w:r>
        <w:rPr>
          <w:b/>
        </w:rPr>
        <w:t>learning:</w:t>
      </w:r>
      <w:r>
        <w:rPr>
          <w:b/>
          <w:spacing w:val="1"/>
        </w:rPr>
        <w:t xml:space="preserve"> </w:t>
      </w:r>
      <w:r>
        <w:t>Recognize</w:t>
      </w:r>
      <w:r>
        <w:rPr>
          <w:spacing w:val="1"/>
        </w:rPr>
        <w:t xml:space="preserve"> </w:t>
      </w:r>
      <w:r>
        <w:t>the</w:t>
      </w:r>
      <w:r>
        <w:rPr>
          <w:spacing w:val="1"/>
        </w:rPr>
        <w:t xml:space="preserve"> </w:t>
      </w:r>
      <w:r>
        <w:t>need</w:t>
      </w:r>
      <w:r>
        <w:rPr>
          <w:spacing w:val="1"/>
        </w:rPr>
        <w:t xml:space="preserve"> </w:t>
      </w:r>
      <w:r>
        <w:t>for,</w:t>
      </w:r>
      <w:r>
        <w:rPr>
          <w:spacing w:val="1"/>
        </w:rPr>
        <w:t xml:space="preserve"> </w:t>
      </w:r>
      <w:r>
        <w:t>and</w:t>
      </w:r>
      <w:r>
        <w:rPr>
          <w:spacing w:val="1"/>
        </w:rPr>
        <w:t xml:space="preserve"> </w:t>
      </w:r>
      <w:r>
        <w:t>have</w:t>
      </w:r>
      <w:r>
        <w:rPr>
          <w:spacing w:val="1"/>
        </w:rPr>
        <w:t xml:space="preserve"> </w:t>
      </w:r>
      <w:r>
        <w:t>the</w:t>
      </w:r>
      <w:r>
        <w:rPr>
          <w:spacing w:val="1"/>
        </w:rPr>
        <w:t xml:space="preserve"> </w:t>
      </w:r>
      <w:r>
        <w:t>preparation</w:t>
      </w:r>
      <w:r>
        <w:rPr>
          <w:spacing w:val="1"/>
        </w:rPr>
        <w:t xml:space="preserve"> </w:t>
      </w:r>
      <w:r>
        <w:t>and</w:t>
      </w:r>
      <w:r>
        <w:rPr>
          <w:spacing w:val="1"/>
        </w:rPr>
        <w:t xml:space="preserve"> </w:t>
      </w:r>
      <w:r>
        <w:t>lifelong</w:t>
      </w:r>
      <w:r>
        <w:rPr>
          <w:spacing w:val="1"/>
        </w:rPr>
        <w:t xml:space="preserve"> </w:t>
      </w:r>
      <w:r>
        <w:t>learning</w:t>
      </w:r>
      <w:r>
        <w:rPr>
          <w:spacing w:val="1"/>
        </w:rPr>
        <w:t xml:space="preserve"> </w:t>
      </w:r>
      <w:r>
        <w:t>in</w:t>
      </w:r>
      <w:r>
        <w:rPr>
          <w:spacing w:val="1"/>
        </w:rPr>
        <w:t xml:space="preserve"> </w:t>
      </w:r>
      <w:r>
        <w:t>the</w:t>
      </w:r>
      <w:r>
        <w:rPr>
          <w:spacing w:val="1"/>
        </w:rPr>
        <w:t xml:space="preserve"> </w:t>
      </w:r>
      <w:r>
        <w:t>broadest</w:t>
      </w:r>
      <w:r>
        <w:rPr>
          <w:spacing w:val="1"/>
        </w:rPr>
        <w:t xml:space="preserve"> </w:t>
      </w:r>
      <w:r>
        <w:t>context</w:t>
      </w:r>
      <w:r>
        <w:rPr>
          <w:spacing w:val="71"/>
        </w:rPr>
        <w:t xml:space="preserve"> </w:t>
      </w:r>
      <w:r>
        <w:t>of</w:t>
      </w:r>
      <w:r>
        <w:rPr>
          <w:spacing w:val="1"/>
        </w:rPr>
        <w:t xml:space="preserve"> </w:t>
      </w:r>
      <w:r>
        <w:t>technologica</w:t>
      </w:r>
      <w:r>
        <w:rPr>
          <w:rFonts w:hint="default"/>
          <w:lang w:val="en-US"/>
        </w:rPr>
        <w:t>l</w:t>
      </w:r>
    </w:p>
    <w:p w14:paraId="24F89D2D">
      <w:pPr>
        <w:pStyle w:val="4"/>
        <w:tabs>
          <w:tab w:val="left" w:pos="8222"/>
        </w:tabs>
        <w:spacing w:before="69"/>
        <w:ind w:left="0" w:right="512"/>
        <w:jc w:val="both"/>
        <w:rPr>
          <w:color w:val="000000" w:themeColor="text1"/>
          <w:spacing w:val="-2"/>
          <w:sz w:val="32"/>
          <w:szCs w:val="32"/>
          <w14:textFill>
            <w14:solidFill>
              <w14:schemeClr w14:val="tx1"/>
            </w14:solidFill>
          </w14:textFill>
        </w:rPr>
      </w:pPr>
      <w:bookmarkStart w:id="4" w:name="ABSTRACT"/>
      <w:bookmarkEnd w:id="4"/>
    </w:p>
    <w:p w14:paraId="5CE18177">
      <w:pPr>
        <w:pStyle w:val="4"/>
        <w:tabs>
          <w:tab w:val="left" w:pos="8222"/>
        </w:tabs>
        <w:spacing w:before="69"/>
        <w:ind w:left="0" w:right="512"/>
        <w:rPr>
          <w:color w:val="000000" w:themeColor="text1"/>
          <w:spacing w:val="-2"/>
          <w:sz w:val="32"/>
          <w:szCs w:val="32"/>
          <w14:textFill>
            <w14:solidFill>
              <w14:schemeClr w14:val="tx1"/>
            </w14:solidFill>
          </w14:textFill>
        </w:rPr>
      </w:pPr>
    </w:p>
    <w:p w14:paraId="2FE3E1AE">
      <w:pPr>
        <w:pStyle w:val="4"/>
        <w:tabs>
          <w:tab w:val="left" w:pos="8222"/>
        </w:tabs>
        <w:spacing w:before="69"/>
        <w:ind w:left="0" w:right="512"/>
        <w:rPr>
          <w:color w:val="000000" w:themeColor="text1"/>
          <w:spacing w:val="-2"/>
          <w:sz w:val="32"/>
          <w:szCs w:val="32"/>
          <w14:textFill>
            <w14:solidFill>
              <w14:schemeClr w14:val="tx1"/>
            </w14:solidFill>
          </w14:textFill>
        </w:rPr>
      </w:pPr>
      <w:r>
        <w:rPr>
          <w:color w:val="000000" w:themeColor="text1"/>
          <w:spacing w:val="-2"/>
          <w:sz w:val="32"/>
          <w:szCs w:val="32"/>
          <w14:textFill>
            <w14:solidFill>
              <w14:schemeClr w14:val="tx1"/>
            </w14:solidFill>
          </w14:textFill>
        </w:rPr>
        <w:t>ABSTRACT</w:t>
      </w:r>
    </w:p>
    <w:p w14:paraId="0543118F">
      <w:pPr>
        <w:pStyle w:val="4"/>
        <w:tabs>
          <w:tab w:val="left" w:pos="8222"/>
        </w:tabs>
        <w:spacing w:before="69"/>
        <w:ind w:left="0" w:right="512"/>
        <w:rPr>
          <w:color w:val="000000" w:themeColor="text1"/>
          <w:spacing w:val="-2"/>
          <w14:textFill>
            <w14:solidFill>
              <w14:schemeClr w14:val="tx1"/>
            </w14:solidFill>
          </w14:textFill>
        </w:rPr>
      </w:pPr>
    </w:p>
    <w:p w14:paraId="6EDEE195">
      <w:pPr>
        <w:pStyle w:val="4"/>
        <w:tabs>
          <w:tab w:val="left" w:pos="8222"/>
        </w:tabs>
        <w:spacing w:before="69"/>
        <w:ind w:left="0" w:right="512"/>
        <w:rPr>
          <w:color w:val="000000" w:themeColor="text1"/>
          <w14:textFill>
            <w14:solidFill>
              <w14:schemeClr w14:val="tx1"/>
            </w14:solidFill>
          </w14:textFill>
        </w:rPr>
      </w:pPr>
    </w:p>
    <w:p w14:paraId="61D60A10">
      <w:pPr>
        <w:spacing w:before="96" w:line="360" w:lineRule="auto"/>
        <w:ind w:left="59" w:right="812"/>
        <w:jc w:val="both"/>
        <w:rPr>
          <w:sz w:val="28"/>
          <w:szCs w:val="28"/>
        </w:rPr>
      </w:pPr>
      <w:r>
        <w:rPr>
          <w:sz w:val="28"/>
          <w:szCs w:val="28"/>
        </w:rPr>
        <w:t>The Smart Pump Control System is an innovative solution designed to optimize the</w:t>
      </w:r>
      <w:r>
        <w:rPr>
          <w:spacing w:val="1"/>
          <w:sz w:val="28"/>
          <w:szCs w:val="28"/>
        </w:rPr>
        <w:t xml:space="preserve"> </w:t>
      </w:r>
      <w:r>
        <w:rPr>
          <w:sz w:val="28"/>
          <w:szCs w:val="28"/>
        </w:rPr>
        <w:t>operation of water pumps in various applications, including residential, agricultural,</w:t>
      </w:r>
      <w:r>
        <w:rPr>
          <w:spacing w:val="1"/>
          <w:sz w:val="28"/>
          <w:szCs w:val="28"/>
        </w:rPr>
        <w:t xml:space="preserve"> </w:t>
      </w:r>
      <w:r>
        <w:rPr>
          <w:sz w:val="28"/>
          <w:szCs w:val="28"/>
        </w:rPr>
        <w:t>and</w:t>
      </w:r>
      <w:r>
        <w:rPr>
          <w:spacing w:val="13"/>
          <w:sz w:val="28"/>
          <w:szCs w:val="28"/>
        </w:rPr>
        <w:t xml:space="preserve"> </w:t>
      </w:r>
      <w:r>
        <w:rPr>
          <w:sz w:val="28"/>
          <w:szCs w:val="28"/>
        </w:rPr>
        <w:t>industrial</w:t>
      </w:r>
      <w:r>
        <w:rPr>
          <w:spacing w:val="14"/>
          <w:sz w:val="28"/>
          <w:szCs w:val="28"/>
        </w:rPr>
        <w:t xml:space="preserve"> </w:t>
      </w:r>
      <w:r>
        <w:rPr>
          <w:sz w:val="28"/>
          <w:szCs w:val="28"/>
        </w:rPr>
        <w:t>settings.</w:t>
      </w:r>
      <w:r>
        <w:rPr>
          <w:spacing w:val="13"/>
          <w:sz w:val="28"/>
          <w:szCs w:val="28"/>
        </w:rPr>
        <w:t xml:space="preserve"> </w:t>
      </w:r>
      <w:r>
        <w:rPr>
          <w:sz w:val="28"/>
          <w:szCs w:val="28"/>
        </w:rPr>
        <w:t>This</w:t>
      </w:r>
      <w:r>
        <w:rPr>
          <w:spacing w:val="14"/>
          <w:sz w:val="28"/>
          <w:szCs w:val="28"/>
        </w:rPr>
        <w:t xml:space="preserve"> </w:t>
      </w:r>
      <w:r>
        <w:rPr>
          <w:sz w:val="28"/>
          <w:szCs w:val="28"/>
        </w:rPr>
        <w:t>system</w:t>
      </w:r>
      <w:r>
        <w:rPr>
          <w:spacing w:val="13"/>
          <w:sz w:val="28"/>
          <w:szCs w:val="28"/>
        </w:rPr>
        <w:t xml:space="preserve"> </w:t>
      </w:r>
      <w:r>
        <w:rPr>
          <w:sz w:val="28"/>
          <w:szCs w:val="28"/>
        </w:rPr>
        <w:t>leverages</w:t>
      </w:r>
      <w:r>
        <w:rPr>
          <w:spacing w:val="14"/>
          <w:sz w:val="28"/>
          <w:szCs w:val="28"/>
        </w:rPr>
        <w:t xml:space="preserve"> </w:t>
      </w:r>
      <w:r>
        <w:rPr>
          <w:sz w:val="28"/>
          <w:szCs w:val="28"/>
        </w:rPr>
        <w:t>real-time</w:t>
      </w:r>
      <w:r>
        <w:rPr>
          <w:spacing w:val="13"/>
          <w:sz w:val="28"/>
          <w:szCs w:val="28"/>
        </w:rPr>
        <w:t xml:space="preserve"> </w:t>
      </w:r>
      <w:r>
        <w:rPr>
          <w:sz w:val="28"/>
          <w:szCs w:val="28"/>
        </w:rPr>
        <w:t>monitoring</w:t>
      </w:r>
      <w:r>
        <w:rPr>
          <w:spacing w:val="14"/>
          <w:sz w:val="28"/>
          <w:szCs w:val="28"/>
        </w:rPr>
        <w:t xml:space="preserve"> </w:t>
      </w:r>
      <w:r>
        <w:rPr>
          <w:sz w:val="28"/>
          <w:szCs w:val="28"/>
        </w:rPr>
        <w:t>and</w:t>
      </w:r>
      <w:r>
        <w:rPr>
          <w:spacing w:val="14"/>
          <w:sz w:val="28"/>
          <w:szCs w:val="28"/>
        </w:rPr>
        <w:t xml:space="preserve"> </w:t>
      </w:r>
      <w:r>
        <w:rPr>
          <w:sz w:val="28"/>
          <w:szCs w:val="28"/>
        </w:rPr>
        <w:t>automated control</w:t>
      </w:r>
      <w:r>
        <w:rPr>
          <w:spacing w:val="10"/>
          <w:sz w:val="28"/>
          <w:szCs w:val="28"/>
        </w:rPr>
        <w:t xml:space="preserve"> </w:t>
      </w:r>
      <w:r>
        <w:rPr>
          <w:sz w:val="28"/>
          <w:szCs w:val="28"/>
        </w:rPr>
        <w:t>to</w:t>
      </w:r>
      <w:r>
        <w:rPr>
          <w:spacing w:val="10"/>
          <w:sz w:val="28"/>
          <w:szCs w:val="28"/>
        </w:rPr>
        <w:t xml:space="preserve"> </w:t>
      </w:r>
      <w:r>
        <w:rPr>
          <w:sz w:val="28"/>
          <w:szCs w:val="28"/>
        </w:rPr>
        <w:t>maintain</w:t>
      </w:r>
      <w:r>
        <w:rPr>
          <w:spacing w:val="10"/>
          <w:sz w:val="28"/>
          <w:szCs w:val="28"/>
        </w:rPr>
        <w:t xml:space="preserve"> </w:t>
      </w:r>
      <w:r>
        <w:rPr>
          <w:sz w:val="28"/>
          <w:szCs w:val="28"/>
        </w:rPr>
        <w:t>optimal</w:t>
      </w:r>
      <w:r>
        <w:rPr>
          <w:spacing w:val="10"/>
          <w:sz w:val="28"/>
          <w:szCs w:val="28"/>
        </w:rPr>
        <w:t xml:space="preserve"> </w:t>
      </w:r>
      <w:r>
        <w:rPr>
          <w:sz w:val="28"/>
          <w:szCs w:val="28"/>
        </w:rPr>
        <w:t>water</w:t>
      </w:r>
      <w:r>
        <w:rPr>
          <w:spacing w:val="10"/>
          <w:sz w:val="28"/>
          <w:szCs w:val="28"/>
        </w:rPr>
        <w:t xml:space="preserve"> </w:t>
      </w:r>
      <w:r>
        <w:rPr>
          <w:sz w:val="28"/>
          <w:szCs w:val="28"/>
        </w:rPr>
        <w:t>levels</w:t>
      </w:r>
      <w:r>
        <w:rPr>
          <w:spacing w:val="10"/>
          <w:sz w:val="28"/>
          <w:szCs w:val="28"/>
        </w:rPr>
        <w:t xml:space="preserve"> </w:t>
      </w:r>
      <w:r>
        <w:rPr>
          <w:sz w:val="28"/>
          <w:szCs w:val="28"/>
        </w:rPr>
        <w:t>within</w:t>
      </w:r>
      <w:r>
        <w:rPr>
          <w:spacing w:val="11"/>
          <w:sz w:val="28"/>
          <w:szCs w:val="28"/>
        </w:rPr>
        <w:t xml:space="preserve"> </w:t>
      </w:r>
      <w:r>
        <w:rPr>
          <w:sz w:val="28"/>
          <w:szCs w:val="28"/>
        </w:rPr>
        <w:t>a</w:t>
      </w:r>
      <w:r>
        <w:rPr>
          <w:spacing w:val="10"/>
          <w:sz w:val="28"/>
          <w:szCs w:val="28"/>
        </w:rPr>
        <w:t xml:space="preserve"> </w:t>
      </w:r>
      <w:r>
        <w:rPr>
          <w:sz w:val="28"/>
          <w:szCs w:val="28"/>
        </w:rPr>
        <w:t>tank,</w:t>
      </w:r>
      <w:r>
        <w:rPr>
          <w:spacing w:val="10"/>
          <w:sz w:val="28"/>
          <w:szCs w:val="28"/>
        </w:rPr>
        <w:t xml:space="preserve"> </w:t>
      </w:r>
      <w:r>
        <w:rPr>
          <w:sz w:val="28"/>
          <w:szCs w:val="28"/>
        </w:rPr>
        <w:t>ensuring</w:t>
      </w:r>
      <w:r>
        <w:rPr>
          <w:spacing w:val="10"/>
          <w:sz w:val="28"/>
          <w:szCs w:val="28"/>
        </w:rPr>
        <w:t xml:space="preserve"> </w:t>
      </w:r>
      <w:r>
        <w:rPr>
          <w:sz w:val="28"/>
          <w:szCs w:val="28"/>
        </w:rPr>
        <w:t>efficient</w:t>
      </w:r>
      <w:r>
        <w:rPr>
          <w:spacing w:val="10"/>
          <w:sz w:val="28"/>
          <w:szCs w:val="28"/>
        </w:rPr>
        <w:t xml:space="preserve"> </w:t>
      </w:r>
      <w:r>
        <w:rPr>
          <w:sz w:val="28"/>
          <w:szCs w:val="28"/>
        </w:rPr>
        <w:t>use</w:t>
      </w:r>
      <w:r>
        <w:rPr>
          <w:spacing w:val="10"/>
          <w:sz w:val="28"/>
          <w:szCs w:val="28"/>
        </w:rPr>
        <w:t xml:space="preserve"> </w:t>
      </w:r>
      <w:r>
        <w:rPr>
          <w:sz w:val="28"/>
          <w:szCs w:val="28"/>
        </w:rPr>
        <w:t>of</w:t>
      </w:r>
      <w:r>
        <w:rPr>
          <w:spacing w:val="1"/>
          <w:sz w:val="28"/>
          <w:szCs w:val="28"/>
        </w:rPr>
        <w:t xml:space="preserve"> </w:t>
      </w:r>
      <w:r>
        <w:rPr>
          <w:sz w:val="28"/>
          <w:szCs w:val="28"/>
        </w:rPr>
        <w:t>water</w:t>
      </w:r>
      <w:r>
        <w:rPr>
          <w:spacing w:val="3"/>
          <w:sz w:val="28"/>
          <w:szCs w:val="28"/>
        </w:rPr>
        <w:t xml:space="preserve"> </w:t>
      </w:r>
      <w:r>
        <w:rPr>
          <w:sz w:val="28"/>
          <w:szCs w:val="28"/>
        </w:rPr>
        <w:t>and</w:t>
      </w:r>
      <w:r>
        <w:rPr>
          <w:spacing w:val="4"/>
          <w:sz w:val="28"/>
          <w:szCs w:val="28"/>
        </w:rPr>
        <w:t xml:space="preserve"> </w:t>
      </w:r>
      <w:r>
        <w:rPr>
          <w:sz w:val="28"/>
          <w:szCs w:val="28"/>
        </w:rPr>
        <w:t>energy</w:t>
      </w:r>
      <w:r>
        <w:rPr>
          <w:spacing w:val="4"/>
          <w:sz w:val="28"/>
          <w:szCs w:val="28"/>
        </w:rPr>
        <w:t xml:space="preserve"> </w:t>
      </w:r>
      <w:r>
        <w:rPr>
          <w:sz w:val="28"/>
          <w:szCs w:val="28"/>
        </w:rPr>
        <w:t>resources.</w:t>
      </w:r>
      <w:r>
        <w:rPr>
          <w:spacing w:val="4"/>
          <w:sz w:val="28"/>
          <w:szCs w:val="28"/>
        </w:rPr>
        <w:t xml:space="preserve"> </w:t>
      </w:r>
      <w:r>
        <w:rPr>
          <w:sz w:val="28"/>
          <w:szCs w:val="28"/>
        </w:rPr>
        <w:t>At</w:t>
      </w:r>
      <w:r>
        <w:rPr>
          <w:spacing w:val="4"/>
          <w:sz w:val="28"/>
          <w:szCs w:val="28"/>
        </w:rPr>
        <w:t xml:space="preserve"> </w:t>
      </w:r>
      <w:r>
        <w:rPr>
          <w:sz w:val="28"/>
          <w:szCs w:val="28"/>
        </w:rPr>
        <w:t>its</w:t>
      </w:r>
      <w:r>
        <w:rPr>
          <w:spacing w:val="4"/>
          <w:sz w:val="28"/>
          <w:szCs w:val="28"/>
        </w:rPr>
        <w:t xml:space="preserve"> </w:t>
      </w:r>
      <w:r>
        <w:rPr>
          <w:sz w:val="28"/>
          <w:szCs w:val="28"/>
        </w:rPr>
        <w:t>core,</w:t>
      </w:r>
      <w:r>
        <w:rPr>
          <w:spacing w:val="4"/>
          <w:sz w:val="28"/>
          <w:szCs w:val="28"/>
        </w:rPr>
        <w:t xml:space="preserve"> </w:t>
      </w:r>
      <w:r>
        <w:rPr>
          <w:sz w:val="28"/>
          <w:szCs w:val="28"/>
        </w:rPr>
        <w:t>the</w:t>
      </w:r>
      <w:r>
        <w:rPr>
          <w:spacing w:val="3"/>
          <w:sz w:val="28"/>
          <w:szCs w:val="28"/>
        </w:rPr>
        <w:t xml:space="preserve"> </w:t>
      </w:r>
      <w:r>
        <w:rPr>
          <w:sz w:val="28"/>
          <w:szCs w:val="28"/>
        </w:rPr>
        <w:t>system</w:t>
      </w:r>
      <w:r>
        <w:rPr>
          <w:spacing w:val="4"/>
          <w:sz w:val="28"/>
          <w:szCs w:val="28"/>
        </w:rPr>
        <w:t xml:space="preserve"> </w:t>
      </w:r>
      <w:r>
        <w:rPr>
          <w:sz w:val="28"/>
          <w:szCs w:val="28"/>
        </w:rPr>
        <w:t>consists</w:t>
      </w:r>
      <w:r>
        <w:rPr>
          <w:spacing w:val="4"/>
          <w:sz w:val="28"/>
          <w:szCs w:val="28"/>
        </w:rPr>
        <w:t xml:space="preserve"> </w:t>
      </w:r>
      <w:r>
        <w:rPr>
          <w:sz w:val="28"/>
          <w:szCs w:val="28"/>
        </w:rPr>
        <w:t>of</w:t>
      </w:r>
      <w:r>
        <w:rPr>
          <w:spacing w:val="4"/>
          <w:sz w:val="28"/>
          <w:szCs w:val="28"/>
        </w:rPr>
        <w:t xml:space="preserve"> </w:t>
      </w:r>
      <w:r>
        <w:rPr>
          <w:sz w:val="28"/>
          <w:szCs w:val="28"/>
        </w:rPr>
        <w:t>a Smart Pump Controller</w:t>
      </w:r>
      <w:r>
        <w:rPr>
          <w:spacing w:val="20"/>
          <w:sz w:val="28"/>
          <w:szCs w:val="28"/>
        </w:rPr>
        <w:t xml:space="preserve"> </w:t>
      </w:r>
      <w:r>
        <w:rPr>
          <w:sz w:val="28"/>
          <w:szCs w:val="28"/>
        </w:rPr>
        <w:t>class</w:t>
      </w:r>
      <w:r>
        <w:rPr>
          <w:spacing w:val="20"/>
          <w:sz w:val="28"/>
          <w:szCs w:val="28"/>
        </w:rPr>
        <w:t xml:space="preserve"> </w:t>
      </w:r>
      <w:r>
        <w:rPr>
          <w:sz w:val="28"/>
          <w:szCs w:val="28"/>
        </w:rPr>
        <w:t>implemented</w:t>
      </w:r>
      <w:r>
        <w:rPr>
          <w:spacing w:val="20"/>
          <w:sz w:val="28"/>
          <w:szCs w:val="28"/>
        </w:rPr>
        <w:t xml:space="preserve"> </w:t>
      </w:r>
      <w:r>
        <w:rPr>
          <w:sz w:val="28"/>
          <w:szCs w:val="28"/>
        </w:rPr>
        <w:t>in</w:t>
      </w:r>
      <w:r>
        <w:rPr>
          <w:spacing w:val="21"/>
          <w:sz w:val="28"/>
          <w:szCs w:val="28"/>
        </w:rPr>
        <w:t xml:space="preserve"> </w:t>
      </w:r>
      <w:r>
        <w:rPr>
          <w:sz w:val="28"/>
          <w:szCs w:val="28"/>
        </w:rPr>
        <w:t>Python.</w:t>
      </w:r>
      <w:r>
        <w:rPr>
          <w:spacing w:val="20"/>
          <w:sz w:val="28"/>
          <w:szCs w:val="28"/>
        </w:rPr>
        <w:t xml:space="preserve"> </w:t>
      </w:r>
      <w:r>
        <w:rPr>
          <w:sz w:val="28"/>
          <w:szCs w:val="28"/>
        </w:rPr>
        <w:t>This</w:t>
      </w:r>
      <w:r>
        <w:rPr>
          <w:spacing w:val="20"/>
          <w:sz w:val="28"/>
          <w:szCs w:val="28"/>
        </w:rPr>
        <w:t xml:space="preserve"> </w:t>
      </w:r>
      <w:r>
        <w:rPr>
          <w:sz w:val="28"/>
          <w:szCs w:val="28"/>
        </w:rPr>
        <w:t>controller</w:t>
      </w:r>
      <w:r>
        <w:rPr>
          <w:spacing w:val="20"/>
          <w:sz w:val="28"/>
          <w:szCs w:val="28"/>
        </w:rPr>
        <w:t xml:space="preserve"> </w:t>
      </w:r>
      <w:r>
        <w:rPr>
          <w:sz w:val="28"/>
          <w:szCs w:val="28"/>
        </w:rPr>
        <w:t>continuously</w:t>
      </w:r>
      <w:r>
        <w:rPr>
          <w:spacing w:val="-52"/>
          <w:sz w:val="28"/>
          <w:szCs w:val="28"/>
        </w:rPr>
        <w:t xml:space="preserve"> </w:t>
      </w:r>
      <w:r>
        <w:rPr>
          <w:sz w:val="28"/>
          <w:szCs w:val="28"/>
        </w:rPr>
        <w:t>monitors</w:t>
      </w:r>
      <w:r>
        <w:rPr>
          <w:spacing w:val="8"/>
          <w:sz w:val="28"/>
          <w:szCs w:val="28"/>
        </w:rPr>
        <w:t xml:space="preserve"> </w:t>
      </w:r>
      <w:r>
        <w:rPr>
          <w:sz w:val="28"/>
          <w:szCs w:val="28"/>
        </w:rPr>
        <w:t>the</w:t>
      </w:r>
      <w:r>
        <w:rPr>
          <w:spacing w:val="9"/>
          <w:sz w:val="28"/>
          <w:szCs w:val="28"/>
        </w:rPr>
        <w:t xml:space="preserve"> </w:t>
      </w:r>
      <w:r>
        <w:rPr>
          <w:sz w:val="28"/>
          <w:szCs w:val="28"/>
        </w:rPr>
        <w:t>water</w:t>
      </w:r>
      <w:r>
        <w:rPr>
          <w:spacing w:val="9"/>
          <w:sz w:val="28"/>
          <w:szCs w:val="28"/>
        </w:rPr>
        <w:t xml:space="preserve"> </w:t>
      </w:r>
      <w:r>
        <w:rPr>
          <w:sz w:val="28"/>
          <w:szCs w:val="28"/>
        </w:rPr>
        <w:t>level</w:t>
      </w:r>
      <w:r>
        <w:rPr>
          <w:spacing w:val="9"/>
          <w:sz w:val="28"/>
          <w:szCs w:val="28"/>
        </w:rPr>
        <w:t xml:space="preserve"> </w:t>
      </w:r>
      <w:r>
        <w:rPr>
          <w:sz w:val="28"/>
          <w:szCs w:val="28"/>
        </w:rPr>
        <w:t>in</w:t>
      </w:r>
      <w:r>
        <w:rPr>
          <w:spacing w:val="8"/>
          <w:sz w:val="28"/>
          <w:szCs w:val="28"/>
        </w:rPr>
        <w:t xml:space="preserve"> </w:t>
      </w:r>
      <w:r>
        <w:rPr>
          <w:sz w:val="28"/>
          <w:szCs w:val="28"/>
        </w:rPr>
        <w:t>a</w:t>
      </w:r>
      <w:r>
        <w:rPr>
          <w:spacing w:val="9"/>
          <w:sz w:val="28"/>
          <w:szCs w:val="28"/>
        </w:rPr>
        <w:t xml:space="preserve"> </w:t>
      </w:r>
      <w:r>
        <w:rPr>
          <w:sz w:val="28"/>
          <w:szCs w:val="28"/>
        </w:rPr>
        <w:t>tank</w:t>
      </w:r>
      <w:r>
        <w:rPr>
          <w:spacing w:val="9"/>
          <w:sz w:val="28"/>
          <w:szCs w:val="28"/>
        </w:rPr>
        <w:t xml:space="preserve"> </w:t>
      </w:r>
      <w:r>
        <w:rPr>
          <w:sz w:val="28"/>
          <w:szCs w:val="28"/>
        </w:rPr>
        <w:t>and</w:t>
      </w:r>
      <w:r>
        <w:rPr>
          <w:spacing w:val="9"/>
          <w:sz w:val="28"/>
          <w:szCs w:val="28"/>
        </w:rPr>
        <w:t xml:space="preserve"> </w:t>
      </w:r>
      <w:r>
        <w:rPr>
          <w:sz w:val="28"/>
          <w:szCs w:val="28"/>
        </w:rPr>
        <w:t>adjusts</w:t>
      </w:r>
      <w:r>
        <w:rPr>
          <w:spacing w:val="8"/>
          <w:sz w:val="28"/>
          <w:szCs w:val="28"/>
        </w:rPr>
        <w:t xml:space="preserve"> </w:t>
      </w:r>
      <w:r>
        <w:rPr>
          <w:sz w:val="28"/>
          <w:szCs w:val="28"/>
        </w:rPr>
        <w:t>the</w:t>
      </w:r>
      <w:r>
        <w:rPr>
          <w:spacing w:val="9"/>
          <w:sz w:val="28"/>
          <w:szCs w:val="28"/>
        </w:rPr>
        <w:t xml:space="preserve"> </w:t>
      </w:r>
      <w:r>
        <w:rPr>
          <w:sz w:val="28"/>
          <w:szCs w:val="28"/>
        </w:rPr>
        <w:t>pump</w:t>
      </w:r>
      <w:r>
        <w:rPr>
          <w:spacing w:val="9"/>
          <w:sz w:val="28"/>
          <w:szCs w:val="28"/>
        </w:rPr>
        <w:t xml:space="preserve"> </w:t>
      </w:r>
      <w:r>
        <w:rPr>
          <w:sz w:val="28"/>
          <w:szCs w:val="28"/>
        </w:rPr>
        <w:t>operation</w:t>
      </w:r>
      <w:r>
        <w:rPr>
          <w:spacing w:val="9"/>
          <w:sz w:val="28"/>
          <w:szCs w:val="28"/>
        </w:rPr>
        <w:t xml:space="preserve"> </w:t>
      </w:r>
      <w:r>
        <w:rPr>
          <w:sz w:val="28"/>
          <w:szCs w:val="28"/>
        </w:rPr>
        <w:t>accordingly.When</w:t>
      </w:r>
      <w:r>
        <w:rPr>
          <w:spacing w:val="9"/>
          <w:sz w:val="28"/>
          <w:szCs w:val="28"/>
        </w:rPr>
        <w:t xml:space="preserve"> </w:t>
      </w:r>
      <w:r>
        <w:rPr>
          <w:sz w:val="28"/>
          <w:szCs w:val="28"/>
        </w:rPr>
        <w:t>the</w:t>
      </w:r>
      <w:r>
        <w:rPr>
          <w:spacing w:val="10"/>
          <w:sz w:val="28"/>
          <w:szCs w:val="28"/>
        </w:rPr>
        <w:t xml:space="preserve"> </w:t>
      </w:r>
      <w:r>
        <w:rPr>
          <w:sz w:val="28"/>
          <w:szCs w:val="28"/>
        </w:rPr>
        <w:t>water</w:t>
      </w:r>
      <w:r>
        <w:rPr>
          <w:spacing w:val="9"/>
          <w:sz w:val="28"/>
          <w:szCs w:val="28"/>
        </w:rPr>
        <w:t xml:space="preserve"> </w:t>
      </w:r>
      <w:r>
        <w:rPr>
          <w:sz w:val="28"/>
          <w:szCs w:val="28"/>
        </w:rPr>
        <w:t>level</w:t>
      </w:r>
      <w:r>
        <w:rPr>
          <w:spacing w:val="10"/>
          <w:sz w:val="28"/>
          <w:szCs w:val="28"/>
        </w:rPr>
        <w:t xml:space="preserve"> </w:t>
      </w:r>
      <w:r>
        <w:rPr>
          <w:sz w:val="28"/>
          <w:szCs w:val="28"/>
        </w:rPr>
        <w:t>drops</w:t>
      </w:r>
      <w:r>
        <w:rPr>
          <w:spacing w:val="9"/>
          <w:sz w:val="28"/>
          <w:szCs w:val="28"/>
        </w:rPr>
        <w:t xml:space="preserve"> </w:t>
      </w:r>
      <w:r>
        <w:rPr>
          <w:sz w:val="28"/>
          <w:szCs w:val="28"/>
        </w:rPr>
        <w:t>below</w:t>
      </w:r>
      <w:r>
        <w:rPr>
          <w:spacing w:val="10"/>
          <w:sz w:val="28"/>
          <w:szCs w:val="28"/>
        </w:rPr>
        <w:t xml:space="preserve"> </w:t>
      </w:r>
      <w:r>
        <w:rPr>
          <w:sz w:val="28"/>
          <w:szCs w:val="28"/>
        </w:rPr>
        <w:t>a</w:t>
      </w:r>
      <w:r>
        <w:rPr>
          <w:spacing w:val="9"/>
          <w:sz w:val="28"/>
          <w:szCs w:val="28"/>
        </w:rPr>
        <w:t xml:space="preserve"> </w:t>
      </w:r>
      <w:r>
        <w:rPr>
          <w:sz w:val="28"/>
          <w:szCs w:val="28"/>
        </w:rPr>
        <w:t>specified</w:t>
      </w:r>
      <w:r>
        <w:rPr>
          <w:spacing w:val="10"/>
          <w:sz w:val="28"/>
          <w:szCs w:val="28"/>
        </w:rPr>
        <w:t xml:space="preserve"> </w:t>
      </w:r>
      <w:r>
        <w:rPr>
          <w:sz w:val="28"/>
          <w:szCs w:val="28"/>
        </w:rPr>
        <w:t>threshold,</w:t>
      </w:r>
      <w:r>
        <w:rPr>
          <w:spacing w:val="10"/>
          <w:sz w:val="28"/>
          <w:szCs w:val="28"/>
        </w:rPr>
        <w:t xml:space="preserve"> </w:t>
      </w:r>
      <w:r>
        <w:rPr>
          <w:sz w:val="28"/>
          <w:szCs w:val="28"/>
        </w:rPr>
        <w:t>the</w:t>
      </w:r>
      <w:r>
        <w:rPr>
          <w:spacing w:val="9"/>
          <w:sz w:val="28"/>
          <w:szCs w:val="28"/>
        </w:rPr>
        <w:t xml:space="preserve"> </w:t>
      </w:r>
      <w:r>
        <w:rPr>
          <w:sz w:val="28"/>
          <w:szCs w:val="28"/>
        </w:rPr>
        <w:t>pump</w:t>
      </w:r>
      <w:r>
        <w:rPr>
          <w:spacing w:val="10"/>
          <w:sz w:val="28"/>
          <w:szCs w:val="28"/>
        </w:rPr>
        <w:t xml:space="preserve"> </w:t>
      </w:r>
      <w:r>
        <w:rPr>
          <w:sz w:val="28"/>
          <w:szCs w:val="28"/>
        </w:rPr>
        <w:t>is</w:t>
      </w:r>
      <w:r>
        <w:rPr>
          <w:spacing w:val="9"/>
          <w:sz w:val="28"/>
          <w:szCs w:val="28"/>
        </w:rPr>
        <w:t xml:space="preserve"> </w:t>
      </w:r>
      <w:r>
        <w:rPr>
          <w:sz w:val="28"/>
          <w:szCs w:val="28"/>
        </w:rPr>
        <w:t>activated</w:t>
      </w:r>
      <w:r>
        <w:rPr>
          <w:spacing w:val="10"/>
          <w:sz w:val="28"/>
          <w:szCs w:val="28"/>
        </w:rPr>
        <w:t xml:space="preserve"> </w:t>
      </w:r>
      <w:r>
        <w:rPr>
          <w:sz w:val="28"/>
          <w:szCs w:val="28"/>
        </w:rPr>
        <w:t>to</w:t>
      </w:r>
      <w:r>
        <w:rPr>
          <w:spacing w:val="1"/>
          <w:sz w:val="28"/>
          <w:szCs w:val="28"/>
        </w:rPr>
        <w:t xml:space="preserve"> </w:t>
      </w:r>
      <w:r>
        <w:rPr>
          <w:sz w:val="28"/>
          <w:szCs w:val="28"/>
        </w:rPr>
        <w:t>refill</w:t>
      </w:r>
      <w:r>
        <w:rPr>
          <w:spacing w:val="10"/>
          <w:sz w:val="28"/>
          <w:szCs w:val="28"/>
        </w:rPr>
        <w:t xml:space="preserve"> </w:t>
      </w:r>
      <w:r>
        <w:rPr>
          <w:sz w:val="28"/>
          <w:szCs w:val="28"/>
        </w:rPr>
        <w:t>the</w:t>
      </w:r>
      <w:r>
        <w:rPr>
          <w:spacing w:val="11"/>
          <w:sz w:val="28"/>
          <w:szCs w:val="28"/>
        </w:rPr>
        <w:t xml:space="preserve"> </w:t>
      </w:r>
      <w:r>
        <w:rPr>
          <w:sz w:val="28"/>
          <w:szCs w:val="28"/>
        </w:rPr>
        <w:t>tank,</w:t>
      </w:r>
      <w:r>
        <w:rPr>
          <w:spacing w:val="11"/>
          <w:sz w:val="28"/>
          <w:szCs w:val="28"/>
        </w:rPr>
        <w:t xml:space="preserve"> </w:t>
      </w:r>
      <w:r>
        <w:rPr>
          <w:sz w:val="28"/>
          <w:szCs w:val="28"/>
        </w:rPr>
        <w:t>and</w:t>
      </w:r>
      <w:r>
        <w:rPr>
          <w:spacing w:val="10"/>
          <w:sz w:val="28"/>
          <w:szCs w:val="28"/>
        </w:rPr>
        <w:t xml:space="preserve"> </w:t>
      </w:r>
      <w:r>
        <w:rPr>
          <w:sz w:val="28"/>
          <w:szCs w:val="28"/>
        </w:rPr>
        <w:t>when</w:t>
      </w:r>
      <w:r>
        <w:rPr>
          <w:spacing w:val="11"/>
          <w:sz w:val="28"/>
          <w:szCs w:val="28"/>
        </w:rPr>
        <w:t xml:space="preserve"> </w:t>
      </w:r>
      <w:r>
        <w:rPr>
          <w:sz w:val="28"/>
          <w:szCs w:val="28"/>
        </w:rPr>
        <w:t>the</w:t>
      </w:r>
      <w:r>
        <w:rPr>
          <w:spacing w:val="11"/>
          <w:sz w:val="28"/>
          <w:szCs w:val="28"/>
        </w:rPr>
        <w:t xml:space="preserve"> </w:t>
      </w:r>
      <w:r>
        <w:rPr>
          <w:sz w:val="28"/>
          <w:szCs w:val="28"/>
        </w:rPr>
        <w:t>water</w:t>
      </w:r>
      <w:r>
        <w:rPr>
          <w:spacing w:val="11"/>
          <w:sz w:val="28"/>
          <w:szCs w:val="28"/>
        </w:rPr>
        <w:t xml:space="preserve"> </w:t>
      </w:r>
      <w:r>
        <w:rPr>
          <w:sz w:val="28"/>
          <w:szCs w:val="28"/>
        </w:rPr>
        <w:t>level</w:t>
      </w:r>
      <w:r>
        <w:rPr>
          <w:spacing w:val="10"/>
          <w:sz w:val="28"/>
          <w:szCs w:val="28"/>
        </w:rPr>
        <w:t xml:space="preserve"> </w:t>
      </w:r>
      <w:r>
        <w:rPr>
          <w:sz w:val="28"/>
          <w:szCs w:val="28"/>
        </w:rPr>
        <w:t>reaches</w:t>
      </w:r>
      <w:r>
        <w:rPr>
          <w:spacing w:val="11"/>
          <w:sz w:val="28"/>
          <w:szCs w:val="28"/>
        </w:rPr>
        <w:t xml:space="preserve"> </w:t>
      </w:r>
      <w:r>
        <w:rPr>
          <w:sz w:val="28"/>
          <w:szCs w:val="28"/>
        </w:rPr>
        <w:t>or</w:t>
      </w:r>
      <w:r>
        <w:rPr>
          <w:spacing w:val="11"/>
          <w:sz w:val="28"/>
          <w:szCs w:val="28"/>
        </w:rPr>
        <w:t xml:space="preserve"> </w:t>
      </w:r>
      <w:r>
        <w:rPr>
          <w:sz w:val="28"/>
          <w:szCs w:val="28"/>
        </w:rPr>
        <w:t>exceeds</w:t>
      </w:r>
      <w:r>
        <w:rPr>
          <w:spacing w:val="10"/>
          <w:sz w:val="28"/>
          <w:szCs w:val="28"/>
        </w:rPr>
        <w:t xml:space="preserve"> </w:t>
      </w:r>
      <w:r>
        <w:rPr>
          <w:sz w:val="28"/>
          <w:szCs w:val="28"/>
        </w:rPr>
        <w:t>the</w:t>
      </w:r>
      <w:r>
        <w:rPr>
          <w:spacing w:val="11"/>
          <w:sz w:val="28"/>
          <w:szCs w:val="28"/>
        </w:rPr>
        <w:t xml:space="preserve"> </w:t>
      </w:r>
      <w:r>
        <w:rPr>
          <w:sz w:val="28"/>
          <w:szCs w:val="28"/>
        </w:rPr>
        <w:t>threshold,</w:t>
      </w:r>
      <w:r>
        <w:rPr>
          <w:spacing w:val="11"/>
          <w:sz w:val="28"/>
          <w:szCs w:val="28"/>
        </w:rPr>
        <w:t xml:space="preserve"> </w:t>
      </w:r>
      <w:r>
        <w:rPr>
          <w:sz w:val="28"/>
          <w:szCs w:val="28"/>
        </w:rPr>
        <w:t>the</w:t>
      </w:r>
      <w:r>
        <w:rPr>
          <w:spacing w:val="11"/>
          <w:sz w:val="28"/>
          <w:szCs w:val="28"/>
        </w:rPr>
        <w:t xml:space="preserve"> </w:t>
      </w:r>
      <w:r>
        <w:rPr>
          <w:sz w:val="28"/>
          <w:szCs w:val="28"/>
        </w:rPr>
        <w:t>pump</w:t>
      </w:r>
      <w:r>
        <w:rPr>
          <w:spacing w:val="-52"/>
          <w:sz w:val="28"/>
          <w:szCs w:val="28"/>
        </w:rPr>
        <w:t xml:space="preserve"> </w:t>
      </w:r>
      <w:r>
        <w:rPr>
          <w:sz w:val="28"/>
          <w:szCs w:val="28"/>
        </w:rPr>
        <w:t>is</w:t>
      </w:r>
      <w:r>
        <w:rPr>
          <w:spacing w:val="1"/>
          <w:sz w:val="28"/>
          <w:szCs w:val="28"/>
        </w:rPr>
        <w:t xml:space="preserve"> </w:t>
      </w:r>
      <w:r>
        <w:rPr>
          <w:sz w:val="28"/>
          <w:szCs w:val="28"/>
        </w:rPr>
        <w:t>deactivated</w:t>
      </w:r>
      <w:r>
        <w:rPr>
          <w:spacing w:val="2"/>
          <w:sz w:val="28"/>
          <w:szCs w:val="28"/>
        </w:rPr>
        <w:t xml:space="preserve"> </w:t>
      </w:r>
      <w:r>
        <w:rPr>
          <w:sz w:val="28"/>
          <w:szCs w:val="28"/>
        </w:rPr>
        <w:t>to</w:t>
      </w:r>
      <w:r>
        <w:rPr>
          <w:spacing w:val="1"/>
          <w:sz w:val="28"/>
          <w:szCs w:val="28"/>
        </w:rPr>
        <w:t xml:space="preserve"> </w:t>
      </w:r>
      <w:r>
        <w:rPr>
          <w:sz w:val="28"/>
          <w:szCs w:val="28"/>
        </w:rPr>
        <w:t>prevent</w:t>
      </w:r>
      <w:r>
        <w:rPr>
          <w:spacing w:val="2"/>
          <w:sz w:val="28"/>
          <w:szCs w:val="28"/>
        </w:rPr>
        <w:t xml:space="preserve"> </w:t>
      </w:r>
      <w:r>
        <w:rPr>
          <w:sz w:val="28"/>
          <w:szCs w:val="28"/>
        </w:rPr>
        <w:t>overflow.The Smart Pump Control System is characterized by several key features. Efficiency is paramount, as the system activates the pump only when necessary, thereby reducing energy consumption and extending the lifespan of the pump. Resource conservation is achieved by preventing overflows and minimizing water wastage, promoting sustainable water use. Users can easily adjust the water level threshold to suit specific needs and conditions, providing customizable thresholds for various scenarios. The system's scalability allows it to accommodate larger tanks or multiple pumps, making it adaptable to a wide range of applications. Optimized pump usage and reduced water wastage result in significant cost savings, and the system's efficient water management contributes to reducing the environmental footprint of water pumping operations. This system exemplifies the intersection of technology and sustainability, providing an intelligent approach to managing one of our most vital resources.</w:t>
      </w:r>
    </w:p>
    <w:p w14:paraId="732E4679">
      <w:pPr>
        <w:spacing w:line="360" w:lineRule="auto"/>
        <w:jc w:val="both"/>
        <w:rPr>
          <w:sz w:val="28"/>
          <w:szCs w:val="28"/>
        </w:rPr>
        <w:sectPr>
          <w:footerReference r:id="rId7" w:type="default"/>
          <w:pgSz w:w="11900" w:h="16840"/>
          <w:pgMar w:top="1460" w:right="1360" w:bottom="280" w:left="1680" w:header="720" w:footer="720" w:gutter="0"/>
          <w:pgNumType w:fmt="decimal"/>
          <w:cols w:space="720" w:num="1"/>
        </w:sectPr>
      </w:pPr>
    </w:p>
    <w:p w14:paraId="6937BEB9">
      <w:pPr>
        <w:pStyle w:val="9"/>
        <w:tabs>
          <w:tab w:val="left" w:pos="7938"/>
          <w:tab w:val="left" w:pos="8222"/>
        </w:tabs>
        <w:spacing w:line="360" w:lineRule="auto"/>
        <w:jc w:val="both"/>
        <w:rPr>
          <w:bCs/>
          <w:color w:val="000000" w:themeColor="text1"/>
          <w14:textFill>
            <w14:solidFill>
              <w14:schemeClr w14:val="tx1"/>
            </w14:solidFill>
          </w14:textFill>
        </w:rPr>
      </w:pPr>
      <w:r>
        <w:rPr>
          <w:bCs/>
          <w:color w:val="000000" w:themeColor="text1"/>
          <w14:textFill>
            <w14:solidFill>
              <w14:schemeClr w14:val="tx1"/>
            </w14:solidFill>
          </w14:textFill>
        </w:rPr>
        <w:t>.</w:t>
      </w:r>
    </w:p>
    <w:p w14:paraId="57593CD0">
      <w:pPr>
        <w:pStyle w:val="9"/>
        <w:tabs>
          <w:tab w:val="left" w:pos="7938"/>
          <w:tab w:val="left" w:pos="8222"/>
        </w:tabs>
        <w:rPr>
          <w:bCs/>
          <w:color w:val="000000" w:themeColor="text1"/>
          <w:sz w:val="32"/>
          <w:szCs w:val="32"/>
          <w14:textFill>
            <w14:solidFill>
              <w14:schemeClr w14:val="tx1"/>
            </w14:solidFill>
          </w14:textFill>
        </w:rPr>
      </w:pPr>
    </w:p>
    <w:p w14:paraId="70CA2ADE">
      <w:pPr>
        <w:spacing w:before="63"/>
        <w:ind w:right="736" w:firstLine="2241" w:firstLineChars="700"/>
        <w:jc w:val="both"/>
        <w:rPr>
          <w:b/>
          <w:color w:val="000000" w:themeColor="text1"/>
          <w:sz w:val="32"/>
          <w:szCs w:val="28"/>
          <w14:textFill>
            <w14:solidFill>
              <w14:schemeClr w14:val="tx1"/>
            </w14:solidFill>
          </w14:textFill>
        </w:rPr>
      </w:pPr>
      <w:r>
        <w:rPr>
          <w:b/>
          <w:color w:val="000000" w:themeColor="text1"/>
          <w:sz w:val="32"/>
          <w:szCs w:val="28"/>
          <w14:textFill>
            <w14:solidFill>
              <w14:schemeClr w14:val="tx1"/>
            </w14:solidFill>
          </w14:textFill>
        </w:rPr>
        <w:t>TABLE</w:t>
      </w:r>
      <w:r>
        <w:rPr>
          <w:b/>
          <w:color w:val="000000" w:themeColor="text1"/>
          <w:spacing w:val="-1"/>
          <w:sz w:val="32"/>
          <w:szCs w:val="28"/>
          <w14:textFill>
            <w14:solidFill>
              <w14:schemeClr w14:val="tx1"/>
            </w14:solidFill>
          </w14:textFill>
        </w:rPr>
        <w:t xml:space="preserve"> </w:t>
      </w:r>
      <w:r>
        <w:rPr>
          <w:b/>
          <w:color w:val="000000" w:themeColor="text1"/>
          <w:sz w:val="32"/>
          <w:szCs w:val="28"/>
          <w14:textFill>
            <w14:solidFill>
              <w14:schemeClr w14:val="tx1"/>
            </w14:solidFill>
          </w14:textFill>
        </w:rPr>
        <w:t>OF</w:t>
      </w:r>
      <w:r>
        <w:rPr>
          <w:b/>
          <w:color w:val="000000" w:themeColor="text1"/>
          <w:spacing w:val="-1"/>
          <w:sz w:val="32"/>
          <w:szCs w:val="28"/>
          <w14:textFill>
            <w14:solidFill>
              <w14:schemeClr w14:val="tx1"/>
            </w14:solidFill>
          </w14:textFill>
        </w:rPr>
        <w:t xml:space="preserve"> </w:t>
      </w:r>
      <w:r>
        <w:rPr>
          <w:b/>
          <w:color w:val="000000" w:themeColor="text1"/>
          <w:spacing w:val="-2"/>
          <w:sz w:val="32"/>
          <w:szCs w:val="28"/>
          <w14:textFill>
            <w14:solidFill>
              <w14:schemeClr w14:val="tx1"/>
            </w14:solidFill>
          </w14:textFill>
        </w:rPr>
        <w:t>CONTENTS</w:t>
      </w:r>
    </w:p>
    <w:p w14:paraId="639BC875">
      <w:pPr>
        <w:pStyle w:val="9"/>
        <w:rPr>
          <w:b/>
          <w:color w:val="000000" w:themeColor="text1"/>
          <w:sz w:val="20"/>
          <w14:textFill>
            <w14:solidFill>
              <w14:schemeClr w14:val="tx1"/>
            </w14:solidFill>
          </w14:textFill>
        </w:rPr>
      </w:pPr>
    </w:p>
    <w:tbl>
      <w:tblPr>
        <w:tblStyle w:val="7"/>
        <w:tblpPr w:leftFromText="180" w:rightFromText="180" w:vertAnchor="text" w:horzAnchor="page" w:tblpX="1736" w:tblpY="61"/>
        <w:tblOverlap w:val="never"/>
        <w:tblW w:w="0" w:type="auto"/>
        <w:tblInd w:w="0" w:type="dxa"/>
        <w:tblLayout w:type="fixed"/>
        <w:tblCellMar>
          <w:top w:w="0" w:type="dxa"/>
          <w:left w:w="0" w:type="dxa"/>
          <w:bottom w:w="0" w:type="dxa"/>
          <w:right w:w="0" w:type="dxa"/>
        </w:tblCellMar>
      </w:tblPr>
      <w:tblGrid>
        <w:gridCol w:w="1418"/>
        <w:gridCol w:w="5762"/>
        <w:gridCol w:w="1485"/>
      </w:tblGrid>
      <w:tr w14:paraId="7926B8A2">
        <w:tblPrEx>
          <w:tblCellMar>
            <w:top w:w="0" w:type="dxa"/>
            <w:left w:w="0" w:type="dxa"/>
            <w:bottom w:w="0" w:type="dxa"/>
            <w:right w:w="0" w:type="dxa"/>
          </w:tblCellMar>
        </w:tblPrEx>
        <w:trPr>
          <w:trHeight w:val="584" w:hRule="atLeast"/>
        </w:trPr>
        <w:tc>
          <w:tcPr>
            <w:tcW w:w="1418" w:type="dxa"/>
          </w:tcPr>
          <w:p w14:paraId="44F09846">
            <w:pPr>
              <w:pStyle w:val="18"/>
              <w:spacing w:line="288" w:lineRule="exact"/>
              <w:ind w:left="1" w:right="59"/>
              <w:jc w:val="center"/>
              <w:rPr>
                <w:b/>
                <w:color w:val="000000" w:themeColor="text1"/>
                <w:sz w:val="26"/>
                <w14:textFill>
                  <w14:solidFill>
                    <w14:schemeClr w14:val="tx1"/>
                  </w14:solidFill>
                </w14:textFill>
              </w:rPr>
            </w:pPr>
            <w:r>
              <w:rPr>
                <w:b/>
                <w:color w:val="000000" w:themeColor="text1"/>
                <w:sz w:val="26"/>
                <w14:textFill>
                  <w14:solidFill>
                    <w14:schemeClr w14:val="tx1"/>
                  </w14:solidFill>
                </w14:textFill>
              </w:rPr>
              <w:t>CHAPTER</w:t>
            </w:r>
            <w:r>
              <w:rPr>
                <w:b/>
                <w:color w:val="000000" w:themeColor="text1"/>
                <w:spacing w:val="-2"/>
                <w:sz w:val="26"/>
                <w14:textFill>
                  <w14:solidFill>
                    <w14:schemeClr w14:val="tx1"/>
                  </w14:solidFill>
                </w14:textFill>
              </w:rPr>
              <w:t xml:space="preserve"> </w:t>
            </w:r>
            <w:r>
              <w:rPr>
                <w:b/>
                <w:color w:val="000000" w:themeColor="text1"/>
                <w:spacing w:val="-5"/>
                <w:sz w:val="26"/>
                <w14:textFill>
                  <w14:solidFill>
                    <w14:schemeClr w14:val="tx1"/>
                  </w14:solidFill>
                </w14:textFill>
              </w:rPr>
              <w:t>NO</w:t>
            </w:r>
          </w:p>
        </w:tc>
        <w:tc>
          <w:tcPr>
            <w:tcW w:w="5762" w:type="dxa"/>
          </w:tcPr>
          <w:p w14:paraId="3D671D6E">
            <w:pPr>
              <w:pStyle w:val="18"/>
              <w:spacing w:line="288" w:lineRule="exact"/>
              <w:ind w:left="165"/>
              <w:jc w:val="center"/>
              <w:rPr>
                <w:b/>
                <w:color w:val="000000" w:themeColor="text1"/>
                <w:sz w:val="26"/>
                <w14:textFill>
                  <w14:solidFill>
                    <w14:schemeClr w14:val="tx1"/>
                  </w14:solidFill>
                </w14:textFill>
              </w:rPr>
            </w:pPr>
            <w:r>
              <w:rPr>
                <w:b/>
                <w:color w:val="000000" w:themeColor="text1"/>
                <w:spacing w:val="-2"/>
                <w:sz w:val="26"/>
                <w14:textFill>
                  <w14:solidFill>
                    <w14:schemeClr w14:val="tx1"/>
                  </w14:solidFill>
                </w14:textFill>
              </w:rPr>
              <w:t>TITLE</w:t>
            </w:r>
          </w:p>
        </w:tc>
        <w:tc>
          <w:tcPr>
            <w:tcW w:w="1485" w:type="dxa"/>
          </w:tcPr>
          <w:p w14:paraId="1B6AACBC">
            <w:pPr>
              <w:pStyle w:val="18"/>
              <w:spacing w:line="288" w:lineRule="exact"/>
              <w:ind w:left="318"/>
              <w:rPr>
                <w:b/>
                <w:color w:val="000000" w:themeColor="text1"/>
                <w:sz w:val="26"/>
                <w14:textFill>
                  <w14:solidFill>
                    <w14:schemeClr w14:val="tx1"/>
                  </w14:solidFill>
                </w14:textFill>
              </w:rPr>
            </w:pPr>
            <w:r>
              <w:rPr>
                <w:b/>
                <w:color w:val="000000" w:themeColor="text1"/>
                <w:spacing w:val="-2"/>
                <w:sz w:val="26"/>
                <w14:textFill>
                  <w14:solidFill>
                    <w14:schemeClr w14:val="tx1"/>
                  </w14:solidFill>
                </w14:textFill>
              </w:rPr>
              <w:t>PAGENO</w:t>
            </w:r>
          </w:p>
        </w:tc>
      </w:tr>
      <w:tr w14:paraId="294FD2B2">
        <w:tblPrEx>
          <w:tblCellMar>
            <w:top w:w="0" w:type="dxa"/>
            <w:left w:w="0" w:type="dxa"/>
            <w:bottom w:w="0" w:type="dxa"/>
            <w:right w:w="0" w:type="dxa"/>
          </w:tblCellMar>
        </w:tblPrEx>
        <w:trPr>
          <w:trHeight w:val="1971" w:hRule="atLeast"/>
        </w:trPr>
        <w:tc>
          <w:tcPr>
            <w:tcW w:w="1418" w:type="dxa"/>
          </w:tcPr>
          <w:p w14:paraId="683D0C62">
            <w:pPr>
              <w:pStyle w:val="18"/>
              <w:spacing w:before="22"/>
              <w:ind w:right="59"/>
              <w:jc w:val="center"/>
              <w:rPr>
                <w:b/>
                <w:color w:val="000000" w:themeColor="text1"/>
                <w:sz w:val="26"/>
                <w14:textFill>
                  <w14:solidFill>
                    <w14:schemeClr w14:val="tx1"/>
                  </w14:solidFill>
                </w14:textFill>
              </w:rPr>
            </w:pPr>
            <w:r>
              <w:rPr>
                <w:b/>
                <w:color w:val="000000" w:themeColor="text1"/>
                <w:spacing w:val="-10"/>
                <w:sz w:val="26"/>
                <w14:textFill>
                  <w14:solidFill>
                    <w14:schemeClr w14:val="tx1"/>
                  </w14:solidFill>
                </w14:textFill>
              </w:rPr>
              <w:t>1</w:t>
            </w:r>
          </w:p>
        </w:tc>
        <w:tc>
          <w:tcPr>
            <w:tcW w:w="5762" w:type="dxa"/>
          </w:tcPr>
          <w:p w14:paraId="0C328B6D">
            <w:pPr>
              <w:pStyle w:val="18"/>
              <w:spacing w:before="22"/>
              <w:ind w:left="110"/>
              <w:rPr>
                <w:b/>
                <w:color w:val="000000" w:themeColor="text1"/>
                <w:sz w:val="26"/>
                <w14:textFill>
                  <w14:solidFill>
                    <w14:schemeClr w14:val="tx1"/>
                  </w14:solidFill>
                </w14:textFill>
              </w:rPr>
            </w:pPr>
            <w:r>
              <w:rPr>
                <w:b/>
                <w:color w:val="000000" w:themeColor="text1"/>
                <w:spacing w:val="-2"/>
                <w:sz w:val="26"/>
                <w14:textFill>
                  <w14:solidFill>
                    <w14:schemeClr w14:val="tx1"/>
                  </w14:solidFill>
                </w14:textFill>
              </w:rPr>
              <w:t>INTRODUCTION</w:t>
            </w:r>
          </w:p>
          <w:p w14:paraId="5349CC5A">
            <w:pPr>
              <w:pStyle w:val="18"/>
              <w:spacing w:before="2"/>
              <w:rPr>
                <w:b/>
                <w:color w:val="000000" w:themeColor="text1"/>
                <w:sz w:val="26"/>
                <w14:textFill>
                  <w14:solidFill>
                    <w14:schemeClr w14:val="tx1"/>
                  </w14:solidFill>
                </w14:textFill>
              </w:rPr>
            </w:pPr>
          </w:p>
          <w:p w14:paraId="522F7D42">
            <w:pPr>
              <w:pStyle w:val="18"/>
              <w:numPr>
                <w:ilvl w:val="1"/>
                <w:numId w:val="1"/>
              </w:numPr>
              <w:tabs>
                <w:tab w:val="left" w:pos="495"/>
              </w:tabs>
              <w:spacing w:before="1"/>
              <w:rPr>
                <w:color w:val="000000" w:themeColor="text1"/>
                <w:sz w:val="26"/>
                <w14:textFill>
                  <w14:solidFill>
                    <w14:schemeClr w14:val="tx1"/>
                  </w14:solidFill>
                </w14:textFill>
              </w:rPr>
            </w:pPr>
            <w:r>
              <w:rPr>
                <w:color w:val="000000" w:themeColor="text1"/>
                <w:spacing w:val="-2"/>
                <w:sz w:val="26"/>
                <w14:textFill>
                  <w14:solidFill>
                    <w14:schemeClr w14:val="tx1"/>
                  </w14:solidFill>
                </w14:textFill>
              </w:rPr>
              <w:t>Introduction</w:t>
            </w:r>
          </w:p>
          <w:p w14:paraId="137C3B7F">
            <w:pPr>
              <w:pStyle w:val="18"/>
              <w:numPr>
                <w:ilvl w:val="1"/>
                <w:numId w:val="1"/>
              </w:numPr>
              <w:tabs>
                <w:tab w:val="left" w:pos="495"/>
              </w:tabs>
              <w:spacing w:before="296" w:line="135" w:lineRule="exact"/>
              <w:rPr>
                <w:color w:val="000000" w:themeColor="text1"/>
                <w:sz w:val="26"/>
                <w14:textFill>
                  <w14:solidFill>
                    <w14:schemeClr w14:val="tx1"/>
                  </w14:solidFill>
                </w14:textFill>
              </w:rPr>
            </w:pPr>
            <w:r>
              <w:rPr>
                <w:color w:val="000000" w:themeColor="text1"/>
                <w:spacing w:val="-2"/>
                <w:sz w:val="26"/>
                <w14:textFill>
                  <w14:solidFill>
                    <w14:schemeClr w14:val="tx1"/>
                  </w14:solidFill>
                </w14:textFill>
              </w:rPr>
              <w:t>Objectives</w:t>
            </w:r>
          </w:p>
        </w:tc>
        <w:tc>
          <w:tcPr>
            <w:tcW w:w="1485" w:type="dxa"/>
          </w:tcPr>
          <w:p w14:paraId="58A7EAE0">
            <w:pPr>
              <w:pStyle w:val="18"/>
              <w:rPr>
                <w:color w:val="000000" w:themeColor="text1"/>
                <w:sz w:val="24"/>
                <w14:textFill>
                  <w14:solidFill>
                    <w14:schemeClr w14:val="tx1"/>
                  </w14:solidFill>
                </w14:textFill>
              </w:rPr>
            </w:pPr>
          </w:p>
        </w:tc>
      </w:tr>
      <w:tr w14:paraId="6C9FD93E">
        <w:tblPrEx>
          <w:tblCellMar>
            <w:top w:w="0" w:type="dxa"/>
            <w:left w:w="0" w:type="dxa"/>
            <w:bottom w:w="0" w:type="dxa"/>
            <w:right w:w="0" w:type="dxa"/>
          </w:tblCellMar>
        </w:tblPrEx>
        <w:trPr>
          <w:trHeight w:val="1972" w:hRule="atLeast"/>
        </w:trPr>
        <w:tc>
          <w:tcPr>
            <w:tcW w:w="1418" w:type="dxa"/>
          </w:tcPr>
          <w:p w14:paraId="3A996755">
            <w:pPr>
              <w:pStyle w:val="18"/>
              <w:ind w:right="59"/>
              <w:jc w:val="center"/>
              <w:rPr>
                <w:b/>
                <w:color w:val="000000" w:themeColor="text1"/>
                <w:sz w:val="26"/>
                <w14:textFill>
                  <w14:solidFill>
                    <w14:schemeClr w14:val="tx1"/>
                  </w14:solidFill>
                </w14:textFill>
              </w:rPr>
            </w:pPr>
            <w:r>
              <w:rPr>
                <w:b/>
                <w:color w:val="000000" w:themeColor="text1"/>
                <w:spacing w:val="-10"/>
                <w:sz w:val="26"/>
                <w14:textFill>
                  <w14:solidFill>
                    <w14:schemeClr w14:val="tx1"/>
                  </w14:solidFill>
                </w14:textFill>
              </w:rPr>
              <w:t>2</w:t>
            </w:r>
          </w:p>
        </w:tc>
        <w:tc>
          <w:tcPr>
            <w:tcW w:w="5762" w:type="dxa"/>
          </w:tcPr>
          <w:p w14:paraId="4C5DCB21">
            <w:pPr>
              <w:pStyle w:val="18"/>
              <w:spacing w:before="296"/>
              <w:ind w:left="110"/>
              <w:rPr>
                <w:b/>
                <w:color w:val="000000" w:themeColor="text1"/>
                <w:sz w:val="26"/>
                <w14:textFill>
                  <w14:solidFill>
                    <w14:schemeClr w14:val="tx1"/>
                  </w14:solidFill>
                </w14:textFill>
              </w:rPr>
            </w:pPr>
            <w:r>
              <w:rPr>
                <w:b/>
                <w:color w:val="000000" w:themeColor="text1"/>
                <w:sz w:val="26"/>
                <w14:textFill>
                  <w14:solidFill>
                    <w14:schemeClr w14:val="tx1"/>
                  </w14:solidFill>
                </w14:textFill>
              </w:rPr>
              <w:t>PROJECT</w:t>
            </w:r>
            <w:r>
              <w:rPr>
                <w:b/>
                <w:color w:val="000000" w:themeColor="text1"/>
                <w:spacing w:val="3"/>
                <w:sz w:val="26"/>
                <w14:textFill>
                  <w14:solidFill>
                    <w14:schemeClr w14:val="tx1"/>
                  </w14:solidFill>
                </w14:textFill>
              </w:rPr>
              <w:t xml:space="preserve"> </w:t>
            </w:r>
            <w:r>
              <w:rPr>
                <w:b/>
                <w:color w:val="000000" w:themeColor="text1"/>
                <w:spacing w:val="-2"/>
                <w:sz w:val="26"/>
                <w14:textFill>
                  <w14:solidFill>
                    <w14:schemeClr w14:val="tx1"/>
                  </w14:solidFill>
                </w14:textFill>
              </w:rPr>
              <w:t>METHODOLOGY</w:t>
            </w:r>
          </w:p>
          <w:p w14:paraId="0CB0671A">
            <w:pPr>
              <w:pStyle w:val="18"/>
              <w:spacing w:before="2"/>
              <w:rPr>
                <w:b/>
                <w:color w:val="000000" w:themeColor="text1"/>
                <w:sz w:val="26"/>
                <w14:textFill>
                  <w14:solidFill>
                    <w14:schemeClr w14:val="tx1"/>
                  </w14:solidFill>
                </w14:textFill>
              </w:rPr>
            </w:pPr>
          </w:p>
          <w:p w14:paraId="13319036">
            <w:pPr>
              <w:pStyle w:val="18"/>
              <w:numPr>
                <w:ilvl w:val="1"/>
                <w:numId w:val="2"/>
              </w:numPr>
              <w:tabs>
                <w:tab w:val="left" w:pos="500"/>
              </w:tabs>
              <w:rPr>
                <w:color w:val="000000" w:themeColor="text1"/>
                <w:sz w:val="26"/>
                <w14:textFill>
                  <w14:solidFill>
                    <w14:schemeClr w14:val="tx1"/>
                  </w14:solidFill>
                </w14:textFill>
              </w:rPr>
            </w:pPr>
            <w:r>
              <w:rPr>
                <w:color w:val="000000" w:themeColor="text1"/>
                <w:sz w:val="26"/>
                <w14:textFill>
                  <w14:solidFill>
                    <w14:schemeClr w14:val="tx1"/>
                  </w14:solidFill>
                </w14:textFill>
              </w:rPr>
              <w:t>Introduction to</w:t>
            </w:r>
            <w:r>
              <w:rPr>
                <w:color w:val="000000" w:themeColor="text1"/>
                <w:spacing w:val="-4"/>
                <w:sz w:val="26"/>
                <w14:textFill>
                  <w14:solidFill>
                    <w14:schemeClr w14:val="tx1"/>
                  </w14:solidFill>
                </w14:textFill>
              </w:rPr>
              <w:t xml:space="preserve"> </w:t>
            </w:r>
            <w:r>
              <w:rPr>
                <w:color w:val="000000" w:themeColor="text1"/>
                <w:sz w:val="26"/>
                <w14:textFill>
                  <w14:solidFill>
                    <w14:schemeClr w14:val="tx1"/>
                  </w14:solidFill>
                </w14:textFill>
              </w:rPr>
              <w:t>System</w:t>
            </w:r>
            <w:r>
              <w:rPr>
                <w:color w:val="000000" w:themeColor="text1"/>
                <w:spacing w:val="-6"/>
                <w:sz w:val="26"/>
                <w14:textFill>
                  <w14:solidFill>
                    <w14:schemeClr w14:val="tx1"/>
                  </w14:solidFill>
                </w14:textFill>
              </w:rPr>
              <w:t xml:space="preserve"> </w:t>
            </w:r>
            <w:r>
              <w:rPr>
                <w:color w:val="000000" w:themeColor="text1"/>
                <w:spacing w:val="-2"/>
                <w:sz w:val="26"/>
                <w14:textFill>
                  <w14:solidFill>
                    <w14:schemeClr w14:val="tx1"/>
                  </w14:solidFill>
                </w14:textFill>
              </w:rPr>
              <w:t>Architecture</w:t>
            </w:r>
          </w:p>
          <w:p w14:paraId="5E593679">
            <w:pPr>
              <w:pStyle w:val="18"/>
              <w:spacing w:before="3"/>
              <w:rPr>
                <w:b/>
                <w:color w:val="000000" w:themeColor="text1"/>
                <w:sz w:val="26"/>
                <w14:textFill>
                  <w14:solidFill>
                    <w14:schemeClr w14:val="tx1"/>
                  </w14:solidFill>
                </w14:textFill>
              </w:rPr>
            </w:pPr>
          </w:p>
          <w:p w14:paraId="04533979">
            <w:pPr>
              <w:pStyle w:val="18"/>
              <w:numPr>
                <w:ilvl w:val="1"/>
                <w:numId w:val="2"/>
              </w:numPr>
              <w:tabs>
                <w:tab w:val="left" w:pos="500"/>
              </w:tabs>
              <w:rPr>
                <w:color w:val="000000" w:themeColor="text1"/>
                <w:sz w:val="26"/>
                <w14:textFill>
                  <w14:solidFill>
                    <w14:schemeClr w14:val="tx1"/>
                  </w14:solidFill>
                </w14:textFill>
              </w:rPr>
            </w:pPr>
            <w:r>
              <w:rPr>
                <w:color w:val="000000" w:themeColor="text1"/>
                <w:sz w:val="26"/>
                <w14:textFill>
                  <w14:solidFill>
                    <w14:schemeClr w14:val="tx1"/>
                  </w14:solidFill>
                </w14:textFill>
              </w:rPr>
              <w:t>Detailed</w:t>
            </w:r>
            <w:r>
              <w:rPr>
                <w:color w:val="000000" w:themeColor="text1"/>
                <w:spacing w:val="-4"/>
                <w:sz w:val="26"/>
                <w14:textFill>
                  <w14:solidFill>
                    <w14:schemeClr w14:val="tx1"/>
                  </w14:solidFill>
                </w14:textFill>
              </w:rPr>
              <w:t xml:space="preserve"> </w:t>
            </w:r>
            <w:r>
              <w:rPr>
                <w:color w:val="000000" w:themeColor="text1"/>
                <w:sz w:val="26"/>
                <w14:textFill>
                  <w14:solidFill>
                    <w14:schemeClr w14:val="tx1"/>
                  </w14:solidFill>
                </w14:textFill>
              </w:rPr>
              <w:t>System</w:t>
            </w:r>
            <w:r>
              <w:rPr>
                <w:color w:val="000000" w:themeColor="text1"/>
                <w:spacing w:val="-7"/>
                <w:sz w:val="26"/>
                <w14:textFill>
                  <w14:solidFill>
                    <w14:schemeClr w14:val="tx1"/>
                  </w14:solidFill>
                </w14:textFill>
              </w:rPr>
              <w:t xml:space="preserve"> </w:t>
            </w:r>
            <w:r>
              <w:rPr>
                <w:color w:val="000000" w:themeColor="text1"/>
                <w:sz w:val="26"/>
                <w14:textFill>
                  <w14:solidFill>
                    <w14:schemeClr w14:val="tx1"/>
                  </w14:solidFill>
                </w14:textFill>
              </w:rPr>
              <w:t>Architecture</w:t>
            </w:r>
            <w:r>
              <w:rPr>
                <w:color w:val="000000" w:themeColor="text1"/>
                <w:spacing w:val="-3"/>
                <w:sz w:val="26"/>
                <w14:textFill>
                  <w14:solidFill>
                    <w14:schemeClr w14:val="tx1"/>
                  </w14:solidFill>
                </w14:textFill>
              </w:rPr>
              <w:t xml:space="preserve"> </w:t>
            </w:r>
            <w:r>
              <w:rPr>
                <w:color w:val="000000" w:themeColor="text1"/>
                <w:spacing w:val="-2"/>
                <w:sz w:val="26"/>
                <w14:textFill>
                  <w14:solidFill>
                    <w14:schemeClr w14:val="tx1"/>
                  </w14:solidFill>
                </w14:textFill>
              </w:rPr>
              <w:t>Diagram</w:t>
            </w:r>
          </w:p>
        </w:tc>
        <w:tc>
          <w:tcPr>
            <w:tcW w:w="1485" w:type="dxa"/>
          </w:tcPr>
          <w:p w14:paraId="46CD8FD4">
            <w:pPr>
              <w:pStyle w:val="18"/>
              <w:rPr>
                <w:color w:val="000000" w:themeColor="text1"/>
                <w:sz w:val="24"/>
                <w14:textFill>
                  <w14:solidFill>
                    <w14:schemeClr w14:val="tx1"/>
                  </w14:solidFill>
                </w14:textFill>
              </w:rPr>
            </w:pPr>
          </w:p>
        </w:tc>
      </w:tr>
      <w:tr w14:paraId="03742586">
        <w:tblPrEx>
          <w:tblCellMar>
            <w:top w:w="0" w:type="dxa"/>
            <w:left w:w="0" w:type="dxa"/>
            <w:bottom w:w="0" w:type="dxa"/>
            <w:right w:w="0" w:type="dxa"/>
          </w:tblCellMar>
        </w:tblPrEx>
        <w:trPr>
          <w:trHeight w:val="2988" w:hRule="atLeast"/>
        </w:trPr>
        <w:tc>
          <w:tcPr>
            <w:tcW w:w="1418" w:type="dxa"/>
          </w:tcPr>
          <w:p w14:paraId="60EB27EC">
            <w:pPr>
              <w:pStyle w:val="18"/>
              <w:spacing w:before="142"/>
              <w:ind w:right="59"/>
              <w:jc w:val="center"/>
              <w:rPr>
                <w:b/>
                <w:color w:val="000000" w:themeColor="text1"/>
                <w:sz w:val="26"/>
                <w14:textFill>
                  <w14:solidFill>
                    <w14:schemeClr w14:val="tx1"/>
                  </w14:solidFill>
                </w14:textFill>
              </w:rPr>
            </w:pPr>
            <w:r>
              <w:rPr>
                <w:b/>
                <w:color w:val="000000" w:themeColor="text1"/>
                <w:spacing w:val="-10"/>
                <w:sz w:val="26"/>
                <w14:textFill>
                  <w14:solidFill>
                    <w14:schemeClr w14:val="tx1"/>
                  </w14:solidFill>
                </w14:textFill>
              </w:rPr>
              <w:t>3</w:t>
            </w:r>
          </w:p>
        </w:tc>
        <w:tc>
          <w:tcPr>
            <w:tcW w:w="5762" w:type="dxa"/>
          </w:tcPr>
          <w:p w14:paraId="41F1ECDD">
            <w:pPr>
              <w:pStyle w:val="18"/>
              <w:spacing w:before="142"/>
              <w:ind w:left="110"/>
              <w:rPr>
                <w:b/>
                <w:color w:val="000000" w:themeColor="text1"/>
                <w:sz w:val="26"/>
                <w14:textFill>
                  <w14:solidFill>
                    <w14:schemeClr w14:val="tx1"/>
                  </w14:solidFill>
                </w14:textFill>
              </w:rPr>
            </w:pPr>
            <w:r>
              <w:rPr>
                <w:b/>
                <w:color w:val="000000" w:themeColor="text1"/>
                <w:sz w:val="26"/>
                <w14:textFill>
                  <w14:solidFill>
                    <w14:schemeClr w14:val="tx1"/>
                  </w14:solidFill>
                </w14:textFill>
              </w:rPr>
              <w:t xml:space="preserve">PYTHON </w:t>
            </w:r>
            <w:r>
              <w:rPr>
                <w:b/>
                <w:color w:val="000000" w:themeColor="text1"/>
                <w:spacing w:val="-2"/>
                <w:sz w:val="26"/>
                <w14:textFill>
                  <w14:solidFill>
                    <w14:schemeClr w14:val="tx1"/>
                  </w14:solidFill>
                </w14:textFill>
              </w:rPr>
              <w:t>PREFERENCE</w:t>
            </w:r>
          </w:p>
          <w:p w14:paraId="6D19B3EE">
            <w:pPr>
              <w:pStyle w:val="18"/>
              <w:spacing w:before="2"/>
              <w:rPr>
                <w:b/>
                <w:color w:val="000000" w:themeColor="text1"/>
                <w:sz w:val="26"/>
                <w14:textFill>
                  <w14:solidFill>
                    <w14:schemeClr w14:val="tx1"/>
                  </w14:solidFill>
                </w14:textFill>
              </w:rPr>
            </w:pPr>
          </w:p>
          <w:p w14:paraId="6CB7E1FE">
            <w:pPr>
              <w:pStyle w:val="18"/>
              <w:numPr>
                <w:ilvl w:val="1"/>
                <w:numId w:val="3"/>
              </w:numPr>
              <w:tabs>
                <w:tab w:val="left" w:pos="500"/>
              </w:tabs>
              <w:rPr>
                <w:color w:val="000000" w:themeColor="text1"/>
                <w:sz w:val="26"/>
                <w14:textFill>
                  <w14:solidFill>
                    <w14:schemeClr w14:val="tx1"/>
                  </w14:solidFill>
                </w14:textFill>
              </w:rPr>
            </w:pPr>
            <w:r>
              <w:rPr>
                <w:color w:val="000000" w:themeColor="text1"/>
                <w:sz w:val="26"/>
                <w14:textFill>
                  <w14:solidFill>
                    <w14:schemeClr w14:val="tx1"/>
                  </w14:solidFill>
                </w14:textFill>
              </w:rPr>
              <w:t>Explanation</w:t>
            </w:r>
            <w:r>
              <w:rPr>
                <w:color w:val="000000" w:themeColor="text1"/>
                <w:spacing w:val="-4"/>
                <w:sz w:val="26"/>
                <w14:textFill>
                  <w14:solidFill>
                    <w14:schemeClr w14:val="tx1"/>
                  </w14:solidFill>
                </w14:textFill>
              </w:rPr>
              <w:t xml:space="preserve"> </w:t>
            </w:r>
            <w:r>
              <w:rPr>
                <w:color w:val="000000" w:themeColor="text1"/>
                <w:sz w:val="26"/>
                <w14:textFill>
                  <w14:solidFill>
                    <w14:schemeClr w14:val="tx1"/>
                  </w14:solidFill>
                </w14:textFill>
              </w:rPr>
              <w:t>of</w:t>
            </w:r>
            <w:r>
              <w:rPr>
                <w:color w:val="000000" w:themeColor="text1"/>
                <w:spacing w:val="-3"/>
                <w:sz w:val="26"/>
                <w14:textFill>
                  <w14:solidFill>
                    <w14:schemeClr w14:val="tx1"/>
                  </w14:solidFill>
                </w14:textFill>
              </w:rPr>
              <w:t xml:space="preserve"> </w:t>
            </w:r>
            <w:r>
              <w:rPr>
                <w:color w:val="000000" w:themeColor="text1"/>
                <w:sz w:val="26"/>
                <w14:textFill>
                  <w14:solidFill>
                    <w14:schemeClr w14:val="tx1"/>
                  </w14:solidFill>
                </w14:textFill>
              </w:rPr>
              <w:t>why</w:t>
            </w:r>
            <w:r>
              <w:rPr>
                <w:color w:val="000000" w:themeColor="text1"/>
                <w:spacing w:val="-1"/>
                <w:sz w:val="26"/>
                <w14:textFill>
                  <w14:solidFill>
                    <w14:schemeClr w14:val="tx1"/>
                  </w14:solidFill>
                </w14:textFill>
              </w:rPr>
              <w:t xml:space="preserve"> </w:t>
            </w:r>
            <w:r>
              <w:rPr>
                <w:color w:val="000000" w:themeColor="text1"/>
                <w:sz w:val="26"/>
                <w14:textFill>
                  <w14:solidFill>
                    <w14:schemeClr w14:val="tx1"/>
                  </w14:solidFill>
                </w14:textFill>
              </w:rPr>
              <w:t>a</w:t>
            </w:r>
            <w:r>
              <w:rPr>
                <w:color w:val="000000" w:themeColor="text1"/>
                <w:spacing w:val="-1"/>
                <w:sz w:val="26"/>
                <w14:textFill>
                  <w14:solidFill>
                    <w14:schemeClr w14:val="tx1"/>
                  </w14:solidFill>
                </w14:textFill>
              </w:rPr>
              <w:t xml:space="preserve"> </w:t>
            </w:r>
            <w:r>
              <w:rPr>
                <w:color w:val="000000" w:themeColor="text1"/>
                <w:sz w:val="26"/>
                <w14:textFill>
                  <w14:solidFill>
                    <w14:schemeClr w14:val="tx1"/>
                  </w14:solidFill>
                </w14:textFill>
              </w:rPr>
              <w:t>double</w:t>
            </w:r>
            <w:r>
              <w:rPr>
                <w:color w:val="000000" w:themeColor="text1"/>
                <w:spacing w:val="-1"/>
                <w:sz w:val="26"/>
                <w14:textFill>
                  <w14:solidFill>
                    <w14:schemeClr w14:val="tx1"/>
                  </w14:solidFill>
                </w14:textFill>
              </w:rPr>
              <w:t xml:space="preserve"> </w:t>
            </w:r>
            <w:r>
              <w:rPr>
                <w:color w:val="000000" w:themeColor="text1"/>
                <w:sz w:val="26"/>
                <w14:textFill>
                  <w14:solidFill>
                    <w14:schemeClr w14:val="tx1"/>
                  </w14:solidFill>
                </w14:textFill>
              </w:rPr>
              <w:t>linked</w:t>
            </w:r>
            <w:r>
              <w:rPr>
                <w:color w:val="000000" w:themeColor="text1"/>
                <w:spacing w:val="-1"/>
                <w:sz w:val="26"/>
                <w14:textFill>
                  <w14:solidFill>
                    <w14:schemeClr w14:val="tx1"/>
                  </w14:solidFill>
                </w14:textFill>
              </w:rPr>
              <w:t xml:space="preserve"> </w:t>
            </w:r>
            <w:r>
              <w:rPr>
                <w:color w:val="000000" w:themeColor="text1"/>
                <w:sz w:val="26"/>
                <w14:textFill>
                  <w14:solidFill>
                    <w14:schemeClr w14:val="tx1"/>
                  </w14:solidFill>
                </w14:textFill>
              </w:rPr>
              <w:t>list</w:t>
            </w:r>
            <w:r>
              <w:rPr>
                <w:color w:val="000000" w:themeColor="text1"/>
                <w:spacing w:val="-4"/>
                <w:sz w:val="26"/>
                <w14:textFill>
                  <w14:solidFill>
                    <w14:schemeClr w14:val="tx1"/>
                  </w14:solidFill>
                </w14:textFill>
              </w:rPr>
              <w:t xml:space="preserve"> </w:t>
            </w:r>
            <w:r>
              <w:rPr>
                <w:color w:val="000000" w:themeColor="text1"/>
                <w:sz w:val="26"/>
                <w14:textFill>
                  <w14:solidFill>
                    <w14:schemeClr w14:val="tx1"/>
                  </w14:solidFill>
                </w14:textFill>
              </w:rPr>
              <w:t>was</w:t>
            </w:r>
            <w:r>
              <w:rPr>
                <w:color w:val="000000" w:themeColor="text1"/>
                <w:spacing w:val="2"/>
                <w:sz w:val="26"/>
                <w14:textFill>
                  <w14:solidFill>
                    <w14:schemeClr w14:val="tx1"/>
                  </w14:solidFill>
                </w14:textFill>
              </w:rPr>
              <w:t xml:space="preserve"> </w:t>
            </w:r>
            <w:r>
              <w:rPr>
                <w:color w:val="000000" w:themeColor="text1"/>
                <w:spacing w:val="-2"/>
                <w:sz w:val="26"/>
                <w14:textFill>
                  <w14:solidFill>
                    <w14:schemeClr w14:val="tx1"/>
                  </w14:solidFill>
                </w14:textFill>
              </w:rPr>
              <w:t>chosen</w:t>
            </w:r>
          </w:p>
          <w:p w14:paraId="09550C89">
            <w:pPr>
              <w:pStyle w:val="18"/>
              <w:numPr>
                <w:ilvl w:val="1"/>
                <w:numId w:val="3"/>
              </w:numPr>
              <w:tabs>
                <w:tab w:val="left" w:pos="500"/>
              </w:tabs>
              <w:spacing w:before="297"/>
              <w:rPr>
                <w:color w:val="000000" w:themeColor="text1"/>
                <w:sz w:val="26"/>
                <w14:textFill>
                  <w14:solidFill>
                    <w14:schemeClr w14:val="tx1"/>
                  </w14:solidFill>
                </w14:textFill>
              </w:rPr>
            </w:pPr>
            <w:r>
              <w:rPr>
                <w:color w:val="000000" w:themeColor="text1"/>
                <w:sz w:val="26"/>
                <w14:textFill>
                  <w14:solidFill>
                    <w14:schemeClr w14:val="tx1"/>
                  </w14:solidFill>
                </w14:textFill>
              </w:rPr>
              <w:t>Comparison</w:t>
            </w:r>
            <w:r>
              <w:rPr>
                <w:color w:val="000000" w:themeColor="text1"/>
                <w:spacing w:val="-3"/>
                <w:sz w:val="26"/>
                <w14:textFill>
                  <w14:solidFill>
                    <w14:schemeClr w14:val="tx1"/>
                  </w14:solidFill>
                </w14:textFill>
              </w:rPr>
              <w:t xml:space="preserve"> </w:t>
            </w:r>
            <w:r>
              <w:rPr>
                <w:color w:val="000000" w:themeColor="text1"/>
                <w:sz w:val="26"/>
                <w14:textFill>
                  <w14:solidFill>
                    <w14:schemeClr w14:val="tx1"/>
                  </w14:solidFill>
                </w14:textFill>
              </w:rPr>
              <w:t>with</w:t>
            </w:r>
            <w:r>
              <w:rPr>
                <w:color w:val="000000" w:themeColor="text1"/>
                <w:spacing w:val="-2"/>
                <w:sz w:val="26"/>
                <w14:textFill>
                  <w14:solidFill>
                    <w14:schemeClr w14:val="tx1"/>
                  </w14:solidFill>
                </w14:textFill>
              </w:rPr>
              <w:t xml:space="preserve"> </w:t>
            </w:r>
            <w:r>
              <w:rPr>
                <w:color w:val="000000" w:themeColor="text1"/>
                <w:sz w:val="26"/>
                <w14:textFill>
                  <w14:solidFill>
                    <w14:schemeClr w14:val="tx1"/>
                  </w14:solidFill>
                </w14:textFill>
              </w:rPr>
              <w:t>other</w:t>
            </w:r>
            <w:r>
              <w:rPr>
                <w:color w:val="000000" w:themeColor="text1"/>
                <w:spacing w:val="-4"/>
                <w:sz w:val="26"/>
                <w14:textFill>
                  <w14:solidFill>
                    <w14:schemeClr w14:val="tx1"/>
                  </w14:solidFill>
                </w14:textFill>
              </w:rPr>
              <w:t xml:space="preserve"> </w:t>
            </w:r>
            <w:r>
              <w:rPr>
                <w:color w:val="000000" w:themeColor="text1"/>
                <w:sz w:val="26"/>
                <w14:textFill>
                  <w14:solidFill>
                    <w14:schemeClr w14:val="tx1"/>
                  </w14:solidFill>
                </w14:textFill>
              </w:rPr>
              <w:t>Data</w:t>
            </w:r>
            <w:r>
              <w:rPr>
                <w:color w:val="000000" w:themeColor="text1"/>
                <w:spacing w:val="-2"/>
                <w:sz w:val="26"/>
                <w14:textFill>
                  <w14:solidFill>
                    <w14:schemeClr w14:val="tx1"/>
                  </w14:solidFill>
                </w14:textFill>
              </w:rPr>
              <w:t xml:space="preserve"> structures</w:t>
            </w:r>
          </w:p>
          <w:p w14:paraId="20906C33">
            <w:pPr>
              <w:pStyle w:val="18"/>
              <w:numPr>
                <w:ilvl w:val="1"/>
                <w:numId w:val="3"/>
              </w:numPr>
              <w:tabs>
                <w:tab w:val="left" w:pos="500"/>
              </w:tabs>
              <w:spacing w:before="10" w:line="590" w:lineRule="atLeast"/>
              <w:ind w:left="110" w:right="317" w:firstLine="0"/>
              <w:rPr>
                <w:color w:val="000000" w:themeColor="text1"/>
                <w:sz w:val="26"/>
                <w14:textFill>
                  <w14:solidFill>
                    <w14:schemeClr w14:val="tx1"/>
                  </w14:solidFill>
                </w14:textFill>
              </w:rPr>
            </w:pPr>
            <w:r>
              <w:rPr>
                <w:color w:val="000000" w:themeColor="text1"/>
                <w:sz w:val="26"/>
                <w14:textFill>
                  <w14:solidFill>
                    <w14:schemeClr w14:val="tx1"/>
                  </w14:solidFill>
                </w14:textFill>
              </w:rPr>
              <w:t>Advantages</w:t>
            </w:r>
            <w:r>
              <w:rPr>
                <w:color w:val="000000" w:themeColor="text1"/>
                <w:spacing w:val="-8"/>
                <w:sz w:val="26"/>
                <w14:textFill>
                  <w14:solidFill>
                    <w14:schemeClr w14:val="tx1"/>
                  </w14:solidFill>
                </w14:textFill>
              </w:rPr>
              <w:t xml:space="preserve"> </w:t>
            </w:r>
            <w:r>
              <w:rPr>
                <w:color w:val="000000" w:themeColor="text1"/>
                <w:sz w:val="26"/>
                <w14:textFill>
                  <w14:solidFill>
                    <w14:schemeClr w14:val="tx1"/>
                  </w14:solidFill>
                </w14:textFill>
              </w:rPr>
              <w:t>and</w:t>
            </w:r>
            <w:r>
              <w:rPr>
                <w:color w:val="000000" w:themeColor="text1"/>
                <w:spacing w:val="-6"/>
                <w:sz w:val="26"/>
                <w14:textFill>
                  <w14:solidFill>
                    <w14:schemeClr w14:val="tx1"/>
                  </w14:solidFill>
                </w14:textFill>
              </w:rPr>
              <w:t xml:space="preserve"> </w:t>
            </w:r>
            <w:r>
              <w:rPr>
                <w:color w:val="000000" w:themeColor="text1"/>
                <w:sz w:val="26"/>
                <w14:textFill>
                  <w14:solidFill>
                    <w14:schemeClr w14:val="tx1"/>
                  </w14:solidFill>
                </w14:textFill>
              </w:rPr>
              <w:t>disadvantages</w:t>
            </w:r>
            <w:r>
              <w:rPr>
                <w:color w:val="000000" w:themeColor="text1"/>
                <w:spacing w:val="-8"/>
                <w:sz w:val="26"/>
                <w14:textFill>
                  <w14:solidFill>
                    <w14:schemeClr w14:val="tx1"/>
                  </w14:solidFill>
                </w14:textFill>
              </w:rPr>
              <w:t xml:space="preserve"> </w:t>
            </w:r>
            <w:r>
              <w:rPr>
                <w:color w:val="000000" w:themeColor="text1"/>
                <w:sz w:val="26"/>
                <w14:textFill>
                  <w14:solidFill>
                    <w14:schemeClr w14:val="tx1"/>
                  </w14:solidFill>
                </w14:textFill>
              </w:rPr>
              <w:t>of</w:t>
            </w:r>
            <w:r>
              <w:rPr>
                <w:color w:val="000000" w:themeColor="text1"/>
                <w:spacing w:val="-8"/>
                <w:sz w:val="26"/>
                <w14:textFill>
                  <w14:solidFill>
                    <w14:schemeClr w14:val="tx1"/>
                  </w14:solidFill>
                </w14:textFill>
              </w:rPr>
              <w:t xml:space="preserve"> </w:t>
            </w:r>
            <w:r>
              <w:rPr>
                <w:color w:val="000000" w:themeColor="text1"/>
                <w:sz w:val="26"/>
                <w14:textFill>
                  <w14:solidFill>
                    <w14:schemeClr w14:val="tx1"/>
                  </w14:solidFill>
                </w14:textFill>
              </w:rPr>
              <w:t>using</w:t>
            </w:r>
            <w:r>
              <w:rPr>
                <w:color w:val="000000" w:themeColor="text1"/>
                <w:spacing w:val="-6"/>
                <w:sz w:val="26"/>
                <w14:textFill>
                  <w14:solidFill>
                    <w14:schemeClr w14:val="tx1"/>
                  </w14:solidFill>
                </w14:textFill>
              </w:rPr>
              <w:t xml:space="preserve"> </w:t>
            </w:r>
            <w:r>
              <w:rPr>
                <w:color w:val="000000" w:themeColor="text1"/>
                <w:sz w:val="26"/>
                <w14:textFill>
                  <w14:solidFill>
                    <w14:schemeClr w14:val="tx1"/>
                  </w14:solidFill>
                </w14:textFill>
              </w:rPr>
              <w:t>a</w:t>
            </w:r>
            <w:r>
              <w:rPr>
                <w:color w:val="000000" w:themeColor="text1"/>
                <w:spacing w:val="-6"/>
                <w:sz w:val="26"/>
                <w14:textFill>
                  <w14:solidFill>
                    <w14:schemeClr w14:val="tx1"/>
                  </w14:solidFill>
                </w14:textFill>
              </w:rPr>
              <w:t xml:space="preserve"> </w:t>
            </w:r>
            <w:r>
              <w:rPr>
                <w:color w:val="000000" w:themeColor="text1"/>
                <w:sz w:val="26"/>
                <w14:textFill>
                  <w14:solidFill>
                    <w14:schemeClr w14:val="tx1"/>
                  </w14:solidFill>
                </w14:textFill>
              </w:rPr>
              <w:t>doubly</w:t>
            </w:r>
            <w:r>
              <w:rPr>
                <w:color w:val="000000" w:themeColor="text1"/>
                <w:spacing w:val="-6"/>
                <w:sz w:val="26"/>
                <w14:textFill>
                  <w14:solidFill>
                    <w14:schemeClr w14:val="tx1"/>
                  </w14:solidFill>
                </w14:textFill>
              </w:rPr>
              <w:t xml:space="preserve"> </w:t>
            </w:r>
            <w:r>
              <w:rPr>
                <w:color w:val="000000" w:themeColor="text1"/>
                <w:sz w:val="26"/>
                <w14:textFill>
                  <w14:solidFill>
                    <w14:schemeClr w14:val="tx1"/>
                  </w14:solidFill>
                </w14:textFill>
              </w:rPr>
              <w:t xml:space="preserve">linked </w:t>
            </w:r>
            <w:r>
              <w:rPr>
                <w:color w:val="000000" w:themeColor="text1"/>
                <w:spacing w:val="-4"/>
                <w:sz w:val="26"/>
                <w14:textFill>
                  <w14:solidFill>
                    <w14:schemeClr w14:val="tx1"/>
                  </w14:solidFill>
                </w14:textFill>
              </w:rPr>
              <w:t>list</w:t>
            </w:r>
          </w:p>
        </w:tc>
        <w:tc>
          <w:tcPr>
            <w:tcW w:w="1485" w:type="dxa"/>
          </w:tcPr>
          <w:p w14:paraId="663A0738">
            <w:pPr>
              <w:pStyle w:val="18"/>
              <w:rPr>
                <w:color w:val="000000" w:themeColor="text1"/>
                <w:sz w:val="24"/>
                <w14:textFill>
                  <w14:solidFill>
                    <w14:schemeClr w14:val="tx1"/>
                  </w14:solidFill>
                </w14:textFill>
              </w:rPr>
            </w:pPr>
          </w:p>
        </w:tc>
      </w:tr>
      <w:tr w14:paraId="3C8F648A">
        <w:tblPrEx>
          <w:tblCellMar>
            <w:top w:w="0" w:type="dxa"/>
            <w:left w:w="0" w:type="dxa"/>
            <w:bottom w:w="0" w:type="dxa"/>
            <w:right w:w="0" w:type="dxa"/>
          </w:tblCellMar>
        </w:tblPrEx>
        <w:trPr>
          <w:trHeight w:val="2393" w:hRule="atLeast"/>
        </w:trPr>
        <w:tc>
          <w:tcPr>
            <w:tcW w:w="1418" w:type="dxa"/>
          </w:tcPr>
          <w:p w14:paraId="57149169">
            <w:pPr>
              <w:pStyle w:val="18"/>
              <w:spacing w:before="145"/>
              <w:ind w:right="59"/>
              <w:jc w:val="center"/>
              <w:rPr>
                <w:b/>
                <w:color w:val="000000" w:themeColor="text1"/>
                <w:sz w:val="26"/>
                <w14:textFill>
                  <w14:solidFill>
                    <w14:schemeClr w14:val="tx1"/>
                  </w14:solidFill>
                </w14:textFill>
              </w:rPr>
            </w:pPr>
            <w:r>
              <w:rPr>
                <w:b/>
                <w:color w:val="000000" w:themeColor="text1"/>
                <w:spacing w:val="-10"/>
                <w:sz w:val="26"/>
                <w14:textFill>
                  <w14:solidFill>
                    <w14:schemeClr w14:val="tx1"/>
                  </w14:solidFill>
                </w14:textFill>
              </w:rPr>
              <w:t>4</w:t>
            </w:r>
          </w:p>
        </w:tc>
        <w:tc>
          <w:tcPr>
            <w:tcW w:w="5762" w:type="dxa"/>
          </w:tcPr>
          <w:p w14:paraId="26E366C5">
            <w:pPr>
              <w:pStyle w:val="18"/>
              <w:spacing w:before="145"/>
              <w:ind w:left="110"/>
              <w:rPr>
                <w:b/>
                <w:color w:val="000000" w:themeColor="text1"/>
                <w:sz w:val="26"/>
                <w14:textFill>
                  <w14:solidFill>
                    <w14:schemeClr w14:val="tx1"/>
                  </w14:solidFill>
                </w14:textFill>
              </w:rPr>
            </w:pPr>
            <w:r>
              <w:rPr>
                <w:b/>
                <w:color w:val="000000" w:themeColor="text1"/>
                <w:sz w:val="26"/>
                <w14:textFill>
                  <w14:solidFill>
                    <w14:schemeClr w14:val="tx1"/>
                  </w14:solidFill>
                </w14:textFill>
              </w:rPr>
              <w:t>DATA</w:t>
            </w:r>
            <w:r>
              <w:rPr>
                <w:b/>
                <w:color w:val="000000" w:themeColor="text1"/>
                <w:spacing w:val="1"/>
                <w:sz w:val="26"/>
                <w14:textFill>
                  <w14:solidFill>
                    <w14:schemeClr w14:val="tx1"/>
                  </w14:solidFill>
                </w14:textFill>
              </w:rPr>
              <w:t xml:space="preserve"> </w:t>
            </w:r>
            <w:r>
              <w:rPr>
                <w:b/>
                <w:color w:val="000000" w:themeColor="text1"/>
                <w:sz w:val="26"/>
                <w14:textFill>
                  <w14:solidFill>
                    <w14:schemeClr w14:val="tx1"/>
                  </w14:solidFill>
                </w14:textFill>
              </w:rPr>
              <w:t xml:space="preserve">STRUCTURES </w:t>
            </w:r>
            <w:r>
              <w:rPr>
                <w:b/>
                <w:color w:val="000000" w:themeColor="text1"/>
                <w:spacing w:val="-2"/>
                <w:sz w:val="26"/>
                <w14:textFill>
                  <w14:solidFill>
                    <w14:schemeClr w14:val="tx1"/>
                  </w14:solidFill>
                </w14:textFill>
              </w:rPr>
              <w:t>USED</w:t>
            </w:r>
          </w:p>
          <w:p w14:paraId="669A01BC">
            <w:pPr>
              <w:pStyle w:val="18"/>
              <w:spacing w:before="2"/>
              <w:rPr>
                <w:b/>
                <w:color w:val="000000" w:themeColor="text1"/>
                <w:sz w:val="26"/>
                <w14:textFill>
                  <w14:solidFill>
                    <w14:schemeClr w14:val="tx1"/>
                  </w14:solidFill>
                </w14:textFill>
              </w:rPr>
            </w:pPr>
          </w:p>
          <w:p w14:paraId="04D37CB3">
            <w:pPr>
              <w:pStyle w:val="18"/>
              <w:numPr>
                <w:ilvl w:val="1"/>
                <w:numId w:val="4"/>
              </w:numPr>
              <w:tabs>
                <w:tab w:val="left" w:pos="500"/>
              </w:tabs>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Data Frame</w:t>
            </w:r>
          </w:p>
          <w:p w14:paraId="609EC19D">
            <w:pPr>
              <w:pStyle w:val="18"/>
              <w:numPr>
                <w:ilvl w:val="1"/>
                <w:numId w:val="4"/>
              </w:numPr>
              <w:tabs>
                <w:tab w:val="left" w:pos="500"/>
              </w:tabs>
              <w:spacing w:before="296"/>
              <w:rPr>
                <w:color w:val="000000" w:themeColor="text1"/>
                <w:sz w:val="26"/>
                <w14:textFill>
                  <w14:solidFill>
                    <w14:schemeClr w14:val="tx1"/>
                  </w14:solidFill>
                </w14:textFill>
              </w:rPr>
            </w:pPr>
            <w:r>
              <w:rPr>
                <w:color w:val="000000" w:themeColor="text1"/>
                <w:sz w:val="26"/>
                <w14:textFill>
                  <w14:solidFill>
                    <w14:schemeClr w14:val="tx1"/>
                  </w14:solidFill>
                </w14:textFill>
              </w:rPr>
              <w:t>List</w:t>
            </w:r>
          </w:p>
          <w:p w14:paraId="3FAFA857">
            <w:pPr>
              <w:pStyle w:val="18"/>
              <w:spacing w:before="2"/>
              <w:rPr>
                <w:b/>
                <w:color w:val="000000" w:themeColor="text1"/>
                <w:sz w:val="26"/>
                <w14:textFill>
                  <w14:solidFill>
                    <w14:schemeClr w14:val="tx1"/>
                  </w14:solidFill>
                </w14:textFill>
              </w:rPr>
            </w:pPr>
          </w:p>
          <w:p w14:paraId="5C4ABC86">
            <w:pPr>
              <w:pStyle w:val="18"/>
              <w:numPr>
                <w:ilvl w:val="1"/>
                <w:numId w:val="4"/>
              </w:numPr>
              <w:tabs>
                <w:tab w:val="left" w:pos="500"/>
              </w:tabs>
              <w:spacing w:before="1"/>
              <w:rPr>
                <w:color w:val="000000" w:themeColor="text1"/>
                <w:sz w:val="26"/>
                <w14:textFill>
                  <w14:solidFill>
                    <w14:schemeClr w14:val="tx1"/>
                  </w14:solidFill>
                </w14:textFill>
              </w:rPr>
            </w:pPr>
            <w:r>
              <w:rPr>
                <w:color w:val="000000" w:themeColor="text1"/>
                <w:sz w:val="26"/>
                <w14:textFill>
                  <w14:solidFill>
                    <w14:schemeClr w14:val="tx1"/>
                  </w14:solidFill>
                </w14:textFill>
              </w:rPr>
              <w:t>Dictionary</w:t>
            </w:r>
          </w:p>
        </w:tc>
        <w:tc>
          <w:tcPr>
            <w:tcW w:w="1485" w:type="dxa"/>
          </w:tcPr>
          <w:p w14:paraId="2E57F718">
            <w:pPr>
              <w:pStyle w:val="18"/>
              <w:rPr>
                <w:color w:val="000000" w:themeColor="text1"/>
                <w:sz w:val="24"/>
                <w14:textFill>
                  <w14:solidFill>
                    <w14:schemeClr w14:val="tx1"/>
                  </w14:solidFill>
                </w14:textFill>
              </w:rPr>
            </w:pPr>
          </w:p>
        </w:tc>
      </w:tr>
      <w:tr w14:paraId="3D2B4634">
        <w:tblPrEx>
          <w:tblCellMar>
            <w:top w:w="0" w:type="dxa"/>
            <w:left w:w="0" w:type="dxa"/>
            <w:bottom w:w="0" w:type="dxa"/>
            <w:right w:w="0" w:type="dxa"/>
          </w:tblCellMar>
        </w:tblPrEx>
        <w:trPr>
          <w:trHeight w:val="3432" w:hRule="atLeast"/>
        </w:trPr>
        <w:tc>
          <w:tcPr>
            <w:tcW w:w="1418" w:type="dxa"/>
          </w:tcPr>
          <w:p w14:paraId="67E1DD7F">
            <w:pPr>
              <w:pStyle w:val="18"/>
              <w:spacing w:before="142"/>
              <w:ind w:right="59"/>
              <w:jc w:val="center"/>
              <w:rPr>
                <w:b/>
                <w:color w:val="000000" w:themeColor="text1"/>
                <w:sz w:val="26"/>
                <w14:textFill>
                  <w14:solidFill>
                    <w14:schemeClr w14:val="tx1"/>
                  </w14:solidFill>
                </w14:textFill>
              </w:rPr>
            </w:pPr>
            <w:r>
              <w:rPr>
                <w:b/>
                <w:color w:val="000000" w:themeColor="text1"/>
                <w:spacing w:val="-10"/>
                <w:sz w:val="26"/>
                <w14:textFill>
                  <w14:solidFill>
                    <w14:schemeClr w14:val="tx1"/>
                  </w14:solidFill>
                </w14:textFill>
              </w:rPr>
              <w:t>5</w:t>
            </w:r>
          </w:p>
        </w:tc>
        <w:tc>
          <w:tcPr>
            <w:tcW w:w="5762" w:type="dxa"/>
          </w:tcPr>
          <w:p w14:paraId="030530A1">
            <w:pPr>
              <w:pStyle w:val="18"/>
              <w:spacing w:before="142"/>
              <w:ind w:left="110"/>
              <w:rPr>
                <w:b/>
                <w:color w:val="000000" w:themeColor="text1"/>
                <w:sz w:val="26"/>
                <w14:textFill>
                  <w14:solidFill>
                    <w14:schemeClr w14:val="tx1"/>
                  </w14:solidFill>
                </w14:textFill>
              </w:rPr>
            </w:pPr>
            <w:r>
              <w:rPr>
                <w:b/>
                <w:color w:val="000000" w:themeColor="text1"/>
                <w:spacing w:val="-2"/>
                <w:sz w:val="26"/>
                <w14:textFill>
                  <w14:solidFill>
                    <w14:schemeClr w14:val="tx1"/>
                  </w14:solidFill>
                </w14:textFill>
              </w:rPr>
              <w:t>MODULES</w:t>
            </w:r>
          </w:p>
          <w:p w14:paraId="4E1E3305">
            <w:pPr>
              <w:pStyle w:val="18"/>
              <w:spacing w:before="2"/>
              <w:rPr>
                <w:b/>
                <w:color w:val="000000" w:themeColor="text1"/>
                <w:sz w:val="26"/>
                <w14:textFill>
                  <w14:solidFill>
                    <w14:schemeClr w14:val="tx1"/>
                  </w14:solidFill>
                </w14:textFill>
              </w:rPr>
            </w:pPr>
          </w:p>
          <w:p w14:paraId="7B60912A">
            <w:pPr>
              <w:pStyle w:val="18"/>
              <w:numPr>
                <w:ilvl w:val="1"/>
                <w:numId w:val="5"/>
              </w:numPr>
              <w:tabs>
                <w:tab w:val="left" w:pos="500"/>
              </w:tabs>
              <w:rPr>
                <w:color w:val="000000" w:themeColor="text1"/>
                <w:sz w:val="26"/>
                <w14:textFill>
                  <w14:solidFill>
                    <w14:schemeClr w14:val="tx1"/>
                  </w14:solidFill>
                </w14:textFill>
              </w:rPr>
            </w:pPr>
            <w:r>
              <w:rPr>
                <w:color w:val="000000" w:themeColor="text1"/>
                <w:sz w:val="26"/>
                <w14:textFill>
                  <w14:solidFill>
                    <w14:schemeClr w14:val="tx1"/>
                  </w14:solidFill>
                </w14:textFill>
              </w:rPr>
              <w:t>Import Required Modules</w:t>
            </w:r>
          </w:p>
          <w:p w14:paraId="1A462ABD">
            <w:pPr>
              <w:pStyle w:val="18"/>
              <w:tabs>
                <w:tab w:val="left" w:pos="500"/>
              </w:tabs>
              <w:ind w:left="500"/>
              <w:rPr>
                <w:color w:val="000000" w:themeColor="text1"/>
                <w:sz w:val="26"/>
                <w14:textFill>
                  <w14:solidFill>
                    <w14:schemeClr w14:val="tx1"/>
                  </w14:solidFill>
                </w14:textFill>
              </w:rPr>
            </w:pPr>
          </w:p>
          <w:p w14:paraId="5537376B">
            <w:pPr>
              <w:pStyle w:val="18"/>
              <w:numPr>
                <w:ilvl w:val="1"/>
                <w:numId w:val="5"/>
              </w:numPr>
              <w:tabs>
                <w:tab w:val="left" w:pos="500"/>
              </w:tabs>
              <w:rPr>
                <w:color w:val="000000" w:themeColor="text1"/>
                <w:sz w:val="26"/>
                <w14:textFill>
                  <w14:solidFill>
                    <w14:schemeClr w14:val="tx1"/>
                  </w14:solidFill>
                </w14:textFill>
              </w:rPr>
            </w:pPr>
            <w:r>
              <w:rPr>
                <w:color w:val="000000" w:themeColor="text1"/>
                <w:sz w:val="26"/>
                <w14:textFill>
                  <w14:solidFill>
                    <w14:schemeClr w14:val="tx1"/>
                  </w14:solidFill>
                </w14:textFill>
              </w:rPr>
              <w:t>Define the PopularityRecommender Class</w:t>
            </w:r>
          </w:p>
          <w:p w14:paraId="727738D3">
            <w:pPr>
              <w:pStyle w:val="18"/>
              <w:tabs>
                <w:tab w:val="left" w:pos="500"/>
              </w:tabs>
              <w:rPr>
                <w:color w:val="000000" w:themeColor="text1"/>
                <w:sz w:val="26"/>
                <w14:textFill>
                  <w14:solidFill>
                    <w14:schemeClr w14:val="tx1"/>
                  </w14:solidFill>
                </w14:textFill>
              </w:rPr>
            </w:pPr>
          </w:p>
          <w:p w14:paraId="42291656">
            <w:pPr>
              <w:pStyle w:val="18"/>
              <w:numPr>
                <w:ilvl w:val="1"/>
                <w:numId w:val="5"/>
              </w:numPr>
              <w:tabs>
                <w:tab w:val="left" w:pos="500"/>
              </w:tabs>
              <w:rPr>
                <w:color w:val="000000" w:themeColor="text1"/>
                <w:sz w:val="26"/>
                <w14:textFill>
                  <w14:solidFill>
                    <w14:schemeClr w14:val="tx1"/>
                  </w14:solidFill>
                </w14:textFill>
              </w:rPr>
            </w:pPr>
            <w:r>
              <w:rPr>
                <w:color w:val="000000" w:themeColor="text1"/>
                <w:sz w:val="26"/>
                <w14:textFill>
                  <w14:solidFill>
                    <w14:schemeClr w14:val="tx1"/>
                  </w14:solidFill>
                </w14:textFill>
              </w:rPr>
              <w:t>Initialize and Create the Model</w:t>
            </w:r>
          </w:p>
          <w:p w14:paraId="4908A67F">
            <w:pPr>
              <w:pStyle w:val="18"/>
              <w:tabs>
                <w:tab w:val="left" w:pos="500"/>
              </w:tabs>
              <w:ind w:left="500"/>
              <w:rPr>
                <w:color w:val="000000" w:themeColor="text1"/>
                <w:sz w:val="26"/>
                <w14:textFill>
                  <w14:solidFill>
                    <w14:schemeClr w14:val="tx1"/>
                  </w14:solidFill>
                </w14:textFill>
              </w:rPr>
            </w:pPr>
          </w:p>
          <w:p w14:paraId="5AE7C501">
            <w:pPr>
              <w:pStyle w:val="18"/>
              <w:numPr>
                <w:ilvl w:val="1"/>
                <w:numId w:val="5"/>
              </w:numPr>
              <w:tabs>
                <w:tab w:val="left" w:pos="500"/>
              </w:tabs>
              <w:rPr>
                <w:color w:val="000000" w:themeColor="text1"/>
                <w:sz w:val="26"/>
                <w14:textFill>
                  <w14:solidFill>
                    <w14:schemeClr w14:val="tx1"/>
                  </w14:solidFill>
                </w14:textFill>
              </w:rPr>
            </w:pPr>
            <w:r>
              <w:rPr>
                <w:color w:val="000000" w:themeColor="text1"/>
                <w:sz w:val="26"/>
                <w14:textFill>
                  <w14:solidFill>
                    <w14:schemeClr w14:val="tx1"/>
                  </w14:solidFill>
                </w14:textFill>
              </w:rPr>
              <w:t>Generate and Print Recommendations</w:t>
            </w:r>
          </w:p>
          <w:p w14:paraId="69973A3B">
            <w:pPr>
              <w:pStyle w:val="18"/>
              <w:tabs>
                <w:tab w:val="left" w:pos="500"/>
              </w:tabs>
              <w:spacing w:before="297" w:line="279" w:lineRule="exact"/>
              <w:rPr>
                <w:color w:val="000000" w:themeColor="text1"/>
                <w:sz w:val="26"/>
                <w14:textFill>
                  <w14:solidFill>
                    <w14:schemeClr w14:val="tx1"/>
                  </w14:solidFill>
                </w14:textFill>
              </w:rPr>
            </w:pPr>
          </w:p>
        </w:tc>
        <w:tc>
          <w:tcPr>
            <w:tcW w:w="1485" w:type="dxa"/>
          </w:tcPr>
          <w:p w14:paraId="0BF7A9E5">
            <w:pPr>
              <w:pStyle w:val="18"/>
              <w:rPr>
                <w:color w:val="000000" w:themeColor="text1"/>
                <w:sz w:val="24"/>
                <w14:textFill>
                  <w14:solidFill>
                    <w14:schemeClr w14:val="tx1"/>
                  </w14:solidFill>
                </w14:textFill>
              </w:rPr>
            </w:pPr>
          </w:p>
        </w:tc>
      </w:tr>
      <w:tr w14:paraId="402B7F1A">
        <w:tblPrEx>
          <w:tblCellMar>
            <w:top w:w="0" w:type="dxa"/>
            <w:left w:w="0" w:type="dxa"/>
            <w:bottom w:w="0" w:type="dxa"/>
            <w:right w:w="0" w:type="dxa"/>
          </w:tblCellMar>
        </w:tblPrEx>
        <w:trPr>
          <w:trHeight w:val="1371" w:hRule="atLeast"/>
        </w:trPr>
        <w:tc>
          <w:tcPr>
            <w:tcW w:w="1418" w:type="dxa"/>
          </w:tcPr>
          <w:p w14:paraId="08D069F0">
            <w:pPr>
              <w:pStyle w:val="18"/>
              <w:spacing w:before="142"/>
              <w:ind w:right="59"/>
              <w:jc w:val="center"/>
              <w:rPr>
                <w:b/>
                <w:color w:val="000000" w:themeColor="text1"/>
                <w:spacing w:val="-10"/>
                <w:sz w:val="26"/>
                <w14:textFill>
                  <w14:solidFill>
                    <w14:schemeClr w14:val="tx1"/>
                  </w14:solidFill>
                </w14:textFill>
              </w:rPr>
            </w:pPr>
            <w:r>
              <w:rPr>
                <w:b/>
                <w:color w:val="000000" w:themeColor="text1"/>
                <w:spacing w:val="-10"/>
                <w:sz w:val="26"/>
                <w14:textFill>
                  <w14:solidFill>
                    <w14:schemeClr w14:val="tx1"/>
                  </w14:solidFill>
                </w14:textFill>
              </w:rPr>
              <w:t>6</w:t>
            </w:r>
          </w:p>
        </w:tc>
        <w:tc>
          <w:tcPr>
            <w:tcW w:w="5762" w:type="dxa"/>
          </w:tcPr>
          <w:p w14:paraId="590C82AE">
            <w:pPr>
              <w:pStyle w:val="18"/>
              <w:spacing w:before="142"/>
              <w:ind w:left="110"/>
              <w:rPr>
                <w:b/>
                <w:color w:val="000000" w:themeColor="text1"/>
                <w:spacing w:val="-2"/>
                <w:sz w:val="26"/>
                <w14:textFill>
                  <w14:solidFill>
                    <w14:schemeClr w14:val="tx1"/>
                  </w14:solidFill>
                </w14:textFill>
              </w:rPr>
            </w:pPr>
            <w:r>
              <w:rPr>
                <w:b/>
                <w:color w:val="000000" w:themeColor="text1"/>
                <w:spacing w:val="-2"/>
                <w:sz w:val="26"/>
                <w14:textFill>
                  <w14:solidFill>
                    <w14:schemeClr w14:val="tx1"/>
                  </w14:solidFill>
                </w14:textFill>
              </w:rPr>
              <w:t>ERROR MANAGEMENT</w:t>
            </w:r>
          </w:p>
          <w:p w14:paraId="7A8499AB">
            <w:pPr>
              <w:pStyle w:val="18"/>
              <w:spacing w:before="142"/>
              <w:ind w:left="110"/>
              <w:rPr>
                <w:color w:val="000000" w:themeColor="text1"/>
                <w:spacing w:val="-2"/>
                <w:sz w:val="26"/>
                <w14:textFill>
                  <w14:solidFill>
                    <w14:schemeClr w14:val="tx1"/>
                  </w14:solidFill>
                </w14:textFill>
              </w:rPr>
            </w:pPr>
            <w:r>
              <w:rPr>
                <w:color w:val="000000" w:themeColor="text1"/>
                <w:spacing w:val="-2"/>
                <w:sz w:val="26"/>
                <w14:textFill>
                  <w14:solidFill>
                    <w14:schemeClr w14:val="tx1"/>
                  </w14:solidFill>
                </w14:textFill>
              </w:rPr>
              <w:t>6.1</w:t>
            </w:r>
            <w:r>
              <w:rPr>
                <w:color w:val="000000" w:themeColor="text1"/>
                <w:spacing w:val="-2"/>
                <w:sz w:val="26"/>
                <w14:textFill>
                  <w14:solidFill>
                    <w14:schemeClr w14:val="tx1"/>
                  </w14:solidFill>
                </w14:textFill>
              </w:rPr>
              <w:tab/>
            </w:r>
            <w:r>
              <w:rPr>
                <w:color w:val="000000" w:themeColor="text1"/>
                <w:spacing w:val="-2"/>
                <w:sz w:val="26"/>
                <w14:textFill>
                  <w14:solidFill>
                    <w14:schemeClr w14:val="tx1"/>
                  </w14:solidFill>
                </w14:textFill>
              </w:rPr>
              <w:t>Input Validation</w:t>
            </w:r>
          </w:p>
          <w:p w14:paraId="2981980B">
            <w:pPr>
              <w:pStyle w:val="18"/>
              <w:spacing w:before="142"/>
              <w:ind w:left="110"/>
              <w:rPr>
                <w:b/>
                <w:color w:val="000000" w:themeColor="text1"/>
                <w:spacing w:val="-2"/>
                <w:sz w:val="26"/>
                <w14:textFill>
                  <w14:solidFill>
                    <w14:schemeClr w14:val="tx1"/>
                  </w14:solidFill>
                </w14:textFill>
              </w:rPr>
            </w:pPr>
            <w:r>
              <w:rPr>
                <w:color w:val="000000" w:themeColor="text1"/>
                <w:spacing w:val="-2"/>
                <w:sz w:val="26"/>
                <w14:textFill>
                  <w14:solidFill>
                    <w14:schemeClr w14:val="tx1"/>
                  </w14:solidFill>
                </w14:textFill>
              </w:rPr>
              <w:t>6.2</w:t>
            </w:r>
            <w:r>
              <w:rPr>
                <w:color w:val="000000" w:themeColor="text1"/>
                <w:spacing w:val="-2"/>
                <w:sz w:val="26"/>
                <w14:textFill>
                  <w14:solidFill>
                    <w14:schemeClr w14:val="tx1"/>
                  </w14:solidFill>
                </w14:textFill>
              </w:rPr>
              <w:tab/>
            </w:r>
            <w:r>
              <w:rPr>
                <w:color w:val="000000" w:themeColor="text1"/>
                <w:spacing w:val="-2"/>
                <w:sz w:val="26"/>
                <w14:textFill>
                  <w14:solidFill>
                    <w14:schemeClr w14:val="tx1"/>
                  </w14:solidFill>
                </w14:textFill>
              </w:rPr>
              <w:t>Exception handling</w:t>
            </w:r>
          </w:p>
        </w:tc>
        <w:tc>
          <w:tcPr>
            <w:tcW w:w="1485" w:type="dxa"/>
          </w:tcPr>
          <w:p w14:paraId="5EC8D3DF">
            <w:pPr>
              <w:pStyle w:val="18"/>
              <w:rPr>
                <w:color w:val="000000" w:themeColor="text1"/>
                <w:sz w:val="24"/>
                <w14:textFill>
                  <w14:solidFill>
                    <w14:schemeClr w14:val="tx1"/>
                  </w14:solidFill>
                </w14:textFill>
              </w:rPr>
            </w:pPr>
          </w:p>
        </w:tc>
      </w:tr>
      <w:tr w14:paraId="3DB7BE02">
        <w:tblPrEx>
          <w:tblCellMar>
            <w:top w:w="0" w:type="dxa"/>
            <w:left w:w="0" w:type="dxa"/>
            <w:bottom w:w="0" w:type="dxa"/>
            <w:right w:w="0" w:type="dxa"/>
          </w:tblCellMar>
        </w:tblPrEx>
        <w:trPr>
          <w:trHeight w:val="1338" w:hRule="atLeast"/>
        </w:trPr>
        <w:tc>
          <w:tcPr>
            <w:tcW w:w="1418" w:type="dxa"/>
          </w:tcPr>
          <w:p w14:paraId="2E0BC737">
            <w:pPr>
              <w:pStyle w:val="18"/>
              <w:spacing w:before="142"/>
              <w:ind w:right="59"/>
              <w:jc w:val="center"/>
              <w:rPr>
                <w:b/>
                <w:color w:val="000000" w:themeColor="text1"/>
                <w:spacing w:val="-10"/>
                <w:sz w:val="26"/>
                <w14:textFill>
                  <w14:solidFill>
                    <w14:schemeClr w14:val="tx1"/>
                  </w14:solidFill>
                </w14:textFill>
              </w:rPr>
            </w:pPr>
            <w:r>
              <w:rPr>
                <w:b/>
                <w:color w:val="000000" w:themeColor="text1"/>
                <w:spacing w:val="-10"/>
                <w:sz w:val="26"/>
                <w14:textFill>
                  <w14:solidFill>
                    <w14:schemeClr w14:val="tx1"/>
                  </w14:solidFill>
                </w14:textFill>
              </w:rPr>
              <w:t>7</w:t>
            </w:r>
          </w:p>
        </w:tc>
        <w:tc>
          <w:tcPr>
            <w:tcW w:w="5762" w:type="dxa"/>
          </w:tcPr>
          <w:p w14:paraId="5DC9B8E2">
            <w:pPr>
              <w:pStyle w:val="18"/>
              <w:spacing w:before="142"/>
              <w:ind w:left="110"/>
              <w:rPr>
                <w:b/>
                <w:color w:val="000000" w:themeColor="text1"/>
                <w:spacing w:val="-2"/>
                <w:sz w:val="26"/>
                <w14:textFill>
                  <w14:solidFill>
                    <w14:schemeClr w14:val="tx1"/>
                  </w14:solidFill>
                </w14:textFill>
              </w:rPr>
            </w:pPr>
            <w:r>
              <w:rPr>
                <w:b/>
                <w:color w:val="000000" w:themeColor="text1"/>
                <w:spacing w:val="-2"/>
                <w:sz w:val="26"/>
                <w14:textFill>
                  <w14:solidFill>
                    <w14:schemeClr w14:val="tx1"/>
                  </w14:solidFill>
                </w14:textFill>
              </w:rPr>
              <w:t>RESULT &amp; DISCUSSION</w:t>
            </w:r>
          </w:p>
          <w:p w14:paraId="0E85E0BE">
            <w:pPr>
              <w:pStyle w:val="18"/>
              <w:spacing w:before="142"/>
              <w:ind w:left="110"/>
              <w:rPr>
                <w:b/>
                <w:color w:val="000000" w:themeColor="text1"/>
                <w:spacing w:val="-2"/>
                <w:sz w:val="26"/>
                <w14:textFill>
                  <w14:solidFill>
                    <w14:schemeClr w14:val="tx1"/>
                  </w14:solidFill>
                </w14:textFill>
              </w:rPr>
            </w:pPr>
            <w:r>
              <w:rPr>
                <w:color w:val="000000" w:themeColor="text1"/>
                <w:spacing w:val="-2"/>
                <w:sz w:val="26"/>
                <w14:textFill>
                  <w14:solidFill>
                    <w14:schemeClr w14:val="tx1"/>
                  </w14:solidFill>
                </w14:textFill>
              </w:rPr>
              <w:t>7.1</w:t>
            </w:r>
            <w:r>
              <w:rPr>
                <w:color w:val="000000" w:themeColor="text1"/>
                <w:spacing w:val="-2"/>
                <w:sz w:val="26"/>
                <w14:textFill>
                  <w14:solidFill>
                    <w14:schemeClr w14:val="tx1"/>
                  </w14:solidFill>
                </w14:textFill>
              </w:rPr>
              <w:tab/>
            </w:r>
            <w:r>
              <w:rPr>
                <w:color w:val="000000" w:themeColor="text1"/>
                <w:spacing w:val="-2"/>
                <w:sz w:val="26"/>
                <w14:textFill>
                  <w14:solidFill>
                    <w14:schemeClr w14:val="tx1"/>
                  </w14:solidFill>
                </w14:textFill>
              </w:rPr>
              <w:t>Result</w:t>
            </w:r>
            <w:r>
              <w:rPr>
                <w:rFonts w:hint="default"/>
                <w:color w:val="000000" w:themeColor="text1"/>
                <w:spacing w:val="-2"/>
                <w:sz w:val="26"/>
                <w:lang w:val="en-US"/>
                <w14:textFill>
                  <w14:solidFill>
                    <w14:schemeClr w14:val="tx1"/>
                  </w14:solidFill>
                </w14:textFill>
              </w:rPr>
              <w:t xml:space="preserve">  And</w:t>
            </w:r>
            <w:r>
              <w:rPr>
                <w:color w:val="000000" w:themeColor="text1"/>
                <w:spacing w:val="-2"/>
                <w:sz w:val="26"/>
                <w14:textFill>
                  <w14:solidFill>
                    <w14:schemeClr w14:val="tx1"/>
                  </w14:solidFill>
                </w14:textFill>
              </w:rPr>
              <w:tab/>
            </w:r>
            <w:r>
              <w:rPr>
                <w:color w:val="000000" w:themeColor="text1"/>
                <w:spacing w:val="-2"/>
                <w:sz w:val="26"/>
                <w14:textFill>
                  <w14:solidFill>
                    <w14:schemeClr w14:val="tx1"/>
                  </w14:solidFill>
                </w14:textFill>
              </w:rPr>
              <w:t>Discussion</w:t>
            </w:r>
          </w:p>
        </w:tc>
        <w:tc>
          <w:tcPr>
            <w:tcW w:w="1485" w:type="dxa"/>
          </w:tcPr>
          <w:p w14:paraId="4FC3970C">
            <w:pPr>
              <w:pStyle w:val="18"/>
              <w:rPr>
                <w:color w:val="000000" w:themeColor="text1"/>
                <w:sz w:val="24"/>
                <w14:textFill>
                  <w14:solidFill>
                    <w14:schemeClr w14:val="tx1"/>
                  </w14:solidFill>
                </w14:textFill>
              </w:rPr>
            </w:pPr>
          </w:p>
        </w:tc>
      </w:tr>
      <w:tr w14:paraId="4494A69F">
        <w:tblPrEx>
          <w:tblCellMar>
            <w:top w:w="0" w:type="dxa"/>
            <w:left w:w="0" w:type="dxa"/>
            <w:bottom w:w="0" w:type="dxa"/>
            <w:right w:w="0" w:type="dxa"/>
          </w:tblCellMar>
        </w:tblPrEx>
        <w:trPr>
          <w:trHeight w:val="1556" w:hRule="atLeast"/>
        </w:trPr>
        <w:tc>
          <w:tcPr>
            <w:tcW w:w="1418" w:type="dxa"/>
          </w:tcPr>
          <w:p w14:paraId="4EAD6508">
            <w:pPr>
              <w:pStyle w:val="18"/>
              <w:spacing w:before="142"/>
              <w:ind w:right="59"/>
              <w:jc w:val="center"/>
              <w:rPr>
                <w:b/>
                <w:color w:val="000000" w:themeColor="text1"/>
                <w:spacing w:val="-10"/>
                <w:sz w:val="26"/>
                <w14:textFill>
                  <w14:solidFill>
                    <w14:schemeClr w14:val="tx1"/>
                  </w14:solidFill>
                </w14:textFill>
              </w:rPr>
            </w:pPr>
            <w:r>
              <w:rPr>
                <w:b/>
                <w:color w:val="000000" w:themeColor="text1"/>
                <w:spacing w:val="-10"/>
                <w:sz w:val="26"/>
                <w14:textFill>
                  <w14:solidFill>
                    <w14:schemeClr w14:val="tx1"/>
                  </w14:solidFill>
                </w14:textFill>
              </w:rPr>
              <w:t>8</w:t>
            </w:r>
          </w:p>
        </w:tc>
        <w:tc>
          <w:tcPr>
            <w:tcW w:w="5762" w:type="dxa"/>
          </w:tcPr>
          <w:p w14:paraId="42E0955E">
            <w:pPr>
              <w:pStyle w:val="18"/>
              <w:spacing w:before="142"/>
              <w:ind w:left="110"/>
              <w:rPr>
                <w:b/>
                <w:color w:val="000000" w:themeColor="text1"/>
                <w:spacing w:val="-2"/>
                <w:sz w:val="26"/>
                <w14:textFill>
                  <w14:solidFill>
                    <w14:schemeClr w14:val="tx1"/>
                  </w14:solidFill>
                </w14:textFill>
              </w:rPr>
            </w:pPr>
            <w:r>
              <w:rPr>
                <w:b/>
                <w:color w:val="000000" w:themeColor="text1"/>
                <w:spacing w:val="-2"/>
                <w:sz w:val="26"/>
                <w14:textFill>
                  <w14:solidFill>
                    <w14:schemeClr w14:val="tx1"/>
                  </w14:solidFill>
                </w14:textFill>
              </w:rPr>
              <w:t>CONCLUSION &amp; FUTURE SCOPE</w:t>
            </w:r>
          </w:p>
          <w:p w14:paraId="7B122708">
            <w:pPr>
              <w:pStyle w:val="18"/>
              <w:spacing w:before="142"/>
              <w:ind w:left="110"/>
              <w:rPr>
                <w:color w:val="000000" w:themeColor="text1"/>
                <w:spacing w:val="-2"/>
                <w:sz w:val="26"/>
                <w14:textFill>
                  <w14:solidFill>
                    <w14:schemeClr w14:val="tx1"/>
                  </w14:solidFill>
                </w14:textFill>
              </w:rPr>
            </w:pPr>
            <w:r>
              <w:rPr>
                <w:color w:val="000000" w:themeColor="text1"/>
                <w:spacing w:val="-2"/>
                <w:sz w:val="26"/>
                <w14:textFill>
                  <w14:solidFill>
                    <w14:schemeClr w14:val="tx1"/>
                  </w14:solidFill>
                </w14:textFill>
              </w:rPr>
              <w:t>8.1</w:t>
            </w:r>
            <w:r>
              <w:rPr>
                <w:color w:val="000000" w:themeColor="text1"/>
                <w:spacing w:val="-2"/>
                <w:sz w:val="26"/>
                <w14:textFill>
                  <w14:solidFill>
                    <w14:schemeClr w14:val="tx1"/>
                  </w14:solidFill>
                </w14:textFill>
              </w:rPr>
              <w:tab/>
            </w:r>
            <w:r>
              <w:rPr>
                <w:color w:val="000000" w:themeColor="text1"/>
                <w:spacing w:val="-2"/>
                <w:sz w:val="26"/>
                <w14:textFill>
                  <w14:solidFill>
                    <w14:schemeClr w14:val="tx1"/>
                  </w14:solidFill>
                </w14:textFill>
              </w:rPr>
              <w:t>Conclusion</w:t>
            </w:r>
          </w:p>
          <w:p w14:paraId="7743C75B">
            <w:pPr>
              <w:pStyle w:val="18"/>
              <w:spacing w:before="142"/>
              <w:ind w:left="110"/>
              <w:rPr>
                <w:b/>
                <w:color w:val="000000" w:themeColor="text1"/>
                <w:spacing w:val="-2"/>
                <w:sz w:val="26"/>
                <w14:textFill>
                  <w14:solidFill>
                    <w14:schemeClr w14:val="tx1"/>
                  </w14:solidFill>
                </w14:textFill>
              </w:rPr>
            </w:pPr>
            <w:r>
              <w:rPr>
                <w:color w:val="000000" w:themeColor="text1"/>
                <w:spacing w:val="-2"/>
                <w:sz w:val="26"/>
                <w14:textFill>
                  <w14:solidFill>
                    <w14:schemeClr w14:val="tx1"/>
                  </w14:solidFill>
                </w14:textFill>
              </w:rPr>
              <w:t>8.2</w:t>
            </w:r>
            <w:r>
              <w:rPr>
                <w:color w:val="000000" w:themeColor="text1"/>
                <w:spacing w:val="-2"/>
                <w:sz w:val="26"/>
                <w14:textFill>
                  <w14:solidFill>
                    <w14:schemeClr w14:val="tx1"/>
                  </w14:solidFill>
                </w14:textFill>
              </w:rPr>
              <w:tab/>
            </w:r>
            <w:r>
              <w:rPr>
                <w:color w:val="000000" w:themeColor="text1"/>
                <w:spacing w:val="-2"/>
                <w:sz w:val="26"/>
                <w14:textFill>
                  <w14:solidFill>
                    <w14:schemeClr w14:val="tx1"/>
                  </w14:solidFill>
                </w14:textFill>
              </w:rPr>
              <w:t>Future Scope</w:t>
            </w:r>
          </w:p>
        </w:tc>
        <w:tc>
          <w:tcPr>
            <w:tcW w:w="1485" w:type="dxa"/>
          </w:tcPr>
          <w:p w14:paraId="172D9D8D">
            <w:pPr>
              <w:pStyle w:val="18"/>
              <w:rPr>
                <w:color w:val="000000" w:themeColor="text1"/>
                <w:sz w:val="24"/>
                <w14:textFill>
                  <w14:solidFill>
                    <w14:schemeClr w14:val="tx1"/>
                  </w14:solidFill>
                </w14:textFill>
              </w:rPr>
            </w:pPr>
          </w:p>
        </w:tc>
      </w:tr>
      <w:tr w14:paraId="6D9F73CB">
        <w:tblPrEx>
          <w:tblCellMar>
            <w:top w:w="0" w:type="dxa"/>
            <w:left w:w="0" w:type="dxa"/>
            <w:bottom w:w="0" w:type="dxa"/>
            <w:right w:w="0" w:type="dxa"/>
          </w:tblCellMar>
        </w:tblPrEx>
        <w:trPr>
          <w:trHeight w:val="1111" w:hRule="atLeast"/>
        </w:trPr>
        <w:tc>
          <w:tcPr>
            <w:tcW w:w="1418" w:type="dxa"/>
          </w:tcPr>
          <w:p w14:paraId="3F894F2F">
            <w:pPr>
              <w:pStyle w:val="18"/>
              <w:spacing w:before="142"/>
              <w:ind w:right="59"/>
              <w:jc w:val="center"/>
              <w:rPr>
                <w:b/>
                <w:color w:val="000000" w:themeColor="text1"/>
                <w:spacing w:val="-10"/>
                <w:sz w:val="26"/>
                <w14:textFill>
                  <w14:solidFill>
                    <w14:schemeClr w14:val="tx1"/>
                  </w14:solidFill>
                </w14:textFill>
              </w:rPr>
            </w:pPr>
            <w:r>
              <w:rPr>
                <w:b/>
                <w:color w:val="000000" w:themeColor="text1"/>
                <w:spacing w:val="-10"/>
                <w:sz w:val="26"/>
                <w14:textFill>
                  <w14:solidFill>
                    <w14:schemeClr w14:val="tx1"/>
                  </w14:solidFill>
                </w14:textFill>
              </w:rPr>
              <w:t>9</w:t>
            </w:r>
          </w:p>
        </w:tc>
        <w:tc>
          <w:tcPr>
            <w:tcW w:w="5762" w:type="dxa"/>
          </w:tcPr>
          <w:p w14:paraId="0CBDB745">
            <w:pPr>
              <w:pStyle w:val="18"/>
              <w:spacing w:before="142"/>
              <w:ind w:left="110"/>
              <w:rPr>
                <w:b/>
                <w:color w:val="000000" w:themeColor="text1"/>
                <w:spacing w:val="-2"/>
                <w:sz w:val="26"/>
                <w14:textFill>
                  <w14:solidFill>
                    <w14:schemeClr w14:val="tx1"/>
                  </w14:solidFill>
                </w14:textFill>
              </w:rPr>
            </w:pPr>
            <w:r>
              <w:rPr>
                <w:b/>
                <w:color w:val="000000" w:themeColor="text1"/>
                <w:spacing w:val="-2"/>
                <w:sz w:val="26"/>
                <w14:textFill>
                  <w14:solidFill>
                    <w14:schemeClr w14:val="tx1"/>
                  </w14:solidFill>
                </w14:textFill>
              </w:rPr>
              <w:t>REFERENCES</w:t>
            </w:r>
          </w:p>
          <w:p w14:paraId="748B969E">
            <w:pPr>
              <w:pStyle w:val="18"/>
              <w:spacing w:before="142"/>
              <w:ind w:left="110"/>
              <w:rPr>
                <w:b/>
                <w:color w:val="000000" w:themeColor="text1"/>
                <w:spacing w:val="-2"/>
                <w:sz w:val="26"/>
                <w14:textFill>
                  <w14:solidFill>
                    <w14:schemeClr w14:val="tx1"/>
                  </w14:solidFill>
                </w14:textFill>
              </w:rPr>
            </w:pPr>
            <w:r>
              <w:rPr>
                <w:b/>
                <w:color w:val="000000" w:themeColor="text1"/>
                <w:spacing w:val="-2"/>
                <w:sz w:val="26"/>
                <w14:textFill>
                  <w14:solidFill>
                    <w14:schemeClr w14:val="tx1"/>
                  </w14:solidFill>
                </w14:textFill>
              </w:rPr>
              <w:t>APPENDIX – A</w:t>
            </w:r>
          </w:p>
        </w:tc>
        <w:tc>
          <w:tcPr>
            <w:tcW w:w="1485" w:type="dxa"/>
          </w:tcPr>
          <w:p w14:paraId="5D176BC3">
            <w:pPr>
              <w:pStyle w:val="18"/>
              <w:rPr>
                <w:color w:val="000000" w:themeColor="text1"/>
                <w:sz w:val="24"/>
                <w14:textFill>
                  <w14:solidFill>
                    <w14:schemeClr w14:val="tx1"/>
                  </w14:solidFill>
                </w14:textFill>
              </w:rPr>
            </w:pPr>
          </w:p>
        </w:tc>
      </w:tr>
    </w:tbl>
    <w:p w14:paraId="05D88591">
      <w:pPr>
        <w:pStyle w:val="9"/>
        <w:spacing w:before="146" w:after="1"/>
        <w:rPr>
          <w:b/>
          <w:color w:val="000000" w:themeColor="text1"/>
          <w:sz w:val="20"/>
          <w14:textFill>
            <w14:solidFill>
              <w14:schemeClr w14:val="tx1"/>
            </w14:solidFill>
          </w14:textFill>
        </w:rPr>
      </w:pPr>
    </w:p>
    <w:p w14:paraId="395AE215">
      <w:pPr>
        <w:rPr>
          <w:color w:val="000000" w:themeColor="text1"/>
          <w:sz w:val="24"/>
          <w14:textFill>
            <w14:solidFill>
              <w14:schemeClr w14:val="tx1"/>
            </w14:solidFill>
          </w14:textFill>
        </w:rPr>
        <w:sectPr>
          <w:footerReference r:id="rId8" w:type="default"/>
          <w:pgSz w:w="11920" w:h="16850"/>
          <w:pgMar w:top="1440" w:right="1440" w:bottom="1440" w:left="2160" w:header="0" w:footer="987" w:gutter="0"/>
          <w:pgNumType w:fmt="decimal"/>
          <w:cols w:space="720" w:num="1"/>
        </w:sectPr>
      </w:pPr>
    </w:p>
    <w:p w14:paraId="2B25326E">
      <w:pPr>
        <w:spacing w:line="279" w:lineRule="exact"/>
        <w:rPr>
          <w:color w:val="000000" w:themeColor="text1"/>
          <w:sz w:val="26"/>
          <w14:textFill>
            <w14:solidFill>
              <w14:schemeClr w14:val="tx1"/>
            </w14:solidFill>
          </w14:textFill>
        </w:rPr>
        <w:sectPr>
          <w:type w:val="continuous"/>
          <w:pgSz w:w="11920" w:h="16850"/>
          <w:pgMar w:top="1440" w:right="1440" w:bottom="1440" w:left="2160" w:header="0" w:footer="987" w:gutter="0"/>
          <w:pgNumType w:fmt="decimal"/>
          <w:cols w:space="720" w:num="1"/>
        </w:sectPr>
      </w:pPr>
    </w:p>
    <w:p w14:paraId="648088A9">
      <w:pPr>
        <w:spacing w:before="78"/>
        <w:rPr>
          <w:b/>
          <w:color w:val="000000" w:themeColor="text1"/>
          <w:sz w:val="26"/>
          <w14:textFill>
            <w14:solidFill>
              <w14:schemeClr w14:val="tx1"/>
            </w14:solidFill>
          </w14:textFill>
        </w:rPr>
      </w:pPr>
      <w:r>
        <w:rPr>
          <w:b/>
          <w:color w:val="000000" w:themeColor="text1"/>
          <w:sz w:val="26"/>
          <w14:textFill>
            <w14:solidFill>
              <w14:schemeClr w14:val="tx1"/>
            </w14:solidFill>
          </w14:textFill>
        </w:rPr>
        <w:t xml:space="preserve">                                         LIST</w:t>
      </w:r>
      <w:r>
        <w:rPr>
          <w:b/>
          <w:color w:val="000000" w:themeColor="text1"/>
          <w:spacing w:val="-2"/>
          <w:sz w:val="26"/>
          <w14:textFill>
            <w14:solidFill>
              <w14:schemeClr w14:val="tx1"/>
            </w14:solidFill>
          </w14:textFill>
        </w:rPr>
        <w:t xml:space="preserve"> </w:t>
      </w:r>
      <w:r>
        <w:rPr>
          <w:b/>
          <w:color w:val="000000" w:themeColor="text1"/>
          <w:sz w:val="26"/>
          <w14:textFill>
            <w14:solidFill>
              <w14:schemeClr w14:val="tx1"/>
            </w14:solidFill>
          </w14:textFill>
        </w:rPr>
        <w:t>OF</w:t>
      </w:r>
      <w:r>
        <w:rPr>
          <w:b/>
          <w:color w:val="000000" w:themeColor="text1"/>
          <w:spacing w:val="-1"/>
          <w:sz w:val="26"/>
          <w14:textFill>
            <w14:solidFill>
              <w14:schemeClr w14:val="tx1"/>
            </w14:solidFill>
          </w14:textFill>
        </w:rPr>
        <w:t xml:space="preserve"> </w:t>
      </w:r>
      <w:r>
        <w:rPr>
          <w:b/>
          <w:color w:val="000000" w:themeColor="text1"/>
          <w:spacing w:val="-2"/>
          <w:sz w:val="26"/>
          <w14:textFill>
            <w14:solidFill>
              <w14:schemeClr w14:val="tx1"/>
            </w14:solidFill>
          </w14:textFill>
        </w:rPr>
        <w:t>FIGURES</w:t>
      </w:r>
    </w:p>
    <w:p w14:paraId="145182AA">
      <w:pPr>
        <w:pStyle w:val="9"/>
        <w:rPr>
          <w:b/>
          <w:color w:val="000000" w:themeColor="text1"/>
          <w:sz w:val="26"/>
          <w14:textFill>
            <w14:solidFill>
              <w14:schemeClr w14:val="tx1"/>
            </w14:solidFill>
          </w14:textFill>
        </w:rPr>
      </w:pPr>
    </w:p>
    <w:p w14:paraId="3F278DFF">
      <w:pPr>
        <w:pStyle w:val="9"/>
        <w:rPr>
          <w:b/>
          <w:color w:val="000000" w:themeColor="text1"/>
          <w:sz w:val="26"/>
          <w14:textFill>
            <w14:solidFill>
              <w14:schemeClr w14:val="tx1"/>
            </w14:solidFill>
          </w14:textFill>
        </w:rPr>
      </w:pPr>
    </w:p>
    <w:p w14:paraId="5E11402E">
      <w:pPr>
        <w:pStyle w:val="9"/>
        <w:spacing w:before="44"/>
        <w:rPr>
          <w:b/>
          <w:color w:val="000000" w:themeColor="text1"/>
          <w:sz w:val="26"/>
          <w14:textFill>
            <w14:solidFill>
              <w14:schemeClr w14:val="tx1"/>
            </w14:solidFill>
          </w14:textFill>
        </w:rPr>
      </w:pPr>
    </w:p>
    <w:p w14:paraId="7FA7A428">
      <w:pPr>
        <w:tabs>
          <w:tab w:val="left" w:pos="4126"/>
          <w:tab w:val="left" w:pos="7763"/>
        </w:tabs>
        <w:rPr>
          <w:b/>
          <w:color w:val="000000" w:themeColor="text1"/>
          <w:sz w:val="26"/>
          <w14:textFill>
            <w14:solidFill>
              <w14:schemeClr w14:val="tx1"/>
            </w14:solidFill>
          </w14:textFill>
        </w:rPr>
      </w:pPr>
      <w:r>
        <w:rPr>
          <w:b/>
          <w:color w:val="000000" w:themeColor="text1"/>
          <w:sz w:val="26"/>
          <w14:textFill>
            <w14:solidFill>
              <w14:schemeClr w14:val="tx1"/>
            </w14:solidFill>
          </w14:textFill>
        </w:rPr>
        <w:t xml:space="preserve">FIGURE </w:t>
      </w:r>
      <w:r>
        <w:rPr>
          <w:b/>
          <w:color w:val="000000" w:themeColor="text1"/>
          <w:spacing w:val="-5"/>
          <w:sz w:val="26"/>
          <w14:textFill>
            <w14:solidFill>
              <w14:schemeClr w14:val="tx1"/>
            </w14:solidFill>
          </w14:textFill>
        </w:rPr>
        <w:t xml:space="preserve">NO     </w:t>
      </w:r>
      <w:r>
        <w:rPr>
          <w:b/>
          <w:color w:val="000000" w:themeColor="text1"/>
          <w:sz w:val="26"/>
          <w14:textFill>
            <w14:solidFill>
              <w14:schemeClr w14:val="tx1"/>
            </w14:solidFill>
          </w14:textFill>
        </w:rPr>
        <w:t xml:space="preserve">                FIGURE </w:t>
      </w:r>
      <w:r>
        <w:rPr>
          <w:b/>
          <w:color w:val="000000" w:themeColor="text1"/>
          <w:spacing w:val="-4"/>
          <w:sz w:val="26"/>
          <w14:textFill>
            <w14:solidFill>
              <w14:schemeClr w14:val="tx1"/>
            </w14:solidFill>
          </w14:textFill>
        </w:rPr>
        <w:t>NAME</w:t>
      </w:r>
      <w:r>
        <w:rPr>
          <w:b/>
          <w:color w:val="000000" w:themeColor="text1"/>
          <w:sz w:val="26"/>
          <w14:textFill>
            <w14:solidFill>
              <w14:schemeClr w14:val="tx1"/>
            </w14:solidFill>
          </w14:textFill>
        </w:rPr>
        <w:t xml:space="preserve">                           PAGE </w:t>
      </w:r>
      <w:r>
        <w:rPr>
          <w:b/>
          <w:color w:val="000000" w:themeColor="text1"/>
          <w:spacing w:val="-5"/>
          <w:sz w:val="26"/>
          <w14:textFill>
            <w14:solidFill>
              <w14:schemeClr w14:val="tx1"/>
            </w14:solidFill>
          </w14:textFill>
        </w:rPr>
        <w:t>NO</w:t>
      </w:r>
    </w:p>
    <w:p w14:paraId="213DBF20">
      <w:pPr>
        <w:tabs>
          <w:tab w:val="left" w:pos="3656"/>
          <w:tab w:val="right" w:pos="8508"/>
        </w:tabs>
        <w:spacing w:before="701"/>
        <w:rPr>
          <w:color w:val="000000" w:themeColor="text1"/>
          <w:sz w:val="26"/>
          <w14:textFill>
            <w14:solidFill>
              <w14:schemeClr w14:val="tx1"/>
            </w14:solidFill>
          </w14:textFill>
        </w:rPr>
      </w:pPr>
      <w:r>
        <w:rPr>
          <w:color w:val="000000" w:themeColor="text1"/>
          <w:spacing w:val="-5"/>
          <w:position w:val="-8"/>
          <w:sz w:val="20"/>
          <w14:textFill>
            <w14:solidFill>
              <w14:schemeClr w14:val="tx1"/>
            </w14:solidFill>
          </w14:textFill>
        </w:rPr>
        <w:t xml:space="preserve">                 2.1</w:t>
      </w:r>
      <w:r>
        <w:rPr>
          <w:color w:val="000000" w:themeColor="text1"/>
          <w:position w:val="-8"/>
          <w:sz w:val="20"/>
          <w14:textFill>
            <w14:solidFill>
              <w14:schemeClr w14:val="tx1"/>
            </w14:solidFill>
          </w14:textFill>
        </w:rPr>
        <w:t xml:space="preserve">                             </w:t>
      </w:r>
      <w:r>
        <w:rPr>
          <w:rFonts w:hint="default"/>
          <w:color w:val="000000" w:themeColor="text1"/>
          <w:position w:val="-8"/>
          <w:sz w:val="20"/>
          <w:lang w:val="en-US"/>
          <w14:textFill>
            <w14:solidFill>
              <w14:schemeClr w14:val="tx1"/>
            </w14:solidFill>
          </w14:textFill>
        </w:rPr>
        <w:t xml:space="preserve">     </w:t>
      </w:r>
      <w:r>
        <w:rPr>
          <w:color w:val="000000" w:themeColor="text1"/>
          <w:sz w:val="26"/>
          <w14:textFill>
            <w14:solidFill>
              <w14:schemeClr w14:val="tx1"/>
            </w14:solidFill>
          </w14:textFill>
        </w:rPr>
        <w:t>Architecture</w:t>
      </w:r>
      <w:r>
        <w:rPr>
          <w:color w:val="000000" w:themeColor="text1"/>
          <w:spacing w:val="-8"/>
          <w:sz w:val="26"/>
          <w14:textFill>
            <w14:solidFill>
              <w14:schemeClr w14:val="tx1"/>
            </w14:solidFill>
          </w14:textFill>
        </w:rPr>
        <w:t xml:space="preserve"> </w:t>
      </w:r>
      <w:r>
        <w:rPr>
          <w:color w:val="000000" w:themeColor="text1"/>
          <w:spacing w:val="-2"/>
          <w:sz w:val="26"/>
          <w14:textFill>
            <w14:solidFill>
              <w14:schemeClr w14:val="tx1"/>
            </w14:solidFill>
          </w14:textFill>
        </w:rPr>
        <w:t>Diagram</w:t>
      </w:r>
      <w:r>
        <w:rPr>
          <w:color w:val="000000" w:themeColor="text1"/>
          <w:sz w:val="26"/>
          <w14:textFill>
            <w14:solidFill>
              <w14:schemeClr w14:val="tx1"/>
            </w14:solidFill>
          </w14:textFill>
        </w:rPr>
        <w:tab/>
      </w:r>
    </w:p>
    <w:p w14:paraId="0FC198CA">
      <w:pPr>
        <w:rPr>
          <w:color w:val="000000" w:themeColor="text1"/>
          <w:sz w:val="26"/>
          <w14:textFill>
            <w14:solidFill>
              <w14:schemeClr w14:val="tx1"/>
            </w14:solidFill>
          </w14:textFill>
        </w:rPr>
        <w:sectPr>
          <w:headerReference r:id="rId9" w:type="default"/>
          <w:footerReference r:id="rId10" w:type="default"/>
          <w:pgSz w:w="11920" w:h="16850"/>
          <w:pgMar w:top="1220" w:right="721" w:bottom="1180" w:left="2268" w:header="0" w:footer="988" w:gutter="0"/>
          <w:pgNumType w:fmt="decimal"/>
          <w:cols w:space="720" w:num="1"/>
        </w:sectPr>
      </w:pPr>
    </w:p>
    <w:p w14:paraId="6762CA41">
      <w:pPr>
        <w:pStyle w:val="3"/>
        <w:spacing w:before="65"/>
        <w:rPr>
          <w:color w:val="000000" w:themeColor="text1"/>
          <w:sz w:val="32"/>
          <w:szCs w:val="32"/>
          <w14:textFill>
            <w14:solidFill>
              <w14:schemeClr w14:val="tx1"/>
            </w14:solidFill>
          </w14:textFill>
        </w:rPr>
      </w:pPr>
      <w:bookmarkStart w:id="5" w:name="CHAPTER_1_-_INTRODUCTION"/>
      <w:bookmarkEnd w:id="5"/>
      <w:r>
        <w:rPr>
          <w:color w:val="000000" w:themeColor="text1"/>
          <w:sz w:val="32"/>
          <w:szCs w:val="32"/>
          <w14:textFill>
            <w14:solidFill>
              <w14:schemeClr w14:val="tx1"/>
            </w14:solidFill>
          </w14:textFill>
        </w:rPr>
        <w:t>CHAPTER</w:t>
      </w:r>
      <w:r>
        <w:rPr>
          <w:color w:val="000000" w:themeColor="text1"/>
          <w:spacing w:val="-3"/>
          <w:sz w:val="32"/>
          <w:szCs w:val="32"/>
          <w14:textFill>
            <w14:solidFill>
              <w14:schemeClr w14:val="tx1"/>
            </w14:solidFill>
          </w14:textFill>
        </w:rPr>
        <w:t xml:space="preserve"> </w:t>
      </w:r>
      <w:r>
        <w:rPr>
          <w:color w:val="000000" w:themeColor="text1"/>
          <w:sz w:val="32"/>
          <w:szCs w:val="32"/>
          <w14:textFill>
            <w14:solidFill>
              <w14:schemeClr w14:val="tx1"/>
            </w14:solidFill>
          </w14:textFill>
        </w:rPr>
        <w:t>1</w:t>
      </w:r>
      <w:r>
        <w:rPr>
          <w:color w:val="000000" w:themeColor="text1"/>
          <w:spacing w:val="-1"/>
          <w:sz w:val="32"/>
          <w:szCs w:val="32"/>
          <w14:textFill>
            <w14:solidFill>
              <w14:schemeClr w14:val="tx1"/>
            </w14:solidFill>
          </w14:textFill>
        </w:rPr>
        <w:t xml:space="preserve"> </w:t>
      </w:r>
      <w:r>
        <w:rPr>
          <w:color w:val="000000" w:themeColor="text1"/>
          <w:sz w:val="32"/>
          <w:szCs w:val="32"/>
          <w14:textFill>
            <w14:solidFill>
              <w14:schemeClr w14:val="tx1"/>
            </w14:solidFill>
          </w14:textFill>
        </w:rPr>
        <w:t xml:space="preserve">- </w:t>
      </w:r>
      <w:r>
        <w:rPr>
          <w:color w:val="000000" w:themeColor="text1"/>
          <w:spacing w:val="-2"/>
          <w:sz w:val="32"/>
          <w:szCs w:val="32"/>
          <w14:textFill>
            <w14:solidFill>
              <w14:schemeClr w14:val="tx1"/>
            </w14:solidFill>
          </w14:textFill>
        </w:rPr>
        <w:t>INTRODUCTION</w:t>
      </w:r>
    </w:p>
    <w:p w14:paraId="31E79D34">
      <w:pPr>
        <w:pStyle w:val="5"/>
        <w:numPr>
          <w:ilvl w:val="1"/>
          <w:numId w:val="6"/>
        </w:numPr>
        <w:tabs>
          <w:tab w:val="left" w:pos="1280"/>
        </w:tabs>
        <w:spacing w:before="174"/>
        <w:jc w:val="both"/>
        <w:rPr>
          <w:color w:val="000000" w:themeColor="text1"/>
          <w:spacing w:val="-2"/>
          <w:sz w:val="32"/>
          <w:szCs w:val="32"/>
          <w14:textFill>
            <w14:solidFill>
              <w14:schemeClr w14:val="tx1"/>
            </w14:solidFill>
          </w14:textFill>
        </w:rPr>
      </w:pPr>
      <w:bookmarkStart w:id="6" w:name="1.1_Introduction"/>
      <w:bookmarkEnd w:id="6"/>
      <w:r>
        <w:rPr>
          <w:color w:val="000000" w:themeColor="text1"/>
          <w:spacing w:val="-2"/>
          <w:sz w:val="32"/>
          <w:szCs w:val="32"/>
          <w14:textFill>
            <w14:solidFill>
              <w14:schemeClr w14:val="tx1"/>
            </w14:solidFill>
          </w14:textFill>
        </w:rPr>
        <w:t>Introduction</w:t>
      </w:r>
    </w:p>
    <w:p w14:paraId="01D558CE">
      <w:pPr>
        <w:rPr>
          <w:rFonts w:hint="default"/>
          <w:b/>
          <w:bCs/>
          <w:sz w:val="32"/>
          <w:szCs w:val="32"/>
          <w:lang w:val="en-US"/>
        </w:rPr>
      </w:pPr>
      <w:r>
        <w:rPr>
          <w:b/>
          <w:bCs/>
          <w:sz w:val="32"/>
          <w:szCs w:val="32"/>
        </w:rPr>
        <w:t>Overview of the Smart Pump Control System</w:t>
      </w:r>
      <w:r>
        <w:rPr>
          <w:rFonts w:hint="default"/>
          <w:b/>
          <w:bCs/>
          <w:sz w:val="32"/>
          <w:szCs w:val="32"/>
          <w:lang w:val="en-US"/>
        </w:rPr>
        <w:t>:</w:t>
      </w:r>
    </w:p>
    <w:p w14:paraId="32E5E6AD">
      <w:pPr>
        <w:rPr>
          <w:rFonts w:hint="default"/>
          <w:b/>
          <w:bCs/>
          <w:sz w:val="32"/>
          <w:szCs w:val="32"/>
          <w:lang w:val="en-US"/>
        </w:rPr>
      </w:pPr>
    </w:p>
    <w:p w14:paraId="40F1A9D4">
      <w:pPr>
        <w:spacing w:line="360" w:lineRule="auto"/>
        <w:jc w:val="both"/>
        <w:rPr>
          <w:sz w:val="28"/>
          <w:szCs w:val="28"/>
        </w:rPr>
      </w:pPr>
      <w:r>
        <w:rPr>
          <w:sz w:val="28"/>
          <w:szCs w:val="28"/>
        </w:rPr>
        <w:t>The Smart Pump Control System is designed to automate and optimize the operation of water pumps, ensuring efficient water and energy use. This system is particularly beneficial in various settings, such as residential, agricultural, and industrial applications, where managing water resources effectively is crucial. The system achieves this by leveraging a simple yet powerful control mechanism implemented in Python, which can be easily customized to meet specific requirements.At its core, the Smart Pump Control System consists of a control loop that manages the pump's operation based on predefined parameters: flow rate, pump on-time, and pump off-time. By adjusting these parameters, users can control how long the pump runs and how long it remains off, thus optimizing the water flow and pump usage.</w:t>
      </w:r>
    </w:p>
    <w:p w14:paraId="30347D2A">
      <w:pPr>
        <w:pStyle w:val="9"/>
        <w:spacing w:line="360" w:lineRule="auto"/>
        <w:jc w:val="both"/>
        <w:rPr>
          <w:color w:val="000000" w:themeColor="text1"/>
          <w14:textFill>
            <w14:solidFill>
              <w14:schemeClr w14:val="tx1"/>
            </w14:solidFill>
          </w14:textFill>
        </w:rPr>
      </w:pPr>
    </w:p>
    <w:p w14:paraId="3EDBB7F7">
      <w:pPr>
        <w:pStyle w:val="5"/>
        <w:numPr>
          <w:ilvl w:val="0"/>
          <w:numId w:val="0"/>
        </w:numPr>
        <w:tabs>
          <w:tab w:val="left" w:pos="1140"/>
        </w:tabs>
        <w:spacing w:line="360" w:lineRule="auto"/>
        <w:jc w:val="both"/>
        <w:rPr>
          <w:color w:val="000000" w:themeColor="text1"/>
          <w:sz w:val="32"/>
          <w:szCs w:val="32"/>
          <w14:textFill>
            <w14:solidFill>
              <w14:schemeClr w14:val="tx1"/>
            </w14:solidFill>
          </w14:textFill>
        </w:rPr>
      </w:pPr>
      <w:r>
        <w:rPr>
          <w:rFonts w:hint="default"/>
          <w:color w:val="000000" w:themeColor="text1"/>
          <w:spacing w:val="-2"/>
          <w:sz w:val="32"/>
          <w:szCs w:val="32"/>
          <w:lang w:val="en-US"/>
          <w14:textFill>
            <w14:solidFill>
              <w14:schemeClr w14:val="tx1"/>
            </w14:solidFill>
          </w14:textFill>
        </w:rPr>
        <w:t xml:space="preserve">1.2 </w:t>
      </w:r>
      <w:r>
        <w:rPr>
          <w:color w:val="000000" w:themeColor="text1"/>
          <w:spacing w:val="-2"/>
          <w:sz w:val="32"/>
          <w:szCs w:val="32"/>
          <w14:textFill>
            <w14:solidFill>
              <w14:schemeClr w14:val="tx1"/>
            </w14:solidFill>
          </w14:textFill>
        </w:rPr>
        <w:t>Objectives</w:t>
      </w:r>
    </w:p>
    <w:p w14:paraId="4E5C7456">
      <w:pPr>
        <w:pStyle w:val="9"/>
        <w:spacing w:before="106" w:line="360" w:lineRule="auto"/>
        <w:rPr>
          <w:b/>
          <w:bCs/>
          <w:sz w:val="32"/>
          <w:szCs w:val="32"/>
        </w:rPr>
      </w:pPr>
      <w:r>
        <w:rPr>
          <w:b/>
          <w:bCs/>
          <w:sz w:val="32"/>
          <w:szCs w:val="32"/>
        </w:rPr>
        <w:t>Key</w:t>
      </w:r>
      <w:r>
        <w:rPr>
          <w:b/>
          <w:bCs/>
          <w:spacing w:val="-6"/>
          <w:sz w:val="32"/>
          <w:szCs w:val="32"/>
        </w:rPr>
        <w:t xml:space="preserve"> </w:t>
      </w:r>
      <w:r>
        <w:rPr>
          <w:b/>
          <w:bCs/>
          <w:sz w:val="32"/>
          <w:szCs w:val="32"/>
        </w:rPr>
        <w:t>Features:</w:t>
      </w:r>
    </w:p>
    <w:p w14:paraId="7035FBC0">
      <w:pPr>
        <w:pStyle w:val="9"/>
        <w:numPr>
          <w:ilvl w:val="0"/>
          <w:numId w:val="7"/>
        </w:numPr>
        <w:spacing w:before="120" w:line="360" w:lineRule="auto"/>
        <w:ind w:right="1068"/>
        <w:jc w:val="both"/>
      </w:pPr>
      <w:r>
        <w:rPr>
          <w:b/>
        </w:rPr>
        <w:t>Automated</w:t>
      </w:r>
      <w:r>
        <w:rPr>
          <w:b/>
          <w:spacing w:val="-9"/>
        </w:rPr>
        <w:t xml:space="preserve"> </w:t>
      </w:r>
      <w:r>
        <w:rPr>
          <w:b/>
        </w:rPr>
        <w:t>Control</w:t>
      </w:r>
      <w:r>
        <w:t>:</w:t>
      </w:r>
      <w:r>
        <w:rPr>
          <w:spacing w:val="-8"/>
        </w:rPr>
        <w:t xml:space="preserve"> </w:t>
      </w:r>
      <w:r>
        <w:t>The</w:t>
      </w:r>
      <w:r>
        <w:rPr>
          <w:spacing w:val="-8"/>
        </w:rPr>
        <w:t xml:space="preserve"> </w:t>
      </w:r>
      <w:r>
        <w:t>system</w:t>
      </w:r>
      <w:r>
        <w:rPr>
          <w:spacing w:val="-8"/>
        </w:rPr>
        <w:t xml:space="preserve"> </w:t>
      </w:r>
      <w:r>
        <w:t>continuously</w:t>
      </w:r>
      <w:r>
        <w:rPr>
          <w:spacing w:val="-8"/>
        </w:rPr>
        <w:t xml:space="preserve"> </w:t>
      </w:r>
      <w:r>
        <w:t>monitors</w:t>
      </w:r>
      <w:r>
        <w:rPr>
          <w:spacing w:val="-8"/>
        </w:rPr>
        <w:t xml:space="preserve"> </w:t>
      </w:r>
      <w:r>
        <w:t>and</w:t>
      </w:r>
      <w:r>
        <w:rPr>
          <w:spacing w:val="-72"/>
        </w:rPr>
        <w:t xml:space="preserve"> </w:t>
      </w:r>
      <w:r>
        <w:t>controls the pump, turning it on and off at specified intervals</w:t>
      </w:r>
      <w:r>
        <w:rPr>
          <w:spacing w:val="-72"/>
        </w:rPr>
        <w:t xml:space="preserve"> </w:t>
      </w:r>
      <w:r>
        <w:t>without</w:t>
      </w:r>
      <w:r>
        <w:rPr>
          <w:spacing w:val="-2"/>
        </w:rPr>
        <w:t xml:space="preserve"> </w:t>
      </w:r>
      <w:r>
        <w:t>manual</w:t>
      </w:r>
      <w:r>
        <w:rPr>
          <w:spacing w:val="-1"/>
        </w:rPr>
        <w:t xml:space="preserve"> </w:t>
      </w:r>
      <w:r>
        <w:t>intervention.</w:t>
      </w:r>
    </w:p>
    <w:p w14:paraId="25925124">
      <w:pPr>
        <w:pStyle w:val="9"/>
        <w:numPr>
          <w:ilvl w:val="0"/>
          <w:numId w:val="7"/>
        </w:numPr>
        <w:spacing w:before="106" w:line="360" w:lineRule="auto"/>
        <w:ind w:right="1087"/>
      </w:pPr>
      <w:r>
        <w:rPr>
          <w:b/>
        </w:rPr>
        <w:t>Customizable Parameters</w:t>
      </w:r>
      <w:r>
        <w:t>: Users can easily adjust the flow</w:t>
      </w:r>
      <w:r>
        <w:rPr>
          <w:spacing w:val="-73"/>
        </w:rPr>
        <w:t xml:space="preserve"> </w:t>
      </w:r>
      <w:r>
        <w:t>rate, on-time, and off-time to suit their specific needs,</w:t>
      </w:r>
      <w:r>
        <w:rPr>
          <w:spacing w:val="1"/>
        </w:rPr>
        <w:t xml:space="preserve"> </w:t>
      </w:r>
      <w:r>
        <w:t>providing</w:t>
      </w:r>
      <w:r>
        <w:rPr>
          <w:spacing w:val="-3"/>
        </w:rPr>
        <w:t xml:space="preserve"> </w:t>
      </w:r>
      <w:r>
        <w:t>flexibility</w:t>
      </w:r>
      <w:r>
        <w:rPr>
          <w:spacing w:val="-2"/>
        </w:rPr>
        <w:t xml:space="preserve"> </w:t>
      </w:r>
      <w:r>
        <w:t>and</w:t>
      </w:r>
      <w:r>
        <w:rPr>
          <w:spacing w:val="-2"/>
        </w:rPr>
        <w:t xml:space="preserve"> </w:t>
      </w:r>
      <w:r>
        <w:t>adaptability.</w:t>
      </w:r>
    </w:p>
    <w:p w14:paraId="35C8213F">
      <w:pPr>
        <w:pStyle w:val="9"/>
        <w:numPr>
          <w:ilvl w:val="0"/>
          <w:numId w:val="7"/>
        </w:numPr>
        <w:spacing w:before="120" w:line="360" w:lineRule="auto"/>
        <w:ind w:right="836"/>
      </w:pPr>
      <w:r>
        <w:rPr>
          <w:b/>
        </w:rPr>
        <w:t>Efficiency and Resource Conservation</w:t>
      </w:r>
      <w:r>
        <w:t>: By precisely</w:t>
      </w:r>
      <w:r>
        <w:rPr>
          <w:spacing w:val="1"/>
        </w:rPr>
        <w:t xml:space="preserve"> </w:t>
      </w:r>
      <w:r>
        <w:t>controlling</w:t>
      </w:r>
      <w:r>
        <w:rPr>
          <w:spacing w:val="-8"/>
        </w:rPr>
        <w:t xml:space="preserve"> </w:t>
      </w:r>
      <w:r>
        <w:t>the</w:t>
      </w:r>
      <w:r>
        <w:rPr>
          <w:spacing w:val="-7"/>
        </w:rPr>
        <w:t xml:space="preserve"> </w:t>
      </w:r>
      <w:r>
        <w:t>pump</w:t>
      </w:r>
      <w:r>
        <w:rPr>
          <w:spacing w:val="-7"/>
        </w:rPr>
        <w:t xml:space="preserve"> </w:t>
      </w:r>
      <w:r>
        <w:t>operation,</w:t>
      </w:r>
      <w:r>
        <w:rPr>
          <w:spacing w:val="-7"/>
        </w:rPr>
        <w:t xml:space="preserve"> </w:t>
      </w:r>
      <w:r>
        <w:t>the</w:t>
      </w:r>
      <w:r>
        <w:rPr>
          <w:spacing w:val="-7"/>
        </w:rPr>
        <w:t xml:space="preserve"> </w:t>
      </w:r>
      <w:r>
        <w:t>system</w:t>
      </w:r>
      <w:r>
        <w:rPr>
          <w:spacing w:val="-7"/>
        </w:rPr>
        <w:t xml:space="preserve"> </w:t>
      </w:r>
      <w:r>
        <w:t>reduces</w:t>
      </w:r>
      <w:r>
        <w:rPr>
          <w:spacing w:val="-7"/>
        </w:rPr>
        <w:t xml:space="preserve"> </w:t>
      </w:r>
      <w:r>
        <w:t>energy</w:t>
      </w:r>
      <w:r>
        <w:rPr>
          <w:spacing w:val="-72"/>
        </w:rPr>
        <w:t xml:space="preserve"> </w:t>
      </w:r>
      <w:r>
        <w:t>consumption and prevents water wastage, promoting</w:t>
      </w:r>
      <w:r>
        <w:rPr>
          <w:spacing w:val="1"/>
        </w:rPr>
        <w:t xml:space="preserve"> </w:t>
      </w:r>
      <w:r>
        <w:t>sustainable</w:t>
      </w:r>
      <w:r>
        <w:rPr>
          <w:spacing w:val="-2"/>
        </w:rPr>
        <w:t xml:space="preserve"> </w:t>
      </w:r>
      <w:r>
        <w:t>resource</w:t>
      </w:r>
      <w:r>
        <w:rPr>
          <w:spacing w:val="-2"/>
        </w:rPr>
        <w:t xml:space="preserve"> </w:t>
      </w:r>
      <w:r>
        <w:t>management.</w:t>
      </w:r>
    </w:p>
    <w:p w14:paraId="2849362B">
      <w:pPr>
        <w:pStyle w:val="9"/>
        <w:widowControl w:val="0"/>
        <w:numPr>
          <w:ilvl w:val="0"/>
          <w:numId w:val="0"/>
        </w:numPr>
        <w:tabs>
          <w:tab w:val="left" w:pos="425"/>
        </w:tabs>
        <w:autoSpaceDE w:val="0"/>
        <w:autoSpaceDN w:val="0"/>
        <w:spacing w:before="120" w:line="360" w:lineRule="auto"/>
        <w:ind w:right="836" w:rightChars="0"/>
      </w:pPr>
    </w:p>
    <w:p w14:paraId="61F568EC">
      <w:pPr>
        <w:pStyle w:val="9"/>
        <w:widowControl w:val="0"/>
        <w:numPr>
          <w:ilvl w:val="0"/>
          <w:numId w:val="0"/>
        </w:numPr>
        <w:tabs>
          <w:tab w:val="left" w:pos="425"/>
        </w:tabs>
        <w:autoSpaceDE w:val="0"/>
        <w:autoSpaceDN w:val="0"/>
        <w:spacing w:before="120" w:line="360" w:lineRule="auto"/>
        <w:ind w:right="836" w:rightChars="0"/>
      </w:pPr>
    </w:p>
    <w:p w14:paraId="31A7B547">
      <w:pPr>
        <w:pStyle w:val="9"/>
        <w:widowControl w:val="0"/>
        <w:numPr>
          <w:ilvl w:val="0"/>
          <w:numId w:val="0"/>
        </w:numPr>
        <w:tabs>
          <w:tab w:val="left" w:pos="425"/>
        </w:tabs>
        <w:autoSpaceDE w:val="0"/>
        <w:autoSpaceDN w:val="0"/>
        <w:spacing w:before="120" w:line="360" w:lineRule="auto"/>
        <w:ind w:right="836" w:rightChars="0"/>
      </w:pPr>
    </w:p>
    <w:p w14:paraId="417573AF">
      <w:pPr>
        <w:pStyle w:val="9"/>
        <w:numPr>
          <w:ilvl w:val="0"/>
          <w:numId w:val="7"/>
        </w:numPr>
        <w:spacing w:before="106" w:line="360" w:lineRule="auto"/>
        <w:ind w:right="836"/>
      </w:pPr>
      <w:r>
        <w:rPr>
          <w:b/>
        </w:rPr>
        <w:t>Scalability</w:t>
      </w:r>
      <w:r>
        <w:t>: The system can be scaled to accommodate</w:t>
      </w:r>
      <w:r>
        <w:rPr>
          <w:spacing w:val="1"/>
        </w:rPr>
        <w:t xml:space="preserve"> </w:t>
      </w:r>
      <w:r>
        <w:t>different</w:t>
      </w:r>
      <w:r>
        <w:rPr>
          <w:spacing w:val="-6"/>
        </w:rPr>
        <w:t xml:space="preserve"> </w:t>
      </w:r>
      <w:r>
        <w:t>sizes</w:t>
      </w:r>
      <w:r>
        <w:rPr>
          <w:spacing w:val="-5"/>
        </w:rPr>
        <w:t xml:space="preserve"> </w:t>
      </w:r>
      <w:r>
        <w:t>of</w:t>
      </w:r>
      <w:r>
        <w:rPr>
          <w:spacing w:val="-5"/>
        </w:rPr>
        <w:t xml:space="preserve"> </w:t>
      </w:r>
      <w:r>
        <w:t>tanks</w:t>
      </w:r>
      <w:r>
        <w:rPr>
          <w:spacing w:val="-5"/>
        </w:rPr>
        <w:t xml:space="preserve"> </w:t>
      </w:r>
      <w:r>
        <w:t>and</w:t>
      </w:r>
      <w:r>
        <w:rPr>
          <w:spacing w:val="-5"/>
        </w:rPr>
        <w:t xml:space="preserve"> </w:t>
      </w:r>
      <w:r>
        <w:t>pumps,</w:t>
      </w:r>
      <w:r>
        <w:rPr>
          <w:spacing w:val="-5"/>
        </w:rPr>
        <w:t xml:space="preserve"> </w:t>
      </w:r>
      <w:r>
        <w:t>making</w:t>
      </w:r>
      <w:r>
        <w:rPr>
          <w:spacing w:val="-5"/>
        </w:rPr>
        <w:t xml:space="preserve"> </w:t>
      </w:r>
      <w:r>
        <w:t>it</w:t>
      </w:r>
      <w:r>
        <w:rPr>
          <w:spacing w:val="-5"/>
        </w:rPr>
        <w:t xml:space="preserve"> </w:t>
      </w:r>
      <w:r>
        <w:t>suitable</w:t>
      </w:r>
      <w:r>
        <w:rPr>
          <w:spacing w:val="-6"/>
        </w:rPr>
        <w:t xml:space="preserve"> </w:t>
      </w:r>
      <w:r>
        <w:t>for</w:t>
      </w:r>
      <w:r>
        <w:rPr>
          <w:spacing w:val="-5"/>
        </w:rPr>
        <w:t xml:space="preserve"> </w:t>
      </w:r>
      <w:r>
        <w:t>a</w:t>
      </w:r>
      <w:r>
        <w:rPr>
          <w:spacing w:val="-72"/>
        </w:rPr>
        <w:t xml:space="preserve"> </w:t>
      </w:r>
      <w:r>
        <w:t>wide</w:t>
      </w:r>
      <w:r>
        <w:rPr>
          <w:spacing w:val="-2"/>
        </w:rPr>
        <w:t xml:space="preserve"> </w:t>
      </w:r>
      <w:r>
        <w:t>range</w:t>
      </w:r>
      <w:r>
        <w:rPr>
          <w:spacing w:val="-1"/>
        </w:rPr>
        <w:t xml:space="preserve"> </w:t>
      </w:r>
      <w:r>
        <w:t>of</w:t>
      </w:r>
      <w:r>
        <w:rPr>
          <w:spacing w:val="-2"/>
        </w:rPr>
        <w:t xml:space="preserve"> </w:t>
      </w:r>
      <w:r>
        <w:t>applications.</w:t>
      </w:r>
    </w:p>
    <w:p w14:paraId="7997EBE1">
      <w:pPr>
        <w:pStyle w:val="9"/>
        <w:spacing w:before="106" w:line="360" w:lineRule="auto"/>
        <w:ind w:left="0" w:leftChars="0" w:right="836"/>
        <w:jc w:val="both"/>
      </w:pPr>
      <w:r>
        <w:t>Overall, the Smart Pump Control System represents a</w:t>
      </w:r>
      <w:r>
        <w:rPr>
          <w:spacing w:val="1"/>
        </w:rPr>
        <w:t xml:space="preserve"> </w:t>
      </w:r>
      <w:r>
        <w:t>significant advancement in water management technology,</w:t>
      </w:r>
      <w:r>
        <w:rPr>
          <w:spacing w:val="1"/>
        </w:rPr>
        <w:t xml:space="preserve"> </w:t>
      </w:r>
      <w:r>
        <w:t>offering</w:t>
      </w:r>
      <w:r>
        <w:rPr>
          <w:spacing w:val="-8"/>
        </w:rPr>
        <w:t xml:space="preserve"> </w:t>
      </w:r>
      <w:r>
        <w:t>a</w:t>
      </w:r>
      <w:r>
        <w:rPr>
          <w:spacing w:val="-7"/>
        </w:rPr>
        <w:t xml:space="preserve"> </w:t>
      </w:r>
      <w:r>
        <w:t>practical</w:t>
      </w:r>
      <w:r>
        <w:rPr>
          <w:spacing w:val="-7"/>
        </w:rPr>
        <w:t xml:space="preserve"> </w:t>
      </w:r>
      <w:r>
        <w:t>and</w:t>
      </w:r>
      <w:r>
        <w:rPr>
          <w:spacing w:val="-8"/>
        </w:rPr>
        <w:t xml:space="preserve"> </w:t>
      </w:r>
      <w:r>
        <w:t>effective</w:t>
      </w:r>
      <w:r>
        <w:rPr>
          <w:spacing w:val="-7"/>
        </w:rPr>
        <w:t xml:space="preserve"> </w:t>
      </w:r>
      <w:r>
        <w:t>solution</w:t>
      </w:r>
      <w:r>
        <w:rPr>
          <w:spacing w:val="-7"/>
        </w:rPr>
        <w:t xml:space="preserve"> </w:t>
      </w:r>
      <w:r>
        <w:t>for</w:t>
      </w:r>
      <w:r>
        <w:rPr>
          <w:spacing w:val="-8"/>
        </w:rPr>
        <w:t xml:space="preserve"> </w:t>
      </w:r>
      <w:r>
        <w:t>automating</w:t>
      </w:r>
      <w:r>
        <w:rPr>
          <w:spacing w:val="-7"/>
        </w:rPr>
        <w:t xml:space="preserve"> </w:t>
      </w:r>
      <w:r>
        <w:t>and</w:t>
      </w:r>
      <w:r>
        <w:rPr>
          <w:spacing w:val="-72"/>
        </w:rPr>
        <w:t xml:space="preserve"> </w:t>
      </w:r>
      <w:r>
        <w:rPr>
          <w:rFonts w:hint="default"/>
          <w:spacing w:val="-72"/>
          <w:lang w:val="en-US"/>
        </w:rPr>
        <w:t xml:space="preserve">     </w:t>
      </w:r>
      <w:r>
        <w:t>optimizing pump operations.</w:t>
      </w:r>
    </w:p>
    <w:p w14:paraId="3BA58458">
      <w:pPr>
        <w:pStyle w:val="2"/>
        <w:spacing w:line="360" w:lineRule="auto"/>
        <w:ind w:left="2880" w:leftChars="0" w:right="1978" w:firstLine="325"/>
        <w:jc w:val="both"/>
        <w:rPr>
          <w:color w:val="000000" w:themeColor="text1"/>
          <w14:textFill>
            <w14:solidFill>
              <w14:schemeClr w14:val="tx1"/>
            </w14:solidFill>
          </w14:textFill>
        </w:rPr>
      </w:pPr>
    </w:p>
    <w:p w14:paraId="2F0A2B1C">
      <w:pPr>
        <w:pStyle w:val="2"/>
        <w:spacing w:line="362" w:lineRule="auto"/>
        <w:ind w:left="3361" w:right="1978" w:firstLine="325"/>
        <w:jc w:val="center"/>
        <w:rPr>
          <w:color w:val="000000" w:themeColor="text1"/>
          <w14:textFill>
            <w14:solidFill>
              <w14:schemeClr w14:val="tx1"/>
            </w14:solidFill>
          </w14:textFill>
        </w:rPr>
      </w:pPr>
    </w:p>
    <w:p w14:paraId="76944787">
      <w:pPr>
        <w:pStyle w:val="2"/>
        <w:spacing w:line="362" w:lineRule="auto"/>
        <w:ind w:left="3361" w:right="1978" w:firstLine="325"/>
        <w:jc w:val="center"/>
        <w:rPr>
          <w:color w:val="000000" w:themeColor="text1"/>
          <w14:textFill>
            <w14:solidFill>
              <w14:schemeClr w14:val="tx1"/>
            </w14:solidFill>
          </w14:textFill>
        </w:rPr>
      </w:pPr>
    </w:p>
    <w:p w14:paraId="3E6EF248">
      <w:pPr>
        <w:pStyle w:val="2"/>
        <w:spacing w:line="362" w:lineRule="auto"/>
        <w:ind w:left="3361" w:right="1978" w:firstLine="325"/>
        <w:jc w:val="center"/>
        <w:rPr>
          <w:color w:val="000000" w:themeColor="text1"/>
          <w14:textFill>
            <w14:solidFill>
              <w14:schemeClr w14:val="tx1"/>
            </w14:solidFill>
          </w14:textFill>
        </w:rPr>
      </w:pPr>
    </w:p>
    <w:p w14:paraId="1B82F3E3">
      <w:pPr>
        <w:pStyle w:val="2"/>
        <w:spacing w:line="362" w:lineRule="auto"/>
        <w:ind w:right="-11"/>
        <w:jc w:val="center"/>
        <w:rPr>
          <w:color w:val="000000" w:themeColor="text1"/>
          <w14:textFill>
            <w14:solidFill>
              <w14:schemeClr w14:val="tx1"/>
            </w14:solidFill>
          </w14:textFill>
        </w:rPr>
        <w:sectPr>
          <w:pgSz w:w="11900" w:h="16840"/>
          <w:pgMar w:top="1480" w:right="1360" w:bottom="280" w:left="1680" w:header="720" w:footer="720" w:gutter="0"/>
          <w:pgNumType w:fmt="decimal"/>
          <w:cols w:space="720" w:num="1"/>
        </w:sectPr>
      </w:pPr>
    </w:p>
    <w:p w14:paraId="1D846AA5">
      <w:pPr>
        <w:pStyle w:val="2"/>
        <w:spacing w:line="362" w:lineRule="auto"/>
        <w:ind w:right="1978" w:firstLine="3362" w:firstLineChars="1050"/>
        <w:jc w:val="both"/>
        <w:rPr>
          <w:color w:val="000000" w:themeColor="text1"/>
          <w14:textFill>
            <w14:solidFill>
              <w14:schemeClr w14:val="tx1"/>
            </w14:solidFill>
          </w14:textFill>
        </w:rPr>
      </w:pPr>
      <w:r>
        <w:rPr>
          <w:color w:val="000000" w:themeColor="text1"/>
          <w14:textFill>
            <w14:solidFill>
              <w14:schemeClr w14:val="tx1"/>
            </w14:solidFill>
          </w14:textFill>
        </w:rPr>
        <w:t>CHAPTER 2</w:t>
      </w:r>
    </w:p>
    <w:p w14:paraId="4A6573CB">
      <w:pPr>
        <w:pStyle w:val="2"/>
        <w:spacing w:line="362" w:lineRule="auto"/>
        <w:ind w:right="-11" w:firstLine="320" w:firstLineChars="100"/>
        <w:jc w:val="both"/>
        <w:rPr>
          <w:rFonts w:hint="default"/>
          <w:color w:val="000000" w:themeColor="text1"/>
          <w:lang w:val="en-US"/>
          <w14:textFill>
            <w14:solidFill>
              <w14:schemeClr w14:val="tx1"/>
            </w14:solidFill>
          </w14:textFill>
        </w:rPr>
      </w:pPr>
    </w:p>
    <w:p w14:paraId="068AE5DD">
      <w:pPr>
        <w:pStyle w:val="2"/>
        <w:spacing w:line="362" w:lineRule="auto"/>
        <w:ind w:right="-11" w:firstLine="320" w:firstLineChars="100"/>
        <w:jc w:val="both"/>
        <w:rPr>
          <w:b/>
          <w:bCs/>
          <w:spacing w:val="-7"/>
          <w:sz w:val="33"/>
        </w:rPr>
      </w:pPr>
      <w:r>
        <w:rPr>
          <w:rFonts w:hint="default"/>
          <w:color w:val="000000" w:themeColor="text1"/>
          <w:lang w:val="en-US"/>
          <w14:textFill>
            <w14:solidFill>
              <w14:schemeClr w14:val="tx1"/>
            </w14:solidFill>
          </w14:textFill>
        </w:rPr>
        <w:t>2.1 SYSTEM REQUIREMENTS:</w:t>
      </w:r>
    </w:p>
    <w:p w14:paraId="7ECF70A7">
      <w:pPr>
        <w:spacing w:before="68"/>
        <w:ind w:firstLine="306" w:firstLineChars="100"/>
        <w:rPr>
          <w:b/>
          <w:bCs/>
          <w:sz w:val="32"/>
          <w:szCs w:val="21"/>
        </w:rPr>
      </w:pPr>
      <w:r>
        <w:rPr>
          <w:b/>
          <w:bCs/>
          <w:spacing w:val="-7"/>
          <w:sz w:val="32"/>
          <w:szCs w:val="21"/>
        </w:rPr>
        <w:t>HARDWARE</w:t>
      </w:r>
      <w:r>
        <w:rPr>
          <w:b/>
          <w:bCs/>
          <w:spacing w:val="-17"/>
          <w:sz w:val="32"/>
          <w:szCs w:val="21"/>
        </w:rPr>
        <w:t xml:space="preserve"> </w:t>
      </w:r>
      <w:r>
        <w:rPr>
          <w:b/>
          <w:bCs/>
          <w:spacing w:val="-6"/>
          <w:sz w:val="32"/>
          <w:szCs w:val="21"/>
        </w:rPr>
        <w:t>REQUIREMENTS:</w:t>
      </w:r>
    </w:p>
    <w:p w14:paraId="6A19C93D">
      <w:pPr>
        <w:spacing w:line="360" w:lineRule="auto"/>
        <w:rPr>
          <w:b/>
          <w:bCs/>
          <w:sz w:val="33"/>
        </w:rPr>
      </w:pPr>
    </w:p>
    <w:p w14:paraId="55D1C03C">
      <w:pPr>
        <w:spacing w:before="93" w:line="360" w:lineRule="auto"/>
        <w:ind w:left="480" w:right="1823"/>
        <w:rPr>
          <w:spacing w:val="-6"/>
          <w:sz w:val="28"/>
          <w:szCs w:val="20"/>
        </w:rPr>
      </w:pPr>
      <w:r>
        <w:rPr>
          <w:spacing w:val="-6"/>
          <w:sz w:val="28"/>
          <w:szCs w:val="20"/>
        </w:rPr>
        <w:t>To</w:t>
      </w:r>
      <w:r>
        <w:rPr>
          <w:spacing w:val="-19"/>
          <w:sz w:val="28"/>
          <w:szCs w:val="20"/>
        </w:rPr>
        <w:t xml:space="preserve"> </w:t>
      </w:r>
      <w:r>
        <w:rPr>
          <w:spacing w:val="-6"/>
          <w:sz w:val="28"/>
          <w:szCs w:val="20"/>
        </w:rPr>
        <w:t>implement</w:t>
      </w:r>
      <w:r>
        <w:rPr>
          <w:spacing w:val="-18"/>
          <w:sz w:val="28"/>
          <w:szCs w:val="20"/>
        </w:rPr>
        <w:t xml:space="preserve"> </w:t>
      </w:r>
      <w:r>
        <w:rPr>
          <w:spacing w:val="-6"/>
          <w:sz w:val="28"/>
          <w:szCs w:val="20"/>
        </w:rPr>
        <w:t>the</w:t>
      </w:r>
      <w:r>
        <w:rPr>
          <w:spacing w:val="-18"/>
          <w:sz w:val="28"/>
          <w:szCs w:val="20"/>
        </w:rPr>
        <w:t xml:space="preserve"> </w:t>
      </w:r>
      <w:r>
        <w:rPr>
          <w:spacing w:val="-6"/>
          <w:sz w:val="28"/>
          <w:szCs w:val="20"/>
        </w:rPr>
        <w:t>Smart</w:t>
      </w:r>
      <w:r>
        <w:rPr>
          <w:spacing w:val="-18"/>
          <w:sz w:val="28"/>
          <w:szCs w:val="20"/>
        </w:rPr>
        <w:t xml:space="preserve"> </w:t>
      </w:r>
      <w:r>
        <w:rPr>
          <w:spacing w:val="-6"/>
          <w:sz w:val="28"/>
          <w:szCs w:val="20"/>
        </w:rPr>
        <w:t>Pump</w:t>
      </w:r>
      <w:r>
        <w:rPr>
          <w:spacing w:val="-18"/>
          <w:sz w:val="28"/>
          <w:szCs w:val="20"/>
        </w:rPr>
        <w:t xml:space="preserve"> </w:t>
      </w:r>
      <w:r>
        <w:rPr>
          <w:spacing w:val="-6"/>
          <w:sz w:val="28"/>
          <w:szCs w:val="20"/>
        </w:rPr>
        <w:t>Control</w:t>
      </w:r>
      <w:r>
        <w:rPr>
          <w:spacing w:val="-18"/>
          <w:sz w:val="28"/>
          <w:szCs w:val="20"/>
        </w:rPr>
        <w:t xml:space="preserve"> </w:t>
      </w:r>
      <w:r>
        <w:rPr>
          <w:spacing w:val="-6"/>
          <w:sz w:val="28"/>
          <w:szCs w:val="20"/>
        </w:rPr>
        <w:t>System,</w:t>
      </w:r>
      <w:r>
        <w:rPr>
          <w:spacing w:val="-18"/>
          <w:sz w:val="28"/>
          <w:szCs w:val="20"/>
        </w:rPr>
        <w:t xml:space="preserve"> </w:t>
      </w:r>
      <w:r>
        <w:rPr>
          <w:spacing w:val="-5"/>
          <w:sz w:val="28"/>
          <w:szCs w:val="20"/>
        </w:rPr>
        <w:t>the</w:t>
      </w:r>
      <w:r>
        <w:rPr>
          <w:spacing w:val="-80"/>
          <w:sz w:val="28"/>
          <w:szCs w:val="20"/>
        </w:rPr>
        <w:t xml:space="preserve"> </w:t>
      </w:r>
      <w:r>
        <w:rPr>
          <w:spacing w:val="-7"/>
          <w:sz w:val="28"/>
          <w:szCs w:val="20"/>
        </w:rPr>
        <w:t>following</w:t>
      </w:r>
      <w:r>
        <w:rPr>
          <w:spacing w:val="-19"/>
          <w:sz w:val="28"/>
          <w:szCs w:val="20"/>
        </w:rPr>
        <w:t xml:space="preserve"> </w:t>
      </w:r>
      <w:r>
        <w:rPr>
          <w:spacing w:val="-6"/>
          <w:sz w:val="28"/>
          <w:szCs w:val="20"/>
        </w:rPr>
        <w:t>hardware</w:t>
      </w:r>
      <w:r>
        <w:rPr>
          <w:spacing w:val="-19"/>
          <w:sz w:val="28"/>
          <w:szCs w:val="20"/>
        </w:rPr>
        <w:t xml:space="preserve"> </w:t>
      </w:r>
      <w:r>
        <w:rPr>
          <w:spacing w:val="-6"/>
          <w:sz w:val="28"/>
          <w:szCs w:val="20"/>
        </w:rPr>
        <w:t>components</w:t>
      </w:r>
      <w:r>
        <w:rPr>
          <w:spacing w:val="-19"/>
          <w:sz w:val="28"/>
          <w:szCs w:val="20"/>
        </w:rPr>
        <w:t xml:space="preserve"> </w:t>
      </w:r>
      <w:r>
        <w:rPr>
          <w:spacing w:val="-6"/>
          <w:sz w:val="28"/>
          <w:szCs w:val="20"/>
        </w:rPr>
        <w:t>are</w:t>
      </w:r>
      <w:r>
        <w:rPr>
          <w:spacing w:val="-19"/>
          <w:sz w:val="28"/>
          <w:szCs w:val="20"/>
        </w:rPr>
        <w:t xml:space="preserve"> </w:t>
      </w:r>
      <w:r>
        <w:rPr>
          <w:spacing w:val="-6"/>
          <w:sz w:val="28"/>
          <w:szCs w:val="20"/>
        </w:rPr>
        <w:t>required:</w:t>
      </w:r>
    </w:p>
    <w:p w14:paraId="389132F0">
      <w:pPr>
        <w:pStyle w:val="17"/>
        <w:numPr>
          <w:ilvl w:val="0"/>
          <w:numId w:val="8"/>
        </w:numPr>
        <w:tabs>
          <w:tab w:val="left" w:pos="788"/>
        </w:tabs>
        <w:spacing w:before="93" w:line="360" w:lineRule="auto"/>
        <w:ind w:right="1265" w:firstLine="0"/>
        <w:rPr>
          <w:sz w:val="28"/>
          <w:szCs w:val="20"/>
        </w:rPr>
      </w:pPr>
      <w:r>
        <w:rPr>
          <w:b/>
          <w:bCs/>
          <w:spacing w:val="-7"/>
          <w:sz w:val="32"/>
          <w:szCs w:val="21"/>
        </w:rPr>
        <w:t>Water</w:t>
      </w:r>
      <w:r>
        <w:rPr>
          <w:b/>
          <w:bCs/>
          <w:spacing w:val="-19"/>
          <w:sz w:val="32"/>
          <w:szCs w:val="21"/>
        </w:rPr>
        <w:t xml:space="preserve"> </w:t>
      </w:r>
      <w:r>
        <w:rPr>
          <w:b/>
          <w:bCs/>
          <w:spacing w:val="-6"/>
          <w:sz w:val="32"/>
          <w:szCs w:val="21"/>
        </w:rPr>
        <w:t>Pump:</w:t>
      </w:r>
      <w:r>
        <w:rPr>
          <w:spacing w:val="-19"/>
          <w:sz w:val="33"/>
        </w:rPr>
        <w:t xml:space="preserve"> </w:t>
      </w:r>
      <w:r>
        <w:rPr>
          <w:spacing w:val="-6"/>
          <w:sz w:val="28"/>
          <w:szCs w:val="20"/>
        </w:rPr>
        <w:t>An</w:t>
      </w:r>
      <w:r>
        <w:rPr>
          <w:spacing w:val="-19"/>
          <w:sz w:val="28"/>
          <w:szCs w:val="20"/>
        </w:rPr>
        <w:t xml:space="preserve"> </w:t>
      </w:r>
      <w:r>
        <w:rPr>
          <w:spacing w:val="-6"/>
          <w:sz w:val="28"/>
          <w:szCs w:val="20"/>
        </w:rPr>
        <w:t>electric</w:t>
      </w:r>
      <w:r>
        <w:rPr>
          <w:spacing w:val="-19"/>
          <w:sz w:val="28"/>
          <w:szCs w:val="20"/>
        </w:rPr>
        <w:t xml:space="preserve"> </w:t>
      </w:r>
      <w:r>
        <w:rPr>
          <w:spacing w:val="-6"/>
          <w:sz w:val="28"/>
          <w:szCs w:val="20"/>
        </w:rPr>
        <w:t>water</w:t>
      </w:r>
      <w:r>
        <w:rPr>
          <w:spacing w:val="-18"/>
          <w:sz w:val="28"/>
          <w:szCs w:val="20"/>
        </w:rPr>
        <w:t xml:space="preserve"> </w:t>
      </w:r>
      <w:r>
        <w:rPr>
          <w:spacing w:val="-6"/>
          <w:sz w:val="28"/>
          <w:szCs w:val="20"/>
        </w:rPr>
        <w:t>pump</w:t>
      </w:r>
      <w:r>
        <w:rPr>
          <w:spacing w:val="-19"/>
          <w:sz w:val="28"/>
          <w:szCs w:val="20"/>
        </w:rPr>
        <w:t xml:space="preserve"> </w:t>
      </w:r>
      <w:r>
        <w:rPr>
          <w:spacing w:val="-6"/>
          <w:sz w:val="28"/>
          <w:szCs w:val="20"/>
        </w:rPr>
        <w:t>suitable</w:t>
      </w:r>
      <w:r>
        <w:rPr>
          <w:spacing w:val="-19"/>
          <w:sz w:val="28"/>
          <w:szCs w:val="20"/>
        </w:rPr>
        <w:t xml:space="preserve"> </w:t>
      </w:r>
      <w:r>
        <w:rPr>
          <w:spacing w:val="-6"/>
          <w:sz w:val="28"/>
          <w:szCs w:val="20"/>
        </w:rPr>
        <w:t>for</w:t>
      </w:r>
      <w:r>
        <w:rPr>
          <w:spacing w:val="-79"/>
          <w:sz w:val="28"/>
          <w:szCs w:val="20"/>
        </w:rPr>
        <w:t xml:space="preserve"> </w:t>
      </w:r>
      <w:r>
        <w:rPr>
          <w:spacing w:val="-8"/>
          <w:sz w:val="28"/>
          <w:szCs w:val="20"/>
        </w:rPr>
        <w:t>the</w:t>
      </w:r>
      <w:r>
        <w:rPr>
          <w:spacing w:val="-19"/>
          <w:sz w:val="28"/>
          <w:szCs w:val="20"/>
        </w:rPr>
        <w:t xml:space="preserve"> </w:t>
      </w:r>
      <w:r>
        <w:rPr>
          <w:spacing w:val="-7"/>
          <w:sz w:val="28"/>
          <w:szCs w:val="20"/>
        </w:rPr>
        <w:t>application</w:t>
      </w:r>
      <w:r>
        <w:rPr>
          <w:spacing w:val="-19"/>
          <w:sz w:val="28"/>
          <w:szCs w:val="20"/>
        </w:rPr>
        <w:t xml:space="preserve"> </w:t>
      </w:r>
      <w:r>
        <w:rPr>
          <w:spacing w:val="-7"/>
          <w:sz w:val="28"/>
          <w:szCs w:val="20"/>
        </w:rPr>
        <w:t>(residential,</w:t>
      </w:r>
      <w:r>
        <w:rPr>
          <w:spacing w:val="-19"/>
          <w:sz w:val="28"/>
          <w:szCs w:val="20"/>
        </w:rPr>
        <w:t xml:space="preserve"> </w:t>
      </w:r>
      <w:r>
        <w:rPr>
          <w:spacing w:val="-7"/>
          <w:sz w:val="28"/>
          <w:szCs w:val="20"/>
        </w:rPr>
        <w:t>agricultural,</w:t>
      </w:r>
      <w:r>
        <w:rPr>
          <w:spacing w:val="-19"/>
          <w:sz w:val="28"/>
          <w:szCs w:val="20"/>
        </w:rPr>
        <w:t xml:space="preserve"> </w:t>
      </w:r>
      <w:r>
        <w:rPr>
          <w:spacing w:val="-7"/>
          <w:sz w:val="28"/>
          <w:szCs w:val="20"/>
        </w:rPr>
        <w:t>industrial).</w:t>
      </w:r>
    </w:p>
    <w:p w14:paraId="079AD31B">
      <w:pPr>
        <w:pStyle w:val="17"/>
        <w:numPr>
          <w:ilvl w:val="0"/>
          <w:numId w:val="8"/>
        </w:numPr>
        <w:tabs>
          <w:tab w:val="left" w:pos="788"/>
        </w:tabs>
        <w:spacing w:before="68" w:line="360" w:lineRule="auto"/>
        <w:ind w:right="1723" w:firstLine="0"/>
        <w:rPr>
          <w:sz w:val="28"/>
          <w:szCs w:val="20"/>
        </w:rPr>
      </w:pPr>
      <w:r>
        <w:rPr>
          <w:b/>
          <w:bCs/>
          <w:spacing w:val="-7"/>
          <w:sz w:val="32"/>
          <w:szCs w:val="21"/>
        </w:rPr>
        <w:t>Water</w:t>
      </w:r>
      <w:r>
        <w:rPr>
          <w:b/>
          <w:bCs/>
          <w:spacing w:val="-19"/>
          <w:sz w:val="32"/>
          <w:szCs w:val="21"/>
        </w:rPr>
        <w:t xml:space="preserve"> </w:t>
      </w:r>
      <w:r>
        <w:rPr>
          <w:b/>
          <w:bCs/>
          <w:spacing w:val="-7"/>
          <w:sz w:val="32"/>
          <w:szCs w:val="21"/>
        </w:rPr>
        <w:t>Tank:</w:t>
      </w:r>
      <w:r>
        <w:rPr>
          <w:spacing w:val="-19"/>
          <w:sz w:val="28"/>
          <w:szCs w:val="20"/>
        </w:rPr>
        <w:t xml:space="preserve"> </w:t>
      </w:r>
      <w:r>
        <w:rPr>
          <w:spacing w:val="-6"/>
          <w:sz w:val="28"/>
          <w:szCs w:val="20"/>
        </w:rPr>
        <w:t>A</w:t>
      </w:r>
      <w:r>
        <w:rPr>
          <w:spacing w:val="-19"/>
          <w:sz w:val="28"/>
          <w:szCs w:val="20"/>
        </w:rPr>
        <w:t xml:space="preserve"> </w:t>
      </w:r>
      <w:r>
        <w:rPr>
          <w:spacing w:val="-6"/>
          <w:sz w:val="28"/>
          <w:szCs w:val="20"/>
        </w:rPr>
        <w:t>tank</w:t>
      </w:r>
      <w:r>
        <w:rPr>
          <w:spacing w:val="-19"/>
          <w:sz w:val="28"/>
          <w:szCs w:val="20"/>
        </w:rPr>
        <w:t xml:space="preserve"> </w:t>
      </w:r>
      <w:r>
        <w:rPr>
          <w:spacing w:val="-6"/>
          <w:sz w:val="28"/>
          <w:szCs w:val="20"/>
        </w:rPr>
        <w:t>to</w:t>
      </w:r>
      <w:r>
        <w:rPr>
          <w:spacing w:val="-19"/>
          <w:sz w:val="28"/>
          <w:szCs w:val="20"/>
        </w:rPr>
        <w:t xml:space="preserve"> </w:t>
      </w:r>
      <w:r>
        <w:rPr>
          <w:spacing w:val="-6"/>
          <w:sz w:val="28"/>
          <w:szCs w:val="20"/>
        </w:rPr>
        <w:t>hold</w:t>
      </w:r>
      <w:r>
        <w:rPr>
          <w:spacing w:val="-19"/>
          <w:sz w:val="28"/>
          <w:szCs w:val="20"/>
        </w:rPr>
        <w:t xml:space="preserve"> </w:t>
      </w:r>
      <w:r>
        <w:rPr>
          <w:spacing w:val="-6"/>
          <w:sz w:val="28"/>
          <w:szCs w:val="20"/>
        </w:rPr>
        <w:t>the</w:t>
      </w:r>
      <w:r>
        <w:rPr>
          <w:spacing w:val="-19"/>
          <w:sz w:val="28"/>
          <w:szCs w:val="20"/>
        </w:rPr>
        <w:t xml:space="preserve"> </w:t>
      </w:r>
      <w:r>
        <w:rPr>
          <w:spacing w:val="-6"/>
          <w:sz w:val="28"/>
          <w:szCs w:val="20"/>
        </w:rPr>
        <w:t>water,</w:t>
      </w:r>
      <w:r>
        <w:rPr>
          <w:spacing w:val="-19"/>
          <w:sz w:val="28"/>
          <w:szCs w:val="20"/>
        </w:rPr>
        <w:t xml:space="preserve"> </w:t>
      </w:r>
      <w:r>
        <w:rPr>
          <w:spacing w:val="-6"/>
          <w:sz w:val="28"/>
          <w:szCs w:val="20"/>
        </w:rPr>
        <w:t>with</w:t>
      </w:r>
      <w:r>
        <w:rPr>
          <w:spacing w:val="-19"/>
          <w:sz w:val="28"/>
          <w:szCs w:val="20"/>
        </w:rPr>
        <w:t xml:space="preserve"> </w:t>
      </w:r>
      <w:r>
        <w:rPr>
          <w:spacing w:val="-6"/>
          <w:sz w:val="28"/>
          <w:szCs w:val="20"/>
        </w:rPr>
        <w:t>an</w:t>
      </w:r>
      <w:r>
        <w:rPr>
          <w:spacing w:val="-79"/>
          <w:sz w:val="28"/>
          <w:szCs w:val="20"/>
        </w:rPr>
        <w:t xml:space="preserve"> </w:t>
      </w:r>
      <w:r>
        <w:rPr>
          <w:spacing w:val="-6"/>
          <w:sz w:val="28"/>
          <w:szCs w:val="20"/>
        </w:rPr>
        <w:t>appropriate</w:t>
      </w:r>
      <w:r>
        <w:rPr>
          <w:spacing w:val="-19"/>
          <w:sz w:val="28"/>
          <w:szCs w:val="20"/>
        </w:rPr>
        <w:t xml:space="preserve"> </w:t>
      </w:r>
      <w:r>
        <w:rPr>
          <w:spacing w:val="-6"/>
          <w:sz w:val="28"/>
          <w:szCs w:val="20"/>
        </w:rPr>
        <w:t>capacity</w:t>
      </w:r>
      <w:r>
        <w:rPr>
          <w:spacing w:val="-19"/>
          <w:sz w:val="28"/>
          <w:szCs w:val="20"/>
        </w:rPr>
        <w:t xml:space="preserve"> </w:t>
      </w:r>
      <w:r>
        <w:rPr>
          <w:spacing w:val="-6"/>
          <w:sz w:val="28"/>
          <w:szCs w:val="20"/>
        </w:rPr>
        <w:t>based</w:t>
      </w:r>
      <w:r>
        <w:rPr>
          <w:spacing w:val="-19"/>
          <w:sz w:val="28"/>
          <w:szCs w:val="20"/>
        </w:rPr>
        <w:t xml:space="preserve"> </w:t>
      </w:r>
      <w:r>
        <w:rPr>
          <w:spacing w:val="-6"/>
          <w:sz w:val="28"/>
          <w:szCs w:val="20"/>
        </w:rPr>
        <w:t>on</w:t>
      </w:r>
      <w:r>
        <w:rPr>
          <w:spacing w:val="-19"/>
          <w:sz w:val="28"/>
          <w:szCs w:val="20"/>
        </w:rPr>
        <w:t xml:space="preserve"> </w:t>
      </w:r>
      <w:r>
        <w:rPr>
          <w:spacing w:val="-6"/>
          <w:sz w:val="28"/>
          <w:szCs w:val="20"/>
        </w:rPr>
        <w:t>usage</w:t>
      </w:r>
      <w:r>
        <w:rPr>
          <w:spacing w:val="-19"/>
          <w:sz w:val="28"/>
          <w:szCs w:val="20"/>
        </w:rPr>
        <w:t xml:space="preserve"> </w:t>
      </w:r>
      <w:r>
        <w:rPr>
          <w:spacing w:val="-6"/>
          <w:sz w:val="28"/>
          <w:szCs w:val="20"/>
        </w:rPr>
        <w:t>needs.</w:t>
      </w:r>
    </w:p>
    <w:p w14:paraId="5E2C7293">
      <w:pPr>
        <w:pStyle w:val="17"/>
        <w:numPr>
          <w:ilvl w:val="0"/>
          <w:numId w:val="8"/>
        </w:numPr>
        <w:tabs>
          <w:tab w:val="left" w:pos="788"/>
        </w:tabs>
        <w:spacing w:before="68" w:line="360" w:lineRule="auto"/>
        <w:ind w:right="998" w:firstLine="0"/>
        <w:rPr>
          <w:sz w:val="28"/>
          <w:szCs w:val="28"/>
        </w:rPr>
      </w:pPr>
      <w:r>
        <w:rPr>
          <w:b/>
          <w:bCs/>
          <w:spacing w:val="-7"/>
          <w:sz w:val="32"/>
          <w:szCs w:val="21"/>
          <w:lang w:val="en-US"/>
        </w:rPr>
        <w:t>Micro controller</w:t>
      </w:r>
      <w:r>
        <w:rPr>
          <w:b/>
          <w:bCs/>
          <w:spacing w:val="-7"/>
          <w:sz w:val="32"/>
          <w:szCs w:val="21"/>
        </w:rPr>
        <w:t xml:space="preserve"> or </w:t>
      </w:r>
      <w:r>
        <w:rPr>
          <w:b/>
          <w:bCs/>
          <w:spacing w:val="-6"/>
          <w:sz w:val="32"/>
          <w:szCs w:val="21"/>
        </w:rPr>
        <w:t>Computer:</w:t>
      </w:r>
      <w:r>
        <w:rPr>
          <w:b/>
          <w:bCs/>
          <w:spacing w:val="-6"/>
          <w:sz w:val="28"/>
          <w:szCs w:val="28"/>
        </w:rPr>
        <w:t xml:space="preserve"> </w:t>
      </w:r>
      <w:r>
        <w:rPr>
          <w:spacing w:val="-6"/>
          <w:sz w:val="28"/>
          <w:szCs w:val="28"/>
        </w:rPr>
        <w:t xml:space="preserve">A </w:t>
      </w:r>
      <w:r>
        <w:rPr>
          <w:spacing w:val="-6"/>
          <w:sz w:val="28"/>
          <w:szCs w:val="28"/>
          <w:lang w:val="en-US"/>
        </w:rPr>
        <w:t>micro controller</w:t>
      </w:r>
      <w:r>
        <w:rPr>
          <w:spacing w:val="-5"/>
          <w:sz w:val="28"/>
          <w:szCs w:val="28"/>
        </w:rPr>
        <w:t xml:space="preserve"> (such</w:t>
      </w:r>
      <w:r>
        <w:rPr>
          <w:spacing w:val="-19"/>
          <w:sz w:val="28"/>
          <w:szCs w:val="28"/>
        </w:rPr>
        <w:t xml:space="preserve"> </w:t>
      </w:r>
      <w:r>
        <w:rPr>
          <w:spacing w:val="-5"/>
          <w:sz w:val="28"/>
          <w:szCs w:val="28"/>
        </w:rPr>
        <w:t>as</w:t>
      </w:r>
      <w:r>
        <w:rPr>
          <w:spacing w:val="-19"/>
          <w:sz w:val="28"/>
          <w:szCs w:val="28"/>
        </w:rPr>
        <w:t xml:space="preserve"> </w:t>
      </w:r>
      <w:r>
        <w:rPr>
          <w:spacing w:val="-5"/>
          <w:sz w:val="28"/>
          <w:szCs w:val="28"/>
        </w:rPr>
        <w:t>Arduino</w:t>
      </w:r>
      <w:r>
        <w:rPr>
          <w:spacing w:val="-19"/>
          <w:sz w:val="28"/>
          <w:szCs w:val="28"/>
        </w:rPr>
        <w:t xml:space="preserve"> </w:t>
      </w:r>
      <w:r>
        <w:rPr>
          <w:spacing w:val="-5"/>
          <w:sz w:val="28"/>
          <w:szCs w:val="28"/>
        </w:rPr>
        <w:t>or</w:t>
      </w:r>
      <w:r>
        <w:rPr>
          <w:spacing w:val="-19"/>
          <w:sz w:val="28"/>
          <w:szCs w:val="28"/>
        </w:rPr>
        <w:t xml:space="preserve"> </w:t>
      </w:r>
      <w:r>
        <w:rPr>
          <w:spacing w:val="-5"/>
          <w:sz w:val="28"/>
          <w:szCs w:val="28"/>
        </w:rPr>
        <w:t>Raspberry</w:t>
      </w:r>
      <w:r>
        <w:rPr>
          <w:spacing w:val="-19"/>
          <w:sz w:val="28"/>
          <w:szCs w:val="28"/>
        </w:rPr>
        <w:t xml:space="preserve"> </w:t>
      </w:r>
      <w:r>
        <w:rPr>
          <w:spacing w:val="-5"/>
          <w:sz w:val="28"/>
          <w:szCs w:val="28"/>
        </w:rPr>
        <w:t>Pi)</w:t>
      </w:r>
      <w:r>
        <w:rPr>
          <w:spacing w:val="-18"/>
          <w:sz w:val="28"/>
          <w:szCs w:val="28"/>
        </w:rPr>
        <w:t xml:space="preserve"> </w:t>
      </w:r>
      <w:r>
        <w:rPr>
          <w:spacing w:val="-5"/>
          <w:sz w:val="28"/>
          <w:szCs w:val="28"/>
        </w:rPr>
        <w:t>or</w:t>
      </w:r>
      <w:r>
        <w:rPr>
          <w:spacing w:val="-19"/>
          <w:sz w:val="28"/>
          <w:szCs w:val="28"/>
        </w:rPr>
        <w:t xml:space="preserve"> </w:t>
      </w:r>
      <w:r>
        <w:rPr>
          <w:spacing w:val="-5"/>
          <w:sz w:val="28"/>
          <w:szCs w:val="28"/>
        </w:rPr>
        <w:t>a</w:t>
      </w:r>
      <w:r>
        <w:rPr>
          <w:spacing w:val="-19"/>
          <w:sz w:val="28"/>
          <w:szCs w:val="28"/>
        </w:rPr>
        <w:t xml:space="preserve"> </w:t>
      </w:r>
      <w:r>
        <w:rPr>
          <w:spacing w:val="-5"/>
          <w:sz w:val="28"/>
          <w:szCs w:val="28"/>
        </w:rPr>
        <w:t>computer</w:t>
      </w:r>
      <w:r>
        <w:rPr>
          <w:spacing w:val="-19"/>
          <w:sz w:val="28"/>
          <w:szCs w:val="28"/>
        </w:rPr>
        <w:t xml:space="preserve"> </w:t>
      </w:r>
      <w:r>
        <w:rPr>
          <w:spacing w:val="-4"/>
          <w:sz w:val="28"/>
          <w:szCs w:val="28"/>
        </w:rPr>
        <w:t>to</w:t>
      </w:r>
      <w:r>
        <w:rPr>
          <w:spacing w:val="-19"/>
          <w:sz w:val="28"/>
          <w:szCs w:val="28"/>
        </w:rPr>
        <w:t xml:space="preserve"> </w:t>
      </w:r>
      <w:r>
        <w:rPr>
          <w:spacing w:val="-4"/>
          <w:sz w:val="28"/>
          <w:szCs w:val="28"/>
        </w:rPr>
        <w:t>run</w:t>
      </w:r>
      <w:r>
        <w:rPr>
          <w:spacing w:val="-19"/>
          <w:sz w:val="28"/>
          <w:szCs w:val="28"/>
        </w:rPr>
        <w:t xml:space="preserve"> </w:t>
      </w:r>
      <w:r>
        <w:rPr>
          <w:spacing w:val="-4"/>
          <w:sz w:val="28"/>
          <w:szCs w:val="28"/>
        </w:rPr>
        <w:t>the</w:t>
      </w:r>
      <w:r>
        <w:rPr>
          <w:spacing w:val="-79"/>
          <w:sz w:val="28"/>
          <w:szCs w:val="28"/>
        </w:rPr>
        <w:t xml:space="preserve"> </w:t>
      </w:r>
      <w:r>
        <w:rPr>
          <w:spacing w:val="-6"/>
          <w:sz w:val="28"/>
          <w:szCs w:val="28"/>
        </w:rPr>
        <w:t>Python</w:t>
      </w:r>
      <w:r>
        <w:rPr>
          <w:spacing w:val="-19"/>
          <w:sz w:val="28"/>
          <w:szCs w:val="28"/>
        </w:rPr>
        <w:t xml:space="preserve"> </w:t>
      </w:r>
      <w:r>
        <w:rPr>
          <w:spacing w:val="-6"/>
          <w:sz w:val="28"/>
          <w:szCs w:val="28"/>
        </w:rPr>
        <w:t>script</w:t>
      </w:r>
      <w:r>
        <w:rPr>
          <w:spacing w:val="-19"/>
          <w:sz w:val="28"/>
          <w:szCs w:val="28"/>
        </w:rPr>
        <w:t xml:space="preserve"> </w:t>
      </w:r>
      <w:r>
        <w:rPr>
          <w:spacing w:val="-6"/>
          <w:sz w:val="28"/>
          <w:szCs w:val="28"/>
        </w:rPr>
        <w:t>and</w:t>
      </w:r>
      <w:r>
        <w:rPr>
          <w:spacing w:val="-19"/>
          <w:sz w:val="28"/>
          <w:szCs w:val="28"/>
        </w:rPr>
        <w:t xml:space="preserve"> </w:t>
      </w:r>
      <w:r>
        <w:rPr>
          <w:spacing w:val="-5"/>
          <w:sz w:val="28"/>
          <w:szCs w:val="28"/>
        </w:rPr>
        <w:t>control</w:t>
      </w:r>
      <w:r>
        <w:rPr>
          <w:spacing w:val="-19"/>
          <w:sz w:val="28"/>
          <w:szCs w:val="28"/>
        </w:rPr>
        <w:t xml:space="preserve"> </w:t>
      </w:r>
      <w:r>
        <w:rPr>
          <w:spacing w:val="-5"/>
          <w:sz w:val="28"/>
          <w:szCs w:val="28"/>
        </w:rPr>
        <w:t>the</w:t>
      </w:r>
      <w:r>
        <w:rPr>
          <w:spacing w:val="-19"/>
          <w:sz w:val="28"/>
          <w:szCs w:val="28"/>
        </w:rPr>
        <w:t xml:space="preserve"> </w:t>
      </w:r>
      <w:r>
        <w:rPr>
          <w:spacing w:val="-5"/>
          <w:sz w:val="28"/>
          <w:szCs w:val="28"/>
        </w:rPr>
        <w:t>pump.</w:t>
      </w:r>
    </w:p>
    <w:p w14:paraId="2A2DBFE4">
      <w:pPr>
        <w:pStyle w:val="17"/>
        <w:numPr>
          <w:ilvl w:val="0"/>
          <w:numId w:val="8"/>
        </w:numPr>
        <w:tabs>
          <w:tab w:val="left" w:pos="788"/>
        </w:tabs>
        <w:spacing w:before="68" w:line="360" w:lineRule="auto"/>
        <w:ind w:right="1288" w:firstLine="0"/>
        <w:rPr>
          <w:sz w:val="28"/>
          <w:szCs w:val="20"/>
        </w:rPr>
      </w:pPr>
      <w:r>
        <w:rPr>
          <w:b/>
          <w:bCs/>
          <w:spacing w:val="-6"/>
          <w:sz w:val="32"/>
          <w:szCs w:val="21"/>
        </w:rPr>
        <w:t>Relay</w:t>
      </w:r>
      <w:r>
        <w:rPr>
          <w:b/>
          <w:bCs/>
          <w:spacing w:val="-19"/>
          <w:sz w:val="32"/>
          <w:szCs w:val="21"/>
        </w:rPr>
        <w:t xml:space="preserve"> </w:t>
      </w:r>
      <w:r>
        <w:rPr>
          <w:b/>
          <w:bCs/>
          <w:spacing w:val="-6"/>
          <w:sz w:val="32"/>
          <w:szCs w:val="21"/>
        </w:rPr>
        <w:t>Module:</w:t>
      </w:r>
      <w:r>
        <w:rPr>
          <w:spacing w:val="-18"/>
          <w:sz w:val="33"/>
        </w:rPr>
        <w:t xml:space="preserve"> </w:t>
      </w:r>
      <w:r>
        <w:rPr>
          <w:spacing w:val="-6"/>
          <w:sz w:val="28"/>
          <w:szCs w:val="20"/>
        </w:rPr>
        <w:t>To</w:t>
      </w:r>
      <w:r>
        <w:rPr>
          <w:spacing w:val="-19"/>
          <w:sz w:val="28"/>
          <w:szCs w:val="20"/>
        </w:rPr>
        <w:t xml:space="preserve"> </w:t>
      </w:r>
      <w:r>
        <w:rPr>
          <w:spacing w:val="-6"/>
          <w:sz w:val="28"/>
          <w:szCs w:val="20"/>
        </w:rPr>
        <w:t>switch</w:t>
      </w:r>
      <w:r>
        <w:rPr>
          <w:spacing w:val="-18"/>
          <w:sz w:val="28"/>
          <w:szCs w:val="20"/>
        </w:rPr>
        <w:t xml:space="preserve"> </w:t>
      </w:r>
      <w:r>
        <w:rPr>
          <w:spacing w:val="-5"/>
          <w:sz w:val="28"/>
          <w:szCs w:val="20"/>
        </w:rPr>
        <w:t>the</w:t>
      </w:r>
      <w:r>
        <w:rPr>
          <w:spacing w:val="-19"/>
          <w:sz w:val="28"/>
          <w:szCs w:val="20"/>
        </w:rPr>
        <w:t xml:space="preserve"> </w:t>
      </w:r>
      <w:r>
        <w:rPr>
          <w:spacing w:val="-5"/>
          <w:sz w:val="28"/>
          <w:szCs w:val="20"/>
        </w:rPr>
        <w:t>water</w:t>
      </w:r>
      <w:r>
        <w:rPr>
          <w:spacing w:val="-18"/>
          <w:sz w:val="28"/>
          <w:szCs w:val="20"/>
        </w:rPr>
        <w:t xml:space="preserve"> </w:t>
      </w:r>
      <w:r>
        <w:rPr>
          <w:spacing w:val="-5"/>
          <w:sz w:val="28"/>
          <w:szCs w:val="20"/>
        </w:rPr>
        <w:t>pump</w:t>
      </w:r>
      <w:r>
        <w:rPr>
          <w:spacing w:val="-19"/>
          <w:sz w:val="28"/>
          <w:szCs w:val="20"/>
        </w:rPr>
        <w:t xml:space="preserve"> </w:t>
      </w:r>
      <w:r>
        <w:rPr>
          <w:spacing w:val="-5"/>
          <w:sz w:val="28"/>
          <w:szCs w:val="20"/>
        </w:rPr>
        <w:t>on</w:t>
      </w:r>
      <w:r>
        <w:rPr>
          <w:spacing w:val="-18"/>
          <w:sz w:val="28"/>
          <w:szCs w:val="20"/>
        </w:rPr>
        <w:t xml:space="preserve"> </w:t>
      </w:r>
      <w:r>
        <w:rPr>
          <w:spacing w:val="-5"/>
          <w:sz w:val="28"/>
          <w:szCs w:val="20"/>
        </w:rPr>
        <w:t>and</w:t>
      </w:r>
      <w:r>
        <w:rPr>
          <w:spacing w:val="-80"/>
          <w:sz w:val="28"/>
          <w:szCs w:val="20"/>
        </w:rPr>
        <w:t xml:space="preserve"> </w:t>
      </w:r>
      <w:r>
        <w:rPr>
          <w:spacing w:val="-6"/>
          <w:sz w:val="28"/>
          <w:szCs w:val="20"/>
        </w:rPr>
        <w:t xml:space="preserve">off. A relay module </w:t>
      </w:r>
      <w:r>
        <w:rPr>
          <w:spacing w:val="-5"/>
          <w:sz w:val="28"/>
          <w:szCs w:val="20"/>
        </w:rPr>
        <w:t>compatible with the</w:t>
      </w:r>
      <w:r>
        <w:rPr>
          <w:spacing w:val="-4"/>
          <w:sz w:val="28"/>
          <w:szCs w:val="20"/>
        </w:rPr>
        <w:t xml:space="preserve"> </w:t>
      </w:r>
      <w:r>
        <w:rPr>
          <w:spacing w:val="-4"/>
          <w:sz w:val="28"/>
          <w:szCs w:val="20"/>
          <w:lang w:val="en-US"/>
        </w:rPr>
        <w:t>micro controller</w:t>
      </w:r>
      <w:r>
        <w:rPr>
          <w:spacing w:val="-8"/>
          <w:sz w:val="28"/>
          <w:szCs w:val="20"/>
        </w:rPr>
        <w:t>/computer</w:t>
      </w:r>
      <w:r>
        <w:rPr>
          <w:spacing w:val="-19"/>
          <w:sz w:val="28"/>
          <w:szCs w:val="20"/>
        </w:rPr>
        <w:t xml:space="preserve"> </w:t>
      </w:r>
      <w:r>
        <w:rPr>
          <w:spacing w:val="-7"/>
          <w:sz w:val="28"/>
          <w:szCs w:val="20"/>
        </w:rPr>
        <w:t>is</w:t>
      </w:r>
      <w:r>
        <w:rPr>
          <w:spacing w:val="-19"/>
          <w:sz w:val="28"/>
          <w:szCs w:val="20"/>
        </w:rPr>
        <w:t xml:space="preserve"> </w:t>
      </w:r>
      <w:r>
        <w:rPr>
          <w:spacing w:val="-7"/>
          <w:sz w:val="28"/>
          <w:szCs w:val="20"/>
        </w:rPr>
        <w:t>necessary.</w:t>
      </w:r>
    </w:p>
    <w:p w14:paraId="743D06A0">
      <w:pPr>
        <w:pStyle w:val="17"/>
        <w:numPr>
          <w:ilvl w:val="0"/>
          <w:numId w:val="8"/>
        </w:numPr>
        <w:tabs>
          <w:tab w:val="left" w:pos="788"/>
        </w:tabs>
        <w:spacing w:before="68" w:line="360" w:lineRule="auto"/>
        <w:ind w:right="1031" w:firstLine="0"/>
        <w:rPr>
          <w:sz w:val="28"/>
          <w:szCs w:val="20"/>
        </w:rPr>
      </w:pPr>
      <w:r>
        <w:rPr>
          <w:b/>
          <w:bCs/>
          <w:spacing w:val="-6"/>
          <w:sz w:val="32"/>
          <w:szCs w:val="21"/>
        </w:rPr>
        <w:t>Power</w:t>
      </w:r>
      <w:r>
        <w:rPr>
          <w:b/>
          <w:bCs/>
          <w:spacing w:val="-19"/>
          <w:sz w:val="32"/>
          <w:szCs w:val="21"/>
        </w:rPr>
        <w:t xml:space="preserve"> </w:t>
      </w:r>
      <w:r>
        <w:rPr>
          <w:b/>
          <w:bCs/>
          <w:spacing w:val="-6"/>
          <w:sz w:val="32"/>
          <w:szCs w:val="21"/>
        </w:rPr>
        <w:t>Supply:</w:t>
      </w:r>
      <w:r>
        <w:rPr>
          <w:spacing w:val="-18"/>
          <w:sz w:val="33"/>
        </w:rPr>
        <w:t xml:space="preserve"> </w:t>
      </w:r>
      <w:r>
        <w:rPr>
          <w:spacing w:val="-5"/>
          <w:sz w:val="28"/>
          <w:szCs w:val="20"/>
        </w:rPr>
        <w:t>A</w:t>
      </w:r>
      <w:r>
        <w:rPr>
          <w:spacing w:val="-18"/>
          <w:sz w:val="28"/>
          <w:szCs w:val="20"/>
        </w:rPr>
        <w:t xml:space="preserve"> </w:t>
      </w:r>
      <w:r>
        <w:rPr>
          <w:spacing w:val="-5"/>
          <w:sz w:val="28"/>
          <w:szCs w:val="20"/>
        </w:rPr>
        <w:t>stable</w:t>
      </w:r>
      <w:r>
        <w:rPr>
          <w:spacing w:val="-18"/>
          <w:sz w:val="28"/>
          <w:szCs w:val="20"/>
        </w:rPr>
        <w:t xml:space="preserve"> </w:t>
      </w:r>
      <w:r>
        <w:rPr>
          <w:spacing w:val="-5"/>
          <w:sz w:val="28"/>
          <w:szCs w:val="20"/>
        </w:rPr>
        <w:t>power</w:t>
      </w:r>
      <w:r>
        <w:rPr>
          <w:spacing w:val="-18"/>
          <w:sz w:val="28"/>
          <w:szCs w:val="20"/>
        </w:rPr>
        <w:t xml:space="preserve"> </w:t>
      </w:r>
      <w:r>
        <w:rPr>
          <w:spacing w:val="-5"/>
          <w:sz w:val="28"/>
          <w:szCs w:val="20"/>
        </w:rPr>
        <w:t>supply</w:t>
      </w:r>
      <w:r>
        <w:rPr>
          <w:spacing w:val="-18"/>
          <w:sz w:val="28"/>
          <w:szCs w:val="20"/>
        </w:rPr>
        <w:t xml:space="preserve"> </w:t>
      </w:r>
      <w:r>
        <w:rPr>
          <w:spacing w:val="-5"/>
          <w:sz w:val="28"/>
          <w:szCs w:val="20"/>
        </w:rPr>
        <w:t>to</w:t>
      </w:r>
      <w:r>
        <w:rPr>
          <w:spacing w:val="-18"/>
          <w:sz w:val="28"/>
          <w:szCs w:val="20"/>
        </w:rPr>
        <w:t xml:space="preserve"> </w:t>
      </w:r>
      <w:r>
        <w:rPr>
          <w:spacing w:val="-5"/>
          <w:sz w:val="28"/>
          <w:szCs w:val="20"/>
        </w:rPr>
        <w:t>power</w:t>
      </w:r>
      <w:r>
        <w:rPr>
          <w:spacing w:val="-18"/>
          <w:sz w:val="28"/>
          <w:szCs w:val="20"/>
        </w:rPr>
        <w:t xml:space="preserve"> </w:t>
      </w:r>
      <w:r>
        <w:rPr>
          <w:spacing w:val="-5"/>
          <w:sz w:val="28"/>
          <w:szCs w:val="20"/>
        </w:rPr>
        <w:t>the</w:t>
      </w:r>
      <w:r>
        <w:rPr>
          <w:spacing w:val="-80"/>
          <w:sz w:val="28"/>
          <w:szCs w:val="20"/>
        </w:rPr>
        <w:t xml:space="preserve"> </w:t>
      </w:r>
      <w:r>
        <w:rPr>
          <w:spacing w:val="-6"/>
          <w:sz w:val="28"/>
          <w:szCs w:val="20"/>
        </w:rPr>
        <w:t>water</w:t>
      </w:r>
      <w:r>
        <w:rPr>
          <w:spacing w:val="-19"/>
          <w:sz w:val="28"/>
          <w:szCs w:val="20"/>
        </w:rPr>
        <w:t xml:space="preserve"> </w:t>
      </w:r>
      <w:r>
        <w:rPr>
          <w:spacing w:val="-6"/>
          <w:sz w:val="28"/>
          <w:szCs w:val="20"/>
        </w:rPr>
        <w:t>pump</w:t>
      </w:r>
      <w:r>
        <w:rPr>
          <w:spacing w:val="-19"/>
          <w:sz w:val="28"/>
          <w:szCs w:val="20"/>
        </w:rPr>
        <w:t xml:space="preserve"> </w:t>
      </w:r>
      <w:r>
        <w:rPr>
          <w:spacing w:val="-5"/>
          <w:sz w:val="28"/>
          <w:szCs w:val="20"/>
        </w:rPr>
        <w:t>and</w:t>
      </w:r>
      <w:r>
        <w:rPr>
          <w:spacing w:val="-19"/>
          <w:sz w:val="28"/>
          <w:szCs w:val="20"/>
        </w:rPr>
        <w:t xml:space="preserve"> </w:t>
      </w:r>
      <w:r>
        <w:rPr>
          <w:spacing w:val="-5"/>
          <w:sz w:val="28"/>
          <w:szCs w:val="20"/>
        </w:rPr>
        <w:t>the</w:t>
      </w:r>
      <w:r>
        <w:rPr>
          <w:spacing w:val="-19"/>
          <w:sz w:val="28"/>
          <w:szCs w:val="20"/>
        </w:rPr>
        <w:t xml:space="preserve"> </w:t>
      </w:r>
      <w:r>
        <w:rPr>
          <w:spacing w:val="-5"/>
          <w:sz w:val="28"/>
          <w:szCs w:val="20"/>
        </w:rPr>
        <w:t>control</w:t>
      </w:r>
      <w:r>
        <w:rPr>
          <w:spacing w:val="-19"/>
          <w:sz w:val="28"/>
          <w:szCs w:val="20"/>
        </w:rPr>
        <w:t xml:space="preserve"> </w:t>
      </w:r>
      <w:r>
        <w:rPr>
          <w:spacing w:val="-5"/>
          <w:sz w:val="28"/>
          <w:szCs w:val="20"/>
        </w:rPr>
        <w:t>system.</w:t>
      </w:r>
    </w:p>
    <w:p w14:paraId="662B473B">
      <w:pPr>
        <w:pStyle w:val="17"/>
        <w:numPr>
          <w:ilvl w:val="0"/>
          <w:numId w:val="8"/>
        </w:numPr>
        <w:tabs>
          <w:tab w:val="left" w:pos="788"/>
        </w:tabs>
        <w:spacing w:before="68" w:line="360" w:lineRule="auto"/>
        <w:ind w:right="1033" w:firstLine="0"/>
        <w:rPr>
          <w:sz w:val="28"/>
          <w:szCs w:val="20"/>
        </w:rPr>
        <w:sectPr>
          <w:pgSz w:w="11900" w:h="16840"/>
          <w:pgMar w:top="1480" w:right="1360" w:bottom="280" w:left="1680" w:header="720" w:footer="720" w:gutter="0"/>
          <w:pgNumType w:fmt="decimal"/>
          <w:cols w:space="720" w:num="1"/>
        </w:sectPr>
      </w:pPr>
      <w:r>
        <w:rPr>
          <w:b/>
          <w:bCs/>
          <w:spacing w:val="-7"/>
          <w:sz w:val="32"/>
          <w:szCs w:val="21"/>
        </w:rPr>
        <w:t>Water Flow Sensor:</w:t>
      </w:r>
      <w:r>
        <w:rPr>
          <w:spacing w:val="-7"/>
          <w:sz w:val="33"/>
        </w:rPr>
        <w:t xml:space="preserve"> </w:t>
      </w:r>
      <w:r>
        <w:rPr>
          <w:spacing w:val="-6"/>
          <w:sz w:val="28"/>
          <w:szCs w:val="20"/>
        </w:rPr>
        <w:t>Optional, for more advanced</w:t>
      </w:r>
      <w:r>
        <w:rPr>
          <w:spacing w:val="-5"/>
          <w:sz w:val="28"/>
          <w:szCs w:val="20"/>
        </w:rPr>
        <w:t xml:space="preserve"> </w:t>
      </w:r>
      <w:r>
        <w:rPr>
          <w:spacing w:val="-7"/>
          <w:sz w:val="28"/>
          <w:szCs w:val="20"/>
        </w:rPr>
        <w:t>implementations</w:t>
      </w:r>
      <w:r>
        <w:rPr>
          <w:spacing w:val="-18"/>
          <w:sz w:val="28"/>
          <w:szCs w:val="20"/>
        </w:rPr>
        <w:t xml:space="preserve"> </w:t>
      </w:r>
      <w:r>
        <w:rPr>
          <w:spacing w:val="-6"/>
          <w:sz w:val="28"/>
          <w:szCs w:val="20"/>
        </w:rPr>
        <w:t>where</w:t>
      </w:r>
      <w:r>
        <w:rPr>
          <w:spacing w:val="-18"/>
          <w:sz w:val="28"/>
          <w:szCs w:val="20"/>
        </w:rPr>
        <w:t xml:space="preserve"> </w:t>
      </w:r>
      <w:r>
        <w:rPr>
          <w:spacing w:val="-6"/>
          <w:sz w:val="28"/>
          <w:szCs w:val="20"/>
        </w:rPr>
        <w:t>real-time</w:t>
      </w:r>
      <w:r>
        <w:rPr>
          <w:spacing w:val="-18"/>
          <w:sz w:val="28"/>
          <w:szCs w:val="20"/>
        </w:rPr>
        <w:t xml:space="preserve"> </w:t>
      </w:r>
      <w:r>
        <w:rPr>
          <w:spacing w:val="-6"/>
          <w:sz w:val="28"/>
          <w:szCs w:val="20"/>
        </w:rPr>
        <w:t>water</w:t>
      </w:r>
      <w:r>
        <w:rPr>
          <w:spacing w:val="-18"/>
          <w:sz w:val="28"/>
          <w:szCs w:val="20"/>
        </w:rPr>
        <w:t xml:space="preserve"> </w:t>
      </w:r>
      <w:r>
        <w:rPr>
          <w:spacing w:val="-6"/>
          <w:sz w:val="28"/>
          <w:szCs w:val="20"/>
        </w:rPr>
        <w:t>flow</w:t>
      </w:r>
      <w:r>
        <w:rPr>
          <w:spacing w:val="-18"/>
          <w:sz w:val="28"/>
          <w:szCs w:val="20"/>
        </w:rPr>
        <w:t xml:space="preserve"> </w:t>
      </w:r>
      <w:r>
        <w:rPr>
          <w:spacing w:val="-6"/>
          <w:sz w:val="28"/>
          <w:szCs w:val="20"/>
        </w:rPr>
        <w:t>measurement</w:t>
      </w:r>
      <w:r>
        <w:rPr>
          <w:spacing w:val="-80"/>
          <w:sz w:val="28"/>
          <w:szCs w:val="20"/>
        </w:rPr>
        <w:t xml:space="preserve"> </w:t>
      </w:r>
      <w:r>
        <w:rPr>
          <w:sz w:val="28"/>
          <w:szCs w:val="20"/>
        </w:rPr>
        <w:t>is</w:t>
      </w:r>
      <w:r>
        <w:rPr>
          <w:spacing w:val="-20"/>
          <w:sz w:val="28"/>
          <w:szCs w:val="20"/>
        </w:rPr>
        <w:t xml:space="preserve"> </w:t>
      </w:r>
      <w:r>
        <w:rPr>
          <w:sz w:val="28"/>
          <w:szCs w:val="20"/>
        </w:rPr>
        <w:t>required.</w:t>
      </w:r>
    </w:p>
    <w:p w14:paraId="00EC2087">
      <w:pPr>
        <w:pStyle w:val="2"/>
        <w:spacing w:line="362" w:lineRule="auto"/>
        <w:ind w:right="-11"/>
        <w:jc w:val="center"/>
        <w:rPr>
          <w:color w:val="000000" w:themeColor="text1"/>
          <w14:textFill>
            <w14:solidFill>
              <w14:schemeClr w14:val="tx1"/>
            </w14:solidFill>
          </w14:textFill>
        </w:rPr>
      </w:pPr>
    </w:p>
    <w:p w14:paraId="34905973">
      <w:pPr>
        <w:pStyle w:val="17"/>
        <w:numPr>
          <w:ilvl w:val="0"/>
          <w:numId w:val="8"/>
        </w:numPr>
        <w:tabs>
          <w:tab w:val="left" w:pos="788"/>
        </w:tabs>
        <w:spacing w:before="68" w:line="360" w:lineRule="auto"/>
        <w:ind w:right="2649" w:firstLine="0"/>
        <w:rPr>
          <w:sz w:val="28"/>
          <w:szCs w:val="20"/>
        </w:rPr>
      </w:pPr>
      <w:r>
        <w:rPr>
          <w:b/>
          <w:bCs/>
          <w:spacing w:val="-7"/>
          <w:sz w:val="32"/>
          <w:szCs w:val="21"/>
        </w:rPr>
        <w:t>Connecting</w:t>
      </w:r>
      <w:r>
        <w:rPr>
          <w:b/>
          <w:bCs/>
          <w:spacing w:val="-18"/>
          <w:sz w:val="32"/>
          <w:szCs w:val="21"/>
        </w:rPr>
        <w:t xml:space="preserve"> </w:t>
      </w:r>
      <w:r>
        <w:rPr>
          <w:b/>
          <w:bCs/>
          <w:spacing w:val="-7"/>
          <w:sz w:val="32"/>
          <w:szCs w:val="21"/>
        </w:rPr>
        <w:t>Wires:</w:t>
      </w:r>
      <w:r>
        <w:rPr>
          <w:spacing w:val="-17"/>
          <w:sz w:val="33"/>
        </w:rPr>
        <w:t xml:space="preserve"> </w:t>
      </w:r>
      <w:r>
        <w:rPr>
          <w:spacing w:val="-6"/>
          <w:sz w:val="28"/>
          <w:szCs w:val="20"/>
        </w:rPr>
        <w:t>For</w:t>
      </w:r>
      <w:r>
        <w:rPr>
          <w:spacing w:val="-18"/>
          <w:sz w:val="28"/>
          <w:szCs w:val="20"/>
        </w:rPr>
        <w:t xml:space="preserve"> </w:t>
      </w:r>
      <w:r>
        <w:rPr>
          <w:spacing w:val="-6"/>
          <w:sz w:val="28"/>
          <w:szCs w:val="20"/>
        </w:rPr>
        <w:t>connecting</w:t>
      </w:r>
      <w:r>
        <w:rPr>
          <w:spacing w:val="-17"/>
          <w:sz w:val="28"/>
          <w:szCs w:val="20"/>
        </w:rPr>
        <w:t xml:space="preserve"> </w:t>
      </w:r>
      <w:r>
        <w:rPr>
          <w:spacing w:val="-6"/>
          <w:sz w:val="28"/>
          <w:szCs w:val="20"/>
        </w:rPr>
        <w:t>the</w:t>
      </w:r>
      <w:r>
        <w:rPr>
          <w:rFonts w:hint="default"/>
          <w:spacing w:val="-6"/>
          <w:sz w:val="28"/>
          <w:szCs w:val="20"/>
          <w:lang w:val="en-US"/>
        </w:rPr>
        <w:t xml:space="preserve"> </w:t>
      </w:r>
      <w:r>
        <w:rPr>
          <w:spacing w:val="-8"/>
          <w:sz w:val="28"/>
          <w:szCs w:val="20"/>
        </w:rPr>
        <w:t>micro</w:t>
      </w:r>
      <w:r>
        <w:rPr>
          <w:rFonts w:hint="default"/>
          <w:spacing w:val="-8"/>
          <w:sz w:val="28"/>
          <w:szCs w:val="20"/>
          <w:lang w:val="en-US"/>
        </w:rPr>
        <w:t xml:space="preserve"> </w:t>
      </w:r>
      <w:r>
        <w:rPr>
          <w:spacing w:val="-8"/>
          <w:sz w:val="28"/>
          <w:szCs w:val="20"/>
        </w:rPr>
        <w:t>controller,</w:t>
      </w:r>
      <w:r>
        <w:rPr>
          <w:spacing w:val="-19"/>
          <w:sz w:val="28"/>
          <w:szCs w:val="20"/>
        </w:rPr>
        <w:t xml:space="preserve"> </w:t>
      </w:r>
      <w:r>
        <w:rPr>
          <w:spacing w:val="-7"/>
          <w:sz w:val="28"/>
          <w:szCs w:val="20"/>
        </w:rPr>
        <w:t>relay,</w:t>
      </w:r>
      <w:r>
        <w:rPr>
          <w:spacing w:val="-18"/>
          <w:sz w:val="28"/>
          <w:szCs w:val="20"/>
        </w:rPr>
        <w:t xml:space="preserve"> </w:t>
      </w:r>
      <w:r>
        <w:rPr>
          <w:spacing w:val="-7"/>
          <w:sz w:val="28"/>
          <w:szCs w:val="20"/>
        </w:rPr>
        <w:t>and</w:t>
      </w:r>
      <w:r>
        <w:rPr>
          <w:spacing w:val="-19"/>
          <w:sz w:val="28"/>
          <w:szCs w:val="20"/>
        </w:rPr>
        <w:t xml:space="preserve"> </w:t>
      </w:r>
      <w:r>
        <w:rPr>
          <w:spacing w:val="-7"/>
          <w:sz w:val="28"/>
          <w:szCs w:val="20"/>
        </w:rPr>
        <w:t>water</w:t>
      </w:r>
      <w:r>
        <w:rPr>
          <w:spacing w:val="-18"/>
          <w:sz w:val="28"/>
          <w:szCs w:val="20"/>
        </w:rPr>
        <w:t xml:space="preserve"> </w:t>
      </w:r>
      <w:r>
        <w:rPr>
          <w:spacing w:val="-7"/>
          <w:sz w:val="28"/>
          <w:szCs w:val="20"/>
        </w:rPr>
        <w:t>pump.</w:t>
      </w:r>
    </w:p>
    <w:p w14:paraId="7C681C72">
      <w:pPr>
        <w:pStyle w:val="17"/>
        <w:numPr>
          <w:ilvl w:val="0"/>
          <w:numId w:val="8"/>
        </w:numPr>
        <w:tabs>
          <w:tab w:val="left" w:pos="725"/>
        </w:tabs>
        <w:spacing w:before="68" w:line="360" w:lineRule="auto"/>
        <w:ind w:right="1223" w:firstLine="0"/>
        <w:rPr>
          <w:sz w:val="28"/>
          <w:szCs w:val="28"/>
        </w:rPr>
      </w:pPr>
      <w:r>
        <w:rPr>
          <w:b/>
          <w:bCs/>
          <w:spacing w:val="-6"/>
          <w:sz w:val="32"/>
          <w:szCs w:val="21"/>
        </w:rPr>
        <w:t>Enclosure:</w:t>
      </w:r>
      <w:r>
        <w:rPr>
          <w:b/>
          <w:bCs/>
          <w:spacing w:val="-19"/>
          <w:sz w:val="28"/>
          <w:szCs w:val="28"/>
        </w:rPr>
        <w:t xml:space="preserve"> </w:t>
      </w:r>
      <w:r>
        <w:rPr>
          <w:spacing w:val="-6"/>
          <w:sz w:val="28"/>
          <w:szCs w:val="28"/>
        </w:rPr>
        <w:t>An</w:t>
      </w:r>
      <w:r>
        <w:rPr>
          <w:spacing w:val="-19"/>
          <w:sz w:val="28"/>
          <w:szCs w:val="28"/>
        </w:rPr>
        <w:t xml:space="preserve"> </w:t>
      </w:r>
      <w:r>
        <w:rPr>
          <w:spacing w:val="-6"/>
          <w:sz w:val="28"/>
          <w:szCs w:val="28"/>
        </w:rPr>
        <w:t>enclosure</w:t>
      </w:r>
      <w:r>
        <w:rPr>
          <w:spacing w:val="-19"/>
          <w:sz w:val="28"/>
          <w:szCs w:val="28"/>
        </w:rPr>
        <w:t xml:space="preserve"> </w:t>
      </w:r>
      <w:r>
        <w:rPr>
          <w:spacing w:val="-6"/>
          <w:sz w:val="28"/>
          <w:szCs w:val="28"/>
        </w:rPr>
        <w:t>to</w:t>
      </w:r>
      <w:r>
        <w:rPr>
          <w:spacing w:val="-19"/>
          <w:sz w:val="28"/>
          <w:szCs w:val="28"/>
        </w:rPr>
        <w:t xml:space="preserve"> </w:t>
      </w:r>
      <w:r>
        <w:rPr>
          <w:spacing w:val="-6"/>
          <w:sz w:val="28"/>
          <w:szCs w:val="28"/>
        </w:rPr>
        <w:t>protect</w:t>
      </w:r>
      <w:r>
        <w:rPr>
          <w:spacing w:val="-19"/>
          <w:sz w:val="28"/>
          <w:szCs w:val="28"/>
        </w:rPr>
        <w:t xml:space="preserve"> </w:t>
      </w:r>
      <w:r>
        <w:rPr>
          <w:spacing w:val="-6"/>
          <w:sz w:val="28"/>
          <w:szCs w:val="28"/>
        </w:rPr>
        <w:t>the</w:t>
      </w:r>
      <w:r>
        <w:rPr>
          <w:spacing w:val="-19"/>
          <w:sz w:val="28"/>
          <w:szCs w:val="28"/>
        </w:rPr>
        <w:t xml:space="preserve"> </w:t>
      </w:r>
      <w:r>
        <w:rPr>
          <w:spacing w:val="-6"/>
          <w:sz w:val="28"/>
          <w:szCs w:val="28"/>
        </w:rPr>
        <w:t>electronics</w:t>
      </w:r>
      <w:r>
        <w:rPr>
          <w:spacing w:val="-19"/>
          <w:sz w:val="28"/>
          <w:szCs w:val="28"/>
        </w:rPr>
        <w:t xml:space="preserve"> </w:t>
      </w:r>
      <w:r>
        <w:rPr>
          <w:spacing w:val="-5"/>
          <w:sz w:val="28"/>
          <w:szCs w:val="28"/>
        </w:rPr>
        <w:t>from</w:t>
      </w:r>
      <w:r>
        <w:rPr>
          <w:spacing w:val="-79"/>
          <w:sz w:val="28"/>
          <w:szCs w:val="28"/>
        </w:rPr>
        <w:t xml:space="preserve"> </w:t>
      </w:r>
      <w:r>
        <w:rPr>
          <w:spacing w:val="-7"/>
          <w:sz w:val="28"/>
          <w:szCs w:val="28"/>
        </w:rPr>
        <w:t>environmental</w:t>
      </w:r>
      <w:r>
        <w:rPr>
          <w:spacing w:val="-19"/>
          <w:sz w:val="28"/>
          <w:szCs w:val="28"/>
        </w:rPr>
        <w:t xml:space="preserve"> </w:t>
      </w:r>
      <w:r>
        <w:rPr>
          <w:spacing w:val="-7"/>
          <w:sz w:val="28"/>
          <w:szCs w:val="28"/>
        </w:rPr>
        <w:t>factors</w:t>
      </w:r>
      <w:r>
        <w:rPr>
          <w:spacing w:val="-19"/>
          <w:sz w:val="28"/>
          <w:szCs w:val="28"/>
        </w:rPr>
        <w:t xml:space="preserve"> </w:t>
      </w:r>
      <w:r>
        <w:rPr>
          <w:spacing w:val="-6"/>
          <w:sz w:val="28"/>
          <w:szCs w:val="28"/>
        </w:rPr>
        <w:t>(optional</w:t>
      </w:r>
      <w:r>
        <w:rPr>
          <w:spacing w:val="-19"/>
          <w:sz w:val="28"/>
          <w:szCs w:val="28"/>
        </w:rPr>
        <w:t xml:space="preserve"> </w:t>
      </w:r>
      <w:r>
        <w:rPr>
          <w:spacing w:val="-6"/>
          <w:sz w:val="28"/>
          <w:szCs w:val="28"/>
        </w:rPr>
        <w:t>but</w:t>
      </w:r>
      <w:r>
        <w:rPr>
          <w:spacing w:val="-19"/>
          <w:sz w:val="28"/>
          <w:szCs w:val="28"/>
        </w:rPr>
        <w:t xml:space="preserve"> </w:t>
      </w:r>
      <w:r>
        <w:rPr>
          <w:spacing w:val="-6"/>
          <w:sz w:val="28"/>
          <w:szCs w:val="28"/>
        </w:rPr>
        <w:t>recommended).</w:t>
      </w:r>
    </w:p>
    <w:p w14:paraId="0F70B96D">
      <w:pPr>
        <w:spacing w:before="93"/>
        <w:rPr>
          <w:b/>
          <w:bCs/>
          <w:spacing w:val="-7"/>
          <w:sz w:val="32"/>
          <w:szCs w:val="32"/>
        </w:rPr>
      </w:pPr>
    </w:p>
    <w:p w14:paraId="177F5C08">
      <w:pPr>
        <w:spacing w:before="93"/>
        <w:ind w:firstLine="153" w:firstLineChars="50"/>
        <w:rPr>
          <w:b/>
          <w:bCs/>
          <w:spacing w:val="-6"/>
          <w:sz w:val="32"/>
          <w:szCs w:val="32"/>
        </w:rPr>
      </w:pPr>
      <w:r>
        <w:rPr>
          <w:b/>
          <w:bCs/>
          <w:spacing w:val="-7"/>
          <w:sz w:val="32"/>
          <w:szCs w:val="32"/>
        </w:rPr>
        <w:t>Software</w:t>
      </w:r>
      <w:r>
        <w:rPr>
          <w:b/>
          <w:bCs/>
          <w:spacing w:val="-19"/>
          <w:sz w:val="32"/>
          <w:szCs w:val="32"/>
        </w:rPr>
        <w:t xml:space="preserve"> </w:t>
      </w:r>
      <w:r>
        <w:rPr>
          <w:b/>
          <w:bCs/>
          <w:spacing w:val="-6"/>
          <w:sz w:val="32"/>
          <w:szCs w:val="32"/>
        </w:rPr>
        <w:t>Requirements:</w:t>
      </w:r>
    </w:p>
    <w:p w14:paraId="0933377F">
      <w:pPr>
        <w:spacing w:before="93" w:line="256" w:lineRule="auto"/>
        <w:ind w:left="660" w:leftChars="300" w:right="836" w:firstLine="0" w:firstLineChars="0"/>
        <w:jc w:val="both"/>
        <w:rPr>
          <w:spacing w:val="-6"/>
          <w:sz w:val="33"/>
        </w:rPr>
      </w:pPr>
    </w:p>
    <w:p w14:paraId="684F51FE">
      <w:pPr>
        <w:spacing w:before="93" w:line="360" w:lineRule="auto"/>
        <w:ind w:left="660" w:leftChars="300" w:right="836" w:firstLine="0" w:firstLineChars="0"/>
        <w:jc w:val="both"/>
        <w:rPr>
          <w:sz w:val="28"/>
          <w:szCs w:val="20"/>
        </w:rPr>
      </w:pPr>
      <w:r>
        <w:rPr>
          <w:spacing w:val="-6"/>
          <w:sz w:val="28"/>
          <w:szCs w:val="20"/>
        </w:rPr>
        <w:t>To</w:t>
      </w:r>
      <w:r>
        <w:rPr>
          <w:spacing w:val="-19"/>
          <w:sz w:val="28"/>
          <w:szCs w:val="20"/>
        </w:rPr>
        <w:t xml:space="preserve"> </w:t>
      </w:r>
      <w:r>
        <w:rPr>
          <w:spacing w:val="-6"/>
          <w:sz w:val="28"/>
          <w:szCs w:val="20"/>
        </w:rPr>
        <w:t>run</w:t>
      </w:r>
      <w:r>
        <w:rPr>
          <w:spacing w:val="-19"/>
          <w:sz w:val="28"/>
          <w:szCs w:val="20"/>
        </w:rPr>
        <w:t xml:space="preserve"> </w:t>
      </w:r>
      <w:r>
        <w:rPr>
          <w:spacing w:val="-6"/>
          <w:sz w:val="28"/>
          <w:szCs w:val="20"/>
        </w:rPr>
        <w:t>the</w:t>
      </w:r>
      <w:r>
        <w:rPr>
          <w:spacing w:val="-19"/>
          <w:sz w:val="28"/>
          <w:szCs w:val="20"/>
        </w:rPr>
        <w:t xml:space="preserve"> </w:t>
      </w:r>
      <w:r>
        <w:rPr>
          <w:spacing w:val="-6"/>
          <w:sz w:val="28"/>
          <w:szCs w:val="20"/>
        </w:rPr>
        <w:t>Smart</w:t>
      </w:r>
      <w:r>
        <w:rPr>
          <w:spacing w:val="-19"/>
          <w:sz w:val="28"/>
          <w:szCs w:val="20"/>
        </w:rPr>
        <w:t xml:space="preserve"> </w:t>
      </w:r>
      <w:r>
        <w:rPr>
          <w:spacing w:val="-6"/>
          <w:sz w:val="28"/>
          <w:szCs w:val="20"/>
        </w:rPr>
        <w:t>Pump</w:t>
      </w:r>
      <w:r>
        <w:rPr>
          <w:spacing w:val="-19"/>
          <w:sz w:val="28"/>
          <w:szCs w:val="20"/>
        </w:rPr>
        <w:t xml:space="preserve"> </w:t>
      </w:r>
      <w:r>
        <w:rPr>
          <w:spacing w:val="-6"/>
          <w:sz w:val="28"/>
          <w:szCs w:val="20"/>
        </w:rPr>
        <w:t>Control</w:t>
      </w:r>
      <w:r>
        <w:rPr>
          <w:spacing w:val="-19"/>
          <w:sz w:val="28"/>
          <w:szCs w:val="20"/>
        </w:rPr>
        <w:t xml:space="preserve"> </w:t>
      </w:r>
      <w:r>
        <w:rPr>
          <w:spacing w:val="-6"/>
          <w:sz w:val="28"/>
          <w:szCs w:val="20"/>
        </w:rPr>
        <w:t>System,</w:t>
      </w:r>
      <w:r>
        <w:rPr>
          <w:spacing w:val="-19"/>
          <w:sz w:val="28"/>
          <w:szCs w:val="20"/>
        </w:rPr>
        <w:t xml:space="preserve"> </w:t>
      </w:r>
      <w:r>
        <w:rPr>
          <w:spacing w:val="-5"/>
          <w:sz w:val="28"/>
          <w:szCs w:val="20"/>
        </w:rPr>
        <w:t>the</w:t>
      </w:r>
      <w:r>
        <w:rPr>
          <w:spacing w:val="-19"/>
          <w:sz w:val="28"/>
          <w:szCs w:val="20"/>
        </w:rPr>
        <w:t xml:space="preserve"> </w:t>
      </w:r>
      <w:r>
        <w:rPr>
          <w:spacing w:val="-5"/>
          <w:sz w:val="28"/>
          <w:szCs w:val="20"/>
        </w:rPr>
        <w:t>following</w:t>
      </w:r>
      <w:r>
        <w:rPr>
          <w:spacing w:val="-79"/>
          <w:sz w:val="28"/>
          <w:szCs w:val="20"/>
        </w:rPr>
        <w:t xml:space="preserve"> </w:t>
      </w:r>
      <w:r>
        <w:rPr>
          <w:rFonts w:hint="default"/>
          <w:spacing w:val="-79"/>
          <w:sz w:val="28"/>
          <w:szCs w:val="20"/>
          <w:lang w:val="en-US"/>
        </w:rPr>
        <w:t xml:space="preserve">               </w:t>
      </w:r>
      <w:r>
        <w:rPr>
          <w:spacing w:val="-6"/>
          <w:sz w:val="28"/>
          <w:szCs w:val="20"/>
        </w:rPr>
        <w:t>software</w:t>
      </w:r>
      <w:r>
        <w:rPr>
          <w:spacing w:val="-19"/>
          <w:sz w:val="28"/>
          <w:szCs w:val="20"/>
        </w:rPr>
        <w:t xml:space="preserve"> </w:t>
      </w:r>
      <w:r>
        <w:rPr>
          <w:spacing w:val="-6"/>
          <w:sz w:val="28"/>
          <w:szCs w:val="20"/>
        </w:rPr>
        <w:t>components</w:t>
      </w:r>
      <w:r>
        <w:rPr>
          <w:spacing w:val="-19"/>
          <w:sz w:val="28"/>
          <w:szCs w:val="20"/>
        </w:rPr>
        <w:t xml:space="preserve"> </w:t>
      </w:r>
      <w:r>
        <w:rPr>
          <w:spacing w:val="-6"/>
          <w:sz w:val="28"/>
          <w:szCs w:val="20"/>
        </w:rPr>
        <w:t>are</w:t>
      </w:r>
      <w:r>
        <w:rPr>
          <w:spacing w:val="-19"/>
          <w:sz w:val="28"/>
          <w:szCs w:val="20"/>
        </w:rPr>
        <w:t xml:space="preserve"> </w:t>
      </w:r>
      <w:r>
        <w:rPr>
          <w:spacing w:val="-6"/>
          <w:sz w:val="28"/>
          <w:szCs w:val="20"/>
        </w:rPr>
        <w:t>needed:</w:t>
      </w:r>
    </w:p>
    <w:p w14:paraId="32049BFF">
      <w:pPr>
        <w:pStyle w:val="17"/>
        <w:numPr>
          <w:ilvl w:val="0"/>
          <w:numId w:val="9"/>
        </w:numPr>
        <w:tabs>
          <w:tab w:val="left" w:pos="788"/>
        </w:tabs>
        <w:spacing w:before="93" w:line="360" w:lineRule="auto"/>
        <w:ind w:hanging="308"/>
        <w:rPr>
          <w:b/>
          <w:bCs/>
          <w:sz w:val="32"/>
          <w:szCs w:val="21"/>
        </w:rPr>
      </w:pPr>
      <w:r>
        <w:rPr>
          <w:b/>
          <w:bCs/>
          <w:spacing w:val="-7"/>
          <w:sz w:val="32"/>
          <w:szCs w:val="21"/>
        </w:rPr>
        <w:t>Operating</w:t>
      </w:r>
      <w:r>
        <w:rPr>
          <w:b/>
          <w:bCs/>
          <w:spacing w:val="-13"/>
          <w:sz w:val="32"/>
          <w:szCs w:val="21"/>
        </w:rPr>
        <w:t xml:space="preserve"> </w:t>
      </w:r>
      <w:r>
        <w:rPr>
          <w:b/>
          <w:bCs/>
          <w:spacing w:val="-6"/>
          <w:sz w:val="32"/>
          <w:szCs w:val="21"/>
        </w:rPr>
        <w:t>System:</w:t>
      </w:r>
    </w:p>
    <w:p w14:paraId="5D8D4CE7">
      <w:pPr>
        <w:pStyle w:val="17"/>
        <w:numPr>
          <w:ilvl w:val="0"/>
          <w:numId w:val="10"/>
        </w:numPr>
        <w:tabs>
          <w:tab w:val="left" w:pos="731"/>
        </w:tabs>
        <w:spacing w:before="68" w:line="360" w:lineRule="auto"/>
        <w:ind w:left="730"/>
        <w:rPr>
          <w:sz w:val="28"/>
          <w:szCs w:val="20"/>
        </w:rPr>
      </w:pPr>
      <w:r>
        <w:rPr>
          <w:spacing w:val="-6"/>
          <w:sz w:val="28"/>
          <w:szCs w:val="20"/>
        </w:rPr>
        <w:t>For</w:t>
      </w:r>
      <w:r>
        <w:rPr>
          <w:spacing w:val="-18"/>
          <w:sz w:val="28"/>
          <w:szCs w:val="20"/>
        </w:rPr>
        <w:t xml:space="preserve"> </w:t>
      </w:r>
      <w:r>
        <w:rPr>
          <w:spacing w:val="-6"/>
          <w:sz w:val="28"/>
          <w:szCs w:val="20"/>
        </w:rPr>
        <w:t>computers:</w:t>
      </w:r>
      <w:r>
        <w:rPr>
          <w:spacing w:val="-18"/>
          <w:sz w:val="28"/>
          <w:szCs w:val="20"/>
        </w:rPr>
        <w:t xml:space="preserve"> </w:t>
      </w:r>
      <w:r>
        <w:rPr>
          <w:spacing w:val="-6"/>
          <w:sz w:val="28"/>
          <w:szCs w:val="20"/>
        </w:rPr>
        <w:t>Windows,</w:t>
      </w:r>
      <w:r>
        <w:rPr>
          <w:spacing w:val="-18"/>
          <w:sz w:val="28"/>
          <w:szCs w:val="20"/>
        </w:rPr>
        <w:t xml:space="preserve"> </w:t>
      </w:r>
      <w:r>
        <w:rPr>
          <w:spacing w:val="-6"/>
          <w:sz w:val="28"/>
          <w:szCs w:val="20"/>
        </w:rPr>
        <w:t>macOS,</w:t>
      </w:r>
      <w:r>
        <w:rPr>
          <w:spacing w:val="-18"/>
          <w:sz w:val="28"/>
          <w:szCs w:val="20"/>
        </w:rPr>
        <w:t xml:space="preserve"> </w:t>
      </w:r>
      <w:r>
        <w:rPr>
          <w:spacing w:val="-6"/>
          <w:sz w:val="28"/>
          <w:szCs w:val="20"/>
        </w:rPr>
        <w:t>or</w:t>
      </w:r>
      <w:r>
        <w:rPr>
          <w:spacing w:val="-18"/>
          <w:sz w:val="28"/>
          <w:szCs w:val="20"/>
        </w:rPr>
        <w:t xml:space="preserve"> </w:t>
      </w:r>
      <w:r>
        <w:rPr>
          <w:spacing w:val="-6"/>
          <w:sz w:val="28"/>
          <w:szCs w:val="20"/>
        </w:rPr>
        <w:t>Linux.</w:t>
      </w:r>
    </w:p>
    <w:p w14:paraId="29355507">
      <w:pPr>
        <w:pStyle w:val="17"/>
        <w:numPr>
          <w:ilvl w:val="0"/>
          <w:numId w:val="10"/>
        </w:numPr>
        <w:tabs>
          <w:tab w:val="left" w:pos="731"/>
        </w:tabs>
        <w:spacing w:before="68" w:line="360" w:lineRule="auto"/>
        <w:ind w:right="2154" w:firstLine="74"/>
        <w:rPr>
          <w:sz w:val="28"/>
          <w:szCs w:val="20"/>
        </w:rPr>
      </w:pPr>
      <w:r>
        <w:rPr>
          <w:spacing w:val="-7"/>
          <w:sz w:val="28"/>
          <w:szCs w:val="20"/>
        </w:rPr>
        <w:t xml:space="preserve">For microcontrollers: </w:t>
      </w:r>
      <w:r>
        <w:rPr>
          <w:spacing w:val="-6"/>
          <w:sz w:val="28"/>
          <w:szCs w:val="20"/>
        </w:rPr>
        <w:t>Firmware suitable for the</w:t>
      </w:r>
      <w:r>
        <w:rPr>
          <w:spacing w:val="-80"/>
          <w:sz w:val="28"/>
          <w:szCs w:val="20"/>
        </w:rPr>
        <w:t xml:space="preserve"> </w:t>
      </w:r>
      <w:r>
        <w:rPr>
          <w:spacing w:val="-7"/>
          <w:sz w:val="28"/>
          <w:szCs w:val="20"/>
        </w:rPr>
        <w:t>microcontroller</w:t>
      </w:r>
      <w:r>
        <w:rPr>
          <w:spacing w:val="-19"/>
          <w:sz w:val="28"/>
          <w:szCs w:val="20"/>
        </w:rPr>
        <w:t xml:space="preserve"> </w:t>
      </w:r>
      <w:r>
        <w:rPr>
          <w:spacing w:val="-7"/>
          <w:sz w:val="28"/>
          <w:szCs w:val="20"/>
        </w:rPr>
        <w:t>(e.g.,</w:t>
      </w:r>
      <w:r>
        <w:rPr>
          <w:spacing w:val="-18"/>
          <w:sz w:val="28"/>
          <w:szCs w:val="20"/>
        </w:rPr>
        <w:t xml:space="preserve"> </w:t>
      </w:r>
      <w:r>
        <w:rPr>
          <w:spacing w:val="-6"/>
          <w:sz w:val="28"/>
          <w:szCs w:val="20"/>
        </w:rPr>
        <w:t>Raspbian</w:t>
      </w:r>
      <w:r>
        <w:rPr>
          <w:spacing w:val="-18"/>
          <w:sz w:val="28"/>
          <w:szCs w:val="20"/>
        </w:rPr>
        <w:t xml:space="preserve"> </w:t>
      </w:r>
      <w:r>
        <w:rPr>
          <w:spacing w:val="-6"/>
          <w:sz w:val="28"/>
          <w:szCs w:val="20"/>
        </w:rPr>
        <w:t>for</w:t>
      </w:r>
      <w:r>
        <w:rPr>
          <w:spacing w:val="-18"/>
          <w:sz w:val="28"/>
          <w:szCs w:val="20"/>
        </w:rPr>
        <w:t xml:space="preserve"> </w:t>
      </w:r>
      <w:r>
        <w:rPr>
          <w:spacing w:val="-6"/>
          <w:sz w:val="28"/>
          <w:szCs w:val="20"/>
        </w:rPr>
        <w:t>Raspberry</w:t>
      </w:r>
      <w:r>
        <w:rPr>
          <w:spacing w:val="-18"/>
          <w:sz w:val="28"/>
          <w:szCs w:val="20"/>
        </w:rPr>
        <w:t xml:space="preserve"> </w:t>
      </w:r>
      <w:r>
        <w:rPr>
          <w:spacing w:val="-6"/>
          <w:sz w:val="28"/>
          <w:szCs w:val="20"/>
        </w:rPr>
        <w:t>Pi).</w:t>
      </w:r>
    </w:p>
    <w:p w14:paraId="304D0EE8">
      <w:pPr>
        <w:pStyle w:val="17"/>
        <w:numPr>
          <w:ilvl w:val="0"/>
          <w:numId w:val="0"/>
        </w:numPr>
        <w:tabs>
          <w:tab w:val="left" w:pos="731"/>
        </w:tabs>
        <w:spacing w:before="68" w:line="360" w:lineRule="auto"/>
        <w:ind w:left="554" w:leftChars="0" w:right="2154" w:rightChars="0"/>
        <w:rPr>
          <w:sz w:val="28"/>
          <w:szCs w:val="20"/>
        </w:rPr>
      </w:pPr>
    </w:p>
    <w:p w14:paraId="2CCF180F">
      <w:pPr>
        <w:pStyle w:val="17"/>
        <w:numPr>
          <w:ilvl w:val="0"/>
          <w:numId w:val="9"/>
        </w:numPr>
        <w:tabs>
          <w:tab w:val="left" w:pos="788"/>
        </w:tabs>
        <w:spacing w:before="93" w:line="360" w:lineRule="auto"/>
        <w:ind w:left="480" w:right="2068" w:firstLine="0"/>
        <w:rPr>
          <w:b/>
          <w:bCs/>
          <w:sz w:val="32"/>
          <w:szCs w:val="21"/>
        </w:rPr>
      </w:pPr>
      <w:r>
        <w:rPr>
          <w:b/>
          <w:bCs/>
          <w:spacing w:val="-6"/>
          <w:sz w:val="32"/>
          <w:szCs w:val="21"/>
        </w:rPr>
        <w:t>Python:</w:t>
      </w:r>
    </w:p>
    <w:p w14:paraId="63521921">
      <w:pPr>
        <w:pStyle w:val="17"/>
        <w:numPr>
          <w:ilvl w:val="0"/>
          <w:numId w:val="0"/>
        </w:numPr>
        <w:tabs>
          <w:tab w:val="left" w:pos="788"/>
        </w:tabs>
        <w:spacing w:before="93" w:line="360" w:lineRule="auto"/>
        <w:ind w:left="480" w:leftChars="0" w:right="2068" w:rightChars="0"/>
        <w:rPr>
          <w:sz w:val="28"/>
          <w:szCs w:val="28"/>
        </w:rPr>
      </w:pPr>
      <w:r>
        <w:rPr>
          <w:rFonts w:hint="default"/>
          <w:spacing w:val="-6"/>
          <w:sz w:val="28"/>
          <w:szCs w:val="28"/>
          <w:lang w:val="en-US"/>
        </w:rPr>
        <w:t>-</w:t>
      </w:r>
      <w:r>
        <w:rPr>
          <w:spacing w:val="-19"/>
          <w:sz w:val="28"/>
          <w:szCs w:val="28"/>
        </w:rPr>
        <w:t xml:space="preserve"> </w:t>
      </w:r>
      <w:r>
        <w:rPr>
          <w:spacing w:val="-6"/>
          <w:sz w:val="28"/>
          <w:szCs w:val="28"/>
        </w:rPr>
        <w:t>Python</w:t>
      </w:r>
      <w:r>
        <w:rPr>
          <w:spacing w:val="-18"/>
          <w:sz w:val="28"/>
          <w:szCs w:val="28"/>
        </w:rPr>
        <w:t xml:space="preserve"> </w:t>
      </w:r>
      <w:r>
        <w:rPr>
          <w:spacing w:val="-6"/>
          <w:sz w:val="28"/>
          <w:szCs w:val="28"/>
        </w:rPr>
        <w:t>3.x</w:t>
      </w:r>
      <w:r>
        <w:rPr>
          <w:spacing w:val="-18"/>
          <w:sz w:val="28"/>
          <w:szCs w:val="28"/>
        </w:rPr>
        <w:t xml:space="preserve"> </w:t>
      </w:r>
      <w:r>
        <w:rPr>
          <w:spacing w:val="-6"/>
          <w:sz w:val="28"/>
          <w:szCs w:val="28"/>
        </w:rPr>
        <w:t>installed</w:t>
      </w:r>
      <w:r>
        <w:rPr>
          <w:spacing w:val="-18"/>
          <w:sz w:val="28"/>
          <w:szCs w:val="28"/>
        </w:rPr>
        <w:t xml:space="preserve"> </w:t>
      </w:r>
      <w:r>
        <w:rPr>
          <w:spacing w:val="-5"/>
          <w:sz w:val="28"/>
          <w:szCs w:val="28"/>
        </w:rPr>
        <w:t>on</w:t>
      </w:r>
      <w:r>
        <w:rPr>
          <w:spacing w:val="-18"/>
          <w:sz w:val="28"/>
          <w:szCs w:val="28"/>
        </w:rPr>
        <w:t xml:space="preserve"> </w:t>
      </w:r>
      <w:r>
        <w:rPr>
          <w:spacing w:val="-5"/>
          <w:sz w:val="28"/>
          <w:szCs w:val="28"/>
        </w:rPr>
        <w:t>the</w:t>
      </w:r>
      <w:r>
        <w:rPr>
          <w:spacing w:val="-18"/>
          <w:sz w:val="28"/>
          <w:szCs w:val="28"/>
        </w:rPr>
        <w:t xml:space="preserve"> </w:t>
      </w:r>
      <w:r>
        <w:rPr>
          <w:spacing w:val="-5"/>
          <w:sz w:val="28"/>
          <w:szCs w:val="28"/>
        </w:rPr>
        <w:t>computer</w:t>
      </w:r>
      <w:r>
        <w:rPr>
          <w:spacing w:val="-18"/>
          <w:sz w:val="28"/>
          <w:szCs w:val="28"/>
        </w:rPr>
        <w:t xml:space="preserve"> </w:t>
      </w:r>
      <w:r>
        <w:rPr>
          <w:rFonts w:hint="default"/>
          <w:spacing w:val="-18"/>
          <w:sz w:val="28"/>
          <w:szCs w:val="28"/>
          <w:lang w:val="en-US"/>
        </w:rPr>
        <w:t xml:space="preserve">  </w:t>
      </w:r>
      <w:r>
        <w:rPr>
          <w:spacing w:val="-5"/>
          <w:sz w:val="28"/>
          <w:szCs w:val="28"/>
        </w:rPr>
        <w:t>or</w:t>
      </w:r>
      <w:r>
        <w:rPr>
          <w:spacing w:val="-80"/>
          <w:sz w:val="28"/>
          <w:szCs w:val="28"/>
        </w:rPr>
        <w:t xml:space="preserve"> </w:t>
      </w:r>
      <w:r>
        <w:rPr>
          <w:rFonts w:hint="default"/>
          <w:spacing w:val="-80"/>
          <w:sz w:val="28"/>
          <w:szCs w:val="28"/>
          <w:lang w:val="en-US"/>
        </w:rPr>
        <w:t xml:space="preserve">    </w:t>
      </w:r>
      <w:r>
        <w:rPr>
          <w:rFonts w:hint="default"/>
          <w:spacing w:val="-80"/>
          <w:sz w:val="28"/>
          <w:szCs w:val="28"/>
          <w:lang w:val="en-US"/>
        </w:rPr>
        <w:tab/>
      </w:r>
      <w:r>
        <w:rPr>
          <w:sz w:val="28"/>
          <w:szCs w:val="28"/>
        </w:rPr>
        <w:t>microcontroller.</w:t>
      </w:r>
    </w:p>
    <w:p w14:paraId="3F8F400E">
      <w:pPr>
        <w:spacing w:before="68" w:line="360" w:lineRule="auto"/>
        <w:ind w:left="480" w:right="1823" w:firstLine="74"/>
        <w:rPr>
          <w:sz w:val="28"/>
          <w:szCs w:val="28"/>
        </w:rPr>
      </w:pPr>
      <w:r>
        <w:rPr>
          <w:spacing w:val="-6"/>
          <w:sz w:val="28"/>
          <w:szCs w:val="28"/>
        </w:rPr>
        <w:t>-</w:t>
      </w:r>
      <w:r>
        <w:rPr>
          <w:spacing w:val="-19"/>
          <w:sz w:val="28"/>
          <w:szCs w:val="28"/>
        </w:rPr>
        <w:t xml:space="preserve"> </w:t>
      </w:r>
      <w:r>
        <w:rPr>
          <w:spacing w:val="-6"/>
          <w:sz w:val="28"/>
          <w:szCs w:val="28"/>
        </w:rPr>
        <w:t>Download</w:t>
      </w:r>
      <w:r>
        <w:rPr>
          <w:spacing w:val="-18"/>
          <w:sz w:val="28"/>
          <w:szCs w:val="28"/>
        </w:rPr>
        <w:t xml:space="preserve"> </w:t>
      </w:r>
      <w:r>
        <w:rPr>
          <w:spacing w:val="-6"/>
          <w:sz w:val="28"/>
          <w:szCs w:val="28"/>
        </w:rPr>
        <w:t>and</w:t>
      </w:r>
      <w:r>
        <w:rPr>
          <w:spacing w:val="-18"/>
          <w:sz w:val="28"/>
          <w:szCs w:val="28"/>
        </w:rPr>
        <w:t xml:space="preserve"> </w:t>
      </w:r>
      <w:r>
        <w:rPr>
          <w:spacing w:val="-6"/>
          <w:sz w:val="28"/>
          <w:szCs w:val="28"/>
        </w:rPr>
        <w:t>install</w:t>
      </w:r>
      <w:r>
        <w:rPr>
          <w:spacing w:val="-18"/>
          <w:sz w:val="28"/>
          <w:szCs w:val="28"/>
        </w:rPr>
        <w:t xml:space="preserve"> </w:t>
      </w:r>
      <w:r>
        <w:rPr>
          <w:spacing w:val="-6"/>
          <w:sz w:val="28"/>
          <w:szCs w:val="28"/>
        </w:rPr>
        <w:t>Python</w:t>
      </w:r>
      <w:r>
        <w:rPr>
          <w:spacing w:val="-18"/>
          <w:sz w:val="28"/>
          <w:szCs w:val="28"/>
        </w:rPr>
        <w:t xml:space="preserve"> </w:t>
      </w:r>
      <w:r>
        <w:rPr>
          <w:spacing w:val="-6"/>
          <w:sz w:val="28"/>
          <w:szCs w:val="28"/>
        </w:rPr>
        <w:t>from</w:t>
      </w:r>
      <w:r>
        <w:rPr>
          <w:spacing w:val="-18"/>
          <w:sz w:val="28"/>
          <w:szCs w:val="28"/>
        </w:rPr>
        <w:t xml:space="preserve"> </w:t>
      </w:r>
      <w:r>
        <w:rPr>
          <w:spacing w:val="-6"/>
          <w:sz w:val="28"/>
          <w:szCs w:val="28"/>
        </w:rPr>
        <w:t>[python.org]</w:t>
      </w:r>
      <w:r>
        <w:rPr>
          <w:spacing w:val="-80"/>
          <w:sz w:val="28"/>
          <w:szCs w:val="28"/>
        </w:rPr>
        <w:t xml:space="preserve"> </w:t>
      </w:r>
      <w:r>
        <w:rPr>
          <w:sz w:val="28"/>
          <w:szCs w:val="28"/>
        </w:rPr>
        <w:t>(https://</w:t>
      </w:r>
      <w:r>
        <w:rPr>
          <w:sz w:val="28"/>
          <w:szCs w:val="28"/>
        </w:rPr>
        <w:fldChar w:fldCharType="begin"/>
      </w:r>
      <w:r>
        <w:rPr>
          <w:sz w:val="28"/>
          <w:szCs w:val="28"/>
        </w:rPr>
        <w:instrText xml:space="preserve"> HYPERLINK "http://www.python.org/)" \h </w:instrText>
      </w:r>
      <w:r>
        <w:rPr>
          <w:sz w:val="28"/>
          <w:szCs w:val="28"/>
        </w:rPr>
        <w:fldChar w:fldCharType="separate"/>
      </w:r>
      <w:r>
        <w:rPr>
          <w:sz w:val="28"/>
          <w:szCs w:val="28"/>
        </w:rPr>
        <w:t>www.python.org/).</w:t>
      </w:r>
      <w:r>
        <w:rPr>
          <w:sz w:val="28"/>
          <w:szCs w:val="28"/>
        </w:rPr>
        <w:fldChar w:fldCharType="end"/>
      </w:r>
    </w:p>
    <w:p w14:paraId="46211751">
      <w:pPr>
        <w:spacing w:before="68" w:line="360" w:lineRule="auto"/>
        <w:ind w:left="480" w:right="1823" w:firstLine="74"/>
        <w:rPr>
          <w:sz w:val="33"/>
        </w:rPr>
      </w:pPr>
    </w:p>
    <w:p w14:paraId="658E771B">
      <w:pPr>
        <w:pStyle w:val="17"/>
        <w:numPr>
          <w:ilvl w:val="0"/>
          <w:numId w:val="9"/>
        </w:numPr>
        <w:tabs>
          <w:tab w:val="left" w:pos="788"/>
        </w:tabs>
        <w:spacing w:before="93" w:line="360" w:lineRule="auto"/>
        <w:ind w:hanging="308"/>
        <w:rPr>
          <w:sz w:val="33"/>
        </w:rPr>
      </w:pPr>
      <w:r>
        <w:rPr>
          <w:b/>
          <w:bCs/>
          <w:spacing w:val="-7"/>
          <w:sz w:val="33"/>
        </w:rPr>
        <w:t>Python</w:t>
      </w:r>
      <w:r>
        <w:rPr>
          <w:b/>
          <w:bCs/>
          <w:spacing w:val="-10"/>
          <w:sz w:val="33"/>
        </w:rPr>
        <w:t xml:space="preserve"> </w:t>
      </w:r>
      <w:r>
        <w:rPr>
          <w:b/>
          <w:bCs/>
          <w:spacing w:val="-7"/>
          <w:sz w:val="33"/>
        </w:rPr>
        <w:t>Libraries:</w:t>
      </w:r>
    </w:p>
    <w:p w14:paraId="31A28524">
      <w:pPr>
        <w:spacing w:before="68" w:line="360" w:lineRule="auto"/>
        <w:ind w:left="480" w:right="1823" w:firstLine="74"/>
        <w:rPr>
          <w:sz w:val="28"/>
          <w:szCs w:val="20"/>
        </w:rPr>
      </w:pPr>
      <w:r>
        <w:rPr>
          <w:spacing w:val="-6"/>
          <w:sz w:val="28"/>
          <w:szCs w:val="20"/>
        </w:rPr>
        <w:t>-</w:t>
      </w:r>
      <w:r>
        <w:rPr>
          <w:spacing w:val="-19"/>
          <w:sz w:val="28"/>
          <w:szCs w:val="20"/>
        </w:rPr>
        <w:t xml:space="preserve"> </w:t>
      </w:r>
      <w:r>
        <w:rPr>
          <w:spacing w:val="-6"/>
          <w:sz w:val="28"/>
          <w:szCs w:val="20"/>
        </w:rPr>
        <w:t>`time`:</w:t>
      </w:r>
      <w:r>
        <w:rPr>
          <w:spacing w:val="-18"/>
          <w:sz w:val="28"/>
          <w:szCs w:val="20"/>
        </w:rPr>
        <w:t xml:space="preserve"> </w:t>
      </w:r>
      <w:r>
        <w:rPr>
          <w:spacing w:val="-6"/>
          <w:sz w:val="28"/>
          <w:szCs w:val="20"/>
        </w:rPr>
        <w:t>A</w:t>
      </w:r>
      <w:r>
        <w:rPr>
          <w:spacing w:val="-18"/>
          <w:sz w:val="28"/>
          <w:szCs w:val="20"/>
        </w:rPr>
        <w:t xml:space="preserve"> </w:t>
      </w:r>
      <w:r>
        <w:rPr>
          <w:spacing w:val="-6"/>
          <w:sz w:val="28"/>
          <w:szCs w:val="20"/>
        </w:rPr>
        <w:t>standard</w:t>
      </w:r>
      <w:r>
        <w:rPr>
          <w:spacing w:val="-18"/>
          <w:sz w:val="28"/>
          <w:szCs w:val="20"/>
        </w:rPr>
        <w:t xml:space="preserve"> </w:t>
      </w:r>
      <w:r>
        <w:rPr>
          <w:spacing w:val="-6"/>
          <w:sz w:val="28"/>
          <w:szCs w:val="20"/>
        </w:rPr>
        <w:t>Python</w:t>
      </w:r>
      <w:r>
        <w:rPr>
          <w:spacing w:val="-18"/>
          <w:sz w:val="28"/>
          <w:szCs w:val="20"/>
        </w:rPr>
        <w:t xml:space="preserve"> </w:t>
      </w:r>
      <w:r>
        <w:rPr>
          <w:spacing w:val="-6"/>
          <w:sz w:val="28"/>
          <w:szCs w:val="20"/>
        </w:rPr>
        <w:t>library</w:t>
      </w:r>
      <w:r>
        <w:rPr>
          <w:spacing w:val="-18"/>
          <w:sz w:val="28"/>
          <w:szCs w:val="20"/>
        </w:rPr>
        <w:t xml:space="preserve"> </w:t>
      </w:r>
      <w:r>
        <w:rPr>
          <w:spacing w:val="-6"/>
          <w:sz w:val="28"/>
          <w:szCs w:val="20"/>
        </w:rPr>
        <w:t>for</w:t>
      </w:r>
      <w:r>
        <w:rPr>
          <w:spacing w:val="-19"/>
          <w:sz w:val="28"/>
          <w:szCs w:val="20"/>
        </w:rPr>
        <w:t xml:space="preserve"> </w:t>
      </w:r>
      <w:r>
        <w:rPr>
          <w:spacing w:val="-6"/>
          <w:sz w:val="28"/>
          <w:szCs w:val="20"/>
        </w:rPr>
        <w:t>time-related</w:t>
      </w:r>
      <w:r>
        <w:rPr>
          <w:spacing w:val="-79"/>
          <w:sz w:val="28"/>
          <w:szCs w:val="20"/>
        </w:rPr>
        <w:t xml:space="preserve"> </w:t>
      </w:r>
      <w:r>
        <w:rPr>
          <w:sz w:val="28"/>
          <w:szCs w:val="20"/>
        </w:rPr>
        <w:t>functions.</w:t>
      </w:r>
    </w:p>
    <w:p w14:paraId="3BA0928C">
      <w:pPr>
        <w:spacing w:line="360" w:lineRule="auto"/>
        <w:rPr>
          <w:sz w:val="28"/>
          <w:szCs w:val="20"/>
        </w:rPr>
        <w:sectPr>
          <w:pgSz w:w="11900" w:h="16840"/>
          <w:pgMar w:top="1480" w:right="1360" w:bottom="280" w:left="1680" w:header="720" w:footer="720" w:gutter="0"/>
          <w:pgNumType w:fmt="decimal"/>
          <w:cols w:space="720" w:num="1"/>
        </w:sectPr>
      </w:pPr>
    </w:p>
    <w:p w14:paraId="71A6EBA7">
      <w:pPr>
        <w:spacing w:line="360" w:lineRule="auto"/>
        <w:rPr>
          <w:sz w:val="33"/>
        </w:rPr>
      </w:pPr>
    </w:p>
    <w:p w14:paraId="6F66415D">
      <w:pPr>
        <w:pStyle w:val="17"/>
        <w:numPr>
          <w:ilvl w:val="0"/>
          <w:numId w:val="9"/>
        </w:numPr>
        <w:tabs>
          <w:tab w:val="left" w:pos="788"/>
        </w:tabs>
        <w:spacing w:before="93" w:line="360" w:lineRule="auto"/>
        <w:ind w:left="480" w:right="947" w:firstLine="0"/>
        <w:rPr>
          <w:spacing w:val="-6"/>
          <w:sz w:val="33"/>
        </w:rPr>
      </w:pPr>
      <w:r>
        <w:rPr>
          <w:b/>
          <w:bCs/>
          <w:spacing w:val="-7"/>
          <w:sz w:val="33"/>
        </w:rPr>
        <w:t xml:space="preserve">Integrated Development </w:t>
      </w:r>
      <w:r>
        <w:rPr>
          <w:b/>
          <w:bCs/>
          <w:spacing w:val="-6"/>
          <w:sz w:val="33"/>
        </w:rPr>
        <w:t>Environment (IDE):</w:t>
      </w:r>
      <w:r>
        <w:rPr>
          <w:spacing w:val="-6"/>
          <w:sz w:val="33"/>
        </w:rPr>
        <w:t xml:space="preserve"> </w:t>
      </w:r>
    </w:p>
    <w:p w14:paraId="03A80C7D">
      <w:pPr>
        <w:pStyle w:val="17"/>
        <w:tabs>
          <w:tab w:val="left" w:pos="788"/>
        </w:tabs>
        <w:spacing w:before="93" w:line="360" w:lineRule="auto"/>
        <w:ind w:left="480" w:right="947" w:firstLine="0"/>
        <w:rPr>
          <w:sz w:val="28"/>
          <w:szCs w:val="20"/>
        </w:rPr>
      </w:pPr>
      <w:r>
        <w:rPr>
          <w:spacing w:val="-6"/>
          <w:sz w:val="28"/>
          <w:szCs w:val="20"/>
        </w:rPr>
        <w:t>Optional,</w:t>
      </w:r>
      <w:r>
        <w:rPr>
          <w:spacing w:val="-5"/>
          <w:sz w:val="28"/>
          <w:szCs w:val="20"/>
        </w:rPr>
        <w:t xml:space="preserve"> but</w:t>
      </w:r>
      <w:r>
        <w:rPr>
          <w:spacing w:val="-19"/>
          <w:sz w:val="28"/>
          <w:szCs w:val="20"/>
        </w:rPr>
        <w:t xml:space="preserve"> </w:t>
      </w:r>
      <w:r>
        <w:rPr>
          <w:spacing w:val="-5"/>
          <w:sz w:val="28"/>
          <w:szCs w:val="20"/>
        </w:rPr>
        <w:t>an</w:t>
      </w:r>
      <w:r>
        <w:rPr>
          <w:spacing w:val="-19"/>
          <w:sz w:val="28"/>
          <w:szCs w:val="20"/>
        </w:rPr>
        <w:t xml:space="preserve"> </w:t>
      </w:r>
      <w:r>
        <w:rPr>
          <w:spacing w:val="-5"/>
          <w:sz w:val="28"/>
          <w:szCs w:val="20"/>
        </w:rPr>
        <w:t>IDE</w:t>
      </w:r>
      <w:r>
        <w:rPr>
          <w:spacing w:val="-18"/>
          <w:sz w:val="28"/>
          <w:szCs w:val="20"/>
        </w:rPr>
        <w:t xml:space="preserve"> </w:t>
      </w:r>
      <w:r>
        <w:rPr>
          <w:spacing w:val="-5"/>
          <w:sz w:val="28"/>
          <w:szCs w:val="20"/>
        </w:rPr>
        <w:t>like</w:t>
      </w:r>
      <w:r>
        <w:rPr>
          <w:spacing w:val="-19"/>
          <w:sz w:val="28"/>
          <w:szCs w:val="20"/>
        </w:rPr>
        <w:t xml:space="preserve"> </w:t>
      </w:r>
      <w:r>
        <w:rPr>
          <w:spacing w:val="-5"/>
          <w:sz w:val="28"/>
          <w:szCs w:val="20"/>
        </w:rPr>
        <w:t>PyCharm,</w:t>
      </w:r>
      <w:r>
        <w:rPr>
          <w:spacing w:val="-19"/>
          <w:sz w:val="28"/>
          <w:szCs w:val="20"/>
        </w:rPr>
        <w:t xml:space="preserve"> </w:t>
      </w:r>
      <w:r>
        <w:rPr>
          <w:spacing w:val="-4"/>
          <w:sz w:val="28"/>
          <w:szCs w:val="20"/>
        </w:rPr>
        <w:t>VS</w:t>
      </w:r>
      <w:r>
        <w:rPr>
          <w:spacing w:val="-18"/>
          <w:sz w:val="28"/>
          <w:szCs w:val="20"/>
        </w:rPr>
        <w:t xml:space="preserve"> </w:t>
      </w:r>
      <w:r>
        <w:rPr>
          <w:spacing w:val="-4"/>
          <w:sz w:val="28"/>
          <w:szCs w:val="20"/>
        </w:rPr>
        <w:t>Code,</w:t>
      </w:r>
      <w:r>
        <w:rPr>
          <w:spacing w:val="-19"/>
          <w:sz w:val="28"/>
          <w:szCs w:val="20"/>
        </w:rPr>
        <w:t xml:space="preserve"> </w:t>
      </w:r>
      <w:r>
        <w:rPr>
          <w:spacing w:val="-4"/>
          <w:sz w:val="28"/>
          <w:szCs w:val="20"/>
        </w:rPr>
        <w:t>or</w:t>
      </w:r>
      <w:r>
        <w:rPr>
          <w:spacing w:val="-18"/>
          <w:sz w:val="28"/>
          <w:szCs w:val="20"/>
        </w:rPr>
        <w:t xml:space="preserve"> </w:t>
      </w:r>
      <w:r>
        <w:rPr>
          <w:spacing w:val="-4"/>
          <w:sz w:val="28"/>
          <w:szCs w:val="20"/>
        </w:rPr>
        <w:t>Thonny</w:t>
      </w:r>
      <w:r>
        <w:rPr>
          <w:spacing w:val="-19"/>
          <w:sz w:val="28"/>
          <w:szCs w:val="20"/>
        </w:rPr>
        <w:t xml:space="preserve"> </w:t>
      </w:r>
      <w:r>
        <w:rPr>
          <w:spacing w:val="-4"/>
          <w:sz w:val="28"/>
          <w:szCs w:val="20"/>
        </w:rPr>
        <w:t>can</w:t>
      </w:r>
      <w:r>
        <w:rPr>
          <w:spacing w:val="-19"/>
          <w:sz w:val="28"/>
          <w:szCs w:val="20"/>
        </w:rPr>
        <w:t xml:space="preserve"> </w:t>
      </w:r>
      <w:r>
        <w:rPr>
          <w:spacing w:val="-4"/>
          <w:sz w:val="28"/>
          <w:szCs w:val="20"/>
        </w:rPr>
        <w:t>help</w:t>
      </w:r>
      <w:r>
        <w:rPr>
          <w:spacing w:val="-18"/>
          <w:sz w:val="28"/>
          <w:szCs w:val="20"/>
        </w:rPr>
        <w:t xml:space="preserve"> </w:t>
      </w:r>
      <w:r>
        <w:rPr>
          <w:spacing w:val="-4"/>
          <w:sz w:val="28"/>
          <w:szCs w:val="20"/>
        </w:rPr>
        <w:t>in</w:t>
      </w:r>
      <w:r>
        <w:rPr>
          <w:spacing w:val="-80"/>
          <w:sz w:val="28"/>
          <w:szCs w:val="20"/>
        </w:rPr>
        <w:t xml:space="preserve"> </w:t>
      </w:r>
      <w:r>
        <w:rPr>
          <w:spacing w:val="-6"/>
          <w:sz w:val="28"/>
          <w:szCs w:val="20"/>
        </w:rPr>
        <w:t>writing</w:t>
      </w:r>
      <w:r>
        <w:rPr>
          <w:spacing w:val="-19"/>
          <w:sz w:val="28"/>
          <w:szCs w:val="20"/>
        </w:rPr>
        <w:t xml:space="preserve"> </w:t>
      </w:r>
      <w:r>
        <w:rPr>
          <w:spacing w:val="-6"/>
          <w:sz w:val="28"/>
          <w:szCs w:val="20"/>
        </w:rPr>
        <w:t>and</w:t>
      </w:r>
      <w:r>
        <w:rPr>
          <w:spacing w:val="-19"/>
          <w:sz w:val="28"/>
          <w:szCs w:val="20"/>
        </w:rPr>
        <w:t xml:space="preserve"> </w:t>
      </w:r>
      <w:r>
        <w:rPr>
          <w:spacing w:val="-6"/>
          <w:sz w:val="28"/>
          <w:szCs w:val="20"/>
        </w:rPr>
        <w:t>debugging</w:t>
      </w:r>
      <w:r>
        <w:rPr>
          <w:spacing w:val="-19"/>
          <w:sz w:val="28"/>
          <w:szCs w:val="20"/>
        </w:rPr>
        <w:t xml:space="preserve"> </w:t>
      </w:r>
      <w:r>
        <w:rPr>
          <w:spacing w:val="-6"/>
          <w:sz w:val="28"/>
          <w:szCs w:val="20"/>
        </w:rPr>
        <w:t>the</w:t>
      </w:r>
      <w:r>
        <w:rPr>
          <w:spacing w:val="-19"/>
          <w:sz w:val="28"/>
          <w:szCs w:val="20"/>
        </w:rPr>
        <w:t xml:space="preserve"> </w:t>
      </w:r>
      <w:r>
        <w:rPr>
          <w:spacing w:val="-6"/>
          <w:sz w:val="28"/>
          <w:szCs w:val="20"/>
        </w:rPr>
        <w:t>Python</w:t>
      </w:r>
      <w:r>
        <w:rPr>
          <w:spacing w:val="-19"/>
          <w:sz w:val="28"/>
          <w:szCs w:val="20"/>
        </w:rPr>
        <w:t xml:space="preserve"> </w:t>
      </w:r>
      <w:r>
        <w:rPr>
          <w:spacing w:val="-6"/>
          <w:sz w:val="28"/>
          <w:szCs w:val="20"/>
        </w:rPr>
        <w:t>script.</w:t>
      </w:r>
    </w:p>
    <w:p w14:paraId="0EF5BBD8">
      <w:pPr>
        <w:spacing w:line="360" w:lineRule="auto"/>
        <w:rPr>
          <w:sz w:val="33"/>
        </w:rPr>
      </w:pPr>
    </w:p>
    <w:p w14:paraId="56FC35C9">
      <w:pPr>
        <w:pStyle w:val="17"/>
        <w:numPr>
          <w:ilvl w:val="0"/>
          <w:numId w:val="9"/>
        </w:numPr>
        <w:tabs>
          <w:tab w:val="left" w:pos="788"/>
        </w:tabs>
        <w:spacing w:before="93" w:line="360" w:lineRule="auto"/>
        <w:ind w:hanging="308"/>
        <w:rPr>
          <w:b/>
          <w:bCs/>
          <w:sz w:val="33"/>
        </w:rPr>
      </w:pPr>
      <w:r>
        <w:rPr>
          <w:b/>
          <w:bCs/>
          <w:spacing w:val="-8"/>
          <w:sz w:val="33"/>
        </w:rPr>
        <w:t>Microcontroller - specific</w:t>
      </w:r>
      <w:r>
        <w:rPr>
          <w:b/>
          <w:bCs/>
          <w:spacing w:val="-7"/>
          <w:sz w:val="33"/>
        </w:rPr>
        <w:t xml:space="preserve"> Software:</w:t>
      </w:r>
    </w:p>
    <w:p w14:paraId="535A0A37">
      <w:pPr>
        <w:pStyle w:val="17"/>
        <w:numPr>
          <w:ilvl w:val="0"/>
          <w:numId w:val="11"/>
        </w:numPr>
        <w:tabs>
          <w:tab w:val="left" w:pos="731"/>
        </w:tabs>
        <w:spacing w:before="68" w:line="360" w:lineRule="auto"/>
        <w:ind w:right="1186" w:firstLine="74"/>
        <w:rPr>
          <w:sz w:val="28"/>
          <w:szCs w:val="20"/>
        </w:rPr>
      </w:pPr>
      <w:r>
        <w:rPr>
          <w:spacing w:val="-6"/>
          <w:sz w:val="28"/>
          <w:szCs w:val="20"/>
        </w:rPr>
        <w:t xml:space="preserve">For Raspberry Pi: </w:t>
      </w:r>
      <w:r>
        <w:rPr>
          <w:spacing w:val="-5"/>
          <w:sz w:val="28"/>
          <w:szCs w:val="20"/>
        </w:rPr>
        <w:t>Raspbian OS, and possibly GPIO</w:t>
      </w:r>
      <w:r>
        <w:rPr>
          <w:spacing w:val="-4"/>
          <w:sz w:val="28"/>
          <w:szCs w:val="20"/>
        </w:rPr>
        <w:t xml:space="preserve"> </w:t>
      </w:r>
      <w:r>
        <w:rPr>
          <w:spacing w:val="-7"/>
          <w:sz w:val="28"/>
          <w:szCs w:val="20"/>
        </w:rPr>
        <w:t>libraries</w:t>
      </w:r>
      <w:r>
        <w:rPr>
          <w:spacing w:val="-19"/>
          <w:sz w:val="28"/>
          <w:szCs w:val="20"/>
        </w:rPr>
        <w:t xml:space="preserve"> </w:t>
      </w:r>
      <w:r>
        <w:rPr>
          <w:spacing w:val="-6"/>
          <w:sz w:val="28"/>
          <w:szCs w:val="20"/>
        </w:rPr>
        <w:t>like</w:t>
      </w:r>
      <w:r>
        <w:rPr>
          <w:spacing w:val="-19"/>
          <w:sz w:val="28"/>
          <w:szCs w:val="20"/>
        </w:rPr>
        <w:t xml:space="preserve"> </w:t>
      </w:r>
      <w:r>
        <w:rPr>
          <w:rFonts w:hint="default"/>
          <w:spacing w:val="-19"/>
          <w:sz w:val="28"/>
          <w:szCs w:val="20"/>
          <w:lang w:val="en-US"/>
        </w:rPr>
        <w:t xml:space="preserve">                  </w:t>
      </w:r>
      <w:r>
        <w:rPr>
          <w:spacing w:val="-6"/>
          <w:sz w:val="28"/>
          <w:szCs w:val="20"/>
        </w:rPr>
        <w:t>`RPi.GPIO`</w:t>
      </w:r>
      <w:r>
        <w:rPr>
          <w:spacing w:val="-19"/>
          <w:sz w:val="28"/>
          <w:szCs w:val="20"/>
        </w:rPr>
        <w:t xml:space="preserve"> </w:t>
      </w:r>
      <w:r>
        <w:rPr>
          <w:spacing w:val="-6"/>
          <w:sz w:val="28"/>
          <w:szCs w:val="20"/>
        </w:rPr>
        <w:t>or</w:t>
      </w:r>
      <w:r>
        <w:rPr>
          <w:spacing w:val="-19"/>
          <w:sz w:val="28"/>
          <w:szCs w:val="20"/>
        </w:rPr>
        <w:t xml:space="preserve"> </w:t>
      </w:r>
      <w:r>
        <w:rPr>
          <w:spacing w:val="-6"/>
          <w:sz w:val="28"/>
          <w:szCs w:val="20"/>
        </w:rPr>
        <w:t>`gpiozero`</w:t>
      </w:r>
      <w:r>
        <w:rPr>
          <w:spacing w:val="-19"/>
          <w:sz w:val="28"/>
          <w:szCs w:val="20"/>
        </w:rPr>
        <w:t xml:space="preserve"> </w:t>
      </w:r>
      <w:r>
        <w:rPr>
          <w:spacing w:val="-6"/>
          <w:sz w:val="28"/>
          <w:szCs w:val="20"/>
        </w:rPr>
        <w:t>for</w:t>
      </w:r>
      <w:r>
        <w:rPr>
          <w:spacing w:val="-19"/>
          <w:sz w:val="28"/>
          <w:szCs w:val="20"/>
        </w:rPr>
        <w:t xml:space="preserve"> </w:t>
      </w:r>
      <w:r>
        <w:rPr>
          <w:spacing w:val="-6"/>
          <w:sz w:val="28"/>
          <w:szCs w:val="20"/>
        </w:rPr>
        <w:t>controlling</w:t>
      </w:r>
      <w:r>
        <w:rPr>
          <w:spacing w:val="-19"/>
          <w:sz w:val="28"/>
          <w:szCs w:val="20"/>
        </w:rPr>
        <w:t xml:space="preserve"> </w:t>
      </w:r>
      <w:r>
        <w:rPr>
          <w:spacing w:val="-6"/>
          <w:sz w:val="28"/>
          <w:szCs w:val="20"/>
        </w:rPr>
        <w:t>the</w:t>
      </w:r>
      <w:r>
        <w:rPr>
          <w:spacing w:val="-79"/>
          <w:sz w:val="28"/>
          <w:szCs w:val="20"/>
        </w:rPr>
        <w:t xml:space="preserve"> </w:t>
      </w:r>
      <w:r>
        <w:rPr>
          <w:sz w:val="28"/>
          <w:szCs w:val="20"/>
        </w:rPr>
        <w:t>relay.</w:t>
      </w:r>
    </w:p>
    <w:p w14:paraId="0D6CAAE7">
      <w:pPr>
        <w:pStyle w:val="17"/>
        <w:numPr>
          <w:ilvl w:val="0"/>
          <w:numId w:val="11"/>
        </w:numPr>
        <w:tabs>
          <w:tab w:val="left" w:pos="731"/>
        </w:tabs>
        <w:spacing w:before="68" w:line="360" w:lineRule="auto"/>
        <w:ind w:right="1546" w:firstLine="74"/>
        <w:rPr>
          <w:sz w:val="28"/>
          <w:szCs w:val="20"/>
        </w:rPr>
      </w:pPr>
      <w:r>
        <w:rPr>
          <w:spacing w:val="-6"/>
          <w:sz w:val="28"/>
          <w:szCs w:val="20"/>
        </w:rPr>
        <w:t>For</w:t>
      </w:r>
      <w:r>
        <w:rPr>
          <w:spacing w:val="-19"/>
          <w:sz w:val="28"/>
          <w:szCs w:val="20"/>
        </w:rPr>
        <w:t xml:space="preserve"> </w:t>
      </w:r>
      <w:r>
        <w:rPr>
          <w:spacing w:val="-6"/>
          <w:sz w:val="28"/>
          <w:szCs w:val="20"/>
        </w:rPr>
        <w:t>Arduino:</w:t>
      </w:r>
      <w:r>
        <w:rPr>
          <w:spacing w:val="-19"/>
          <w:sz w:val="28"/>
          <w:szCs w:val="20"/>
        </w:rPr>
        <w:t xml:space="preserve"> </w:t>
      </w:r>
      <w:r>
        <w:rPr>
          <w:spacing w:val="-6"/>
          <w:sz w:val="28"/>
          <w:szCs w:val="20"/>
        </w:rPr>
        <w:t>Arduino</w:t>
      </w:r>
      <w:r>
        <w:rPr>
          <w:spacing w:val="-19"/>
          <w:sz w:val="28"/>
          <w:szCs w:val="20"/>
        </w:rPr>
        <w:t xml:space="preserve"> </w:t>
      </w:r>
      <w:r>
        <w:rPr>
          <w:spacing w:val="-6"/>
          <w:sz w:val="28"/>
          <w:szCs w:val="20"/>
        </w:rPr>
        <w:t>IDE</w:t>
      </w:r>
      <w:r>
        <w:rPr>
          <w:spacing w:val="-19"/>
          <w:sz w:val="28"/>
          <w:szCs w:val="20"/>
        </w:rPr>
        <w:t xml:space="preserve"> </w:t>
      </w:r>
      <w:r>
        <w:rPr>
          <w:spacing w:val="-6"/>
          <w:sz w:val="28"/>
          <w:szCs w:val="20"/>
        </w:rPr>
        <w:t>for</w:t>
      </w:r>
      <w:r>
        <w:rPr>
          <w:spacing w:val="-18"/>
          <w:sz w:val="28"/>
          <w:szCs w:val="20"/>
        </w:rPr>
        <w:t xml:space="preserve"> </w:t>
      </w:r>
      <w:r>
        <w:rPr>
          <w:spacing w:val="-5"/>
          <w:sz w:val="28"/>
          <w:szCs w:val="20"/>
        </w:rPr>
        <w:t>uploading</w:t>
      </w:r>
      <w:r>
        <w:rPr>
          <w:spacing w:val="-19"/>
          <w:sz w:val="28"/>
          <w:szCs w:val="20"/>
        </w:rPr>
        <w:t xml:space="preserve"> </w:t>
      </w:r>
      <w:r>
        <w:rPr>
          <w:spacing w:val="-5"/>
          <w:sz w:val="28"/>
          <w:szCs w:val="20"/>
        </w:rPr>
        <w:t>the</w:t>
      </w:r>
      <w:r>
        <w:rPr>
          <w:spacing w:val="-19"/>
          <w:sz w:val="28"/>
          <w:szCs w:val="20"/>
        </w:rPr>
        <w:t xml:space="preserve"> </w:t>
      </w:r>
      <w:r>
        <w:rPr>
          <w:spacing w:val="-5"/>
          <w:sz w:val="28"/>
          <w:szCs w:val="20"/>
        </w:rPr>
        <w:t>control</w:t>
      </w:r>
      <w:r>
        <w:rPr>
          <w:spacing w:val="-79"/>
          <w:sz w:val="28"/>
          <w:szCs w:val="20"/>
        </w:rPr>
        <w:t xml:space="preserve"> </w:t>
      </w:r>
      <w:r>
        <w:rPr>
          <w:sz w:val="28"/>
          <w:szCs w:val="20"/>
        </w:rPr>
        <w:t>sketch.</w:t>
      </w:r>
    </w:p>
    <w:p w14:paraId="1F5EA397">
      <w:pPr>
        <w:pStyle w:val="17"/>
        <w:numPr>
          <w:ilvl w:val="0"/>
          <w:numId w:val="0"/>
        </w:numPr>
        <w:tabs>
          <w:tab w:val="left" w:pos="731"/>
        </w:tabs>
        <w:spacing w:before="68" w:line="360" w:lineRule="auto"/>
        <w:ind w:left="554" w:leftChars="0" w:right="1546" w:rightChars="0"/>
        <w:rPr>
          <w:sz w:val="33"/>
        </w:rPr>
      </w:pPr>
    </w:p>
    <w:p w14:paraId="76EDAAB6">
      <w:pPr>
        <w:pStyle w:val="17"/>
        <w:numPr>
          <w:ilvl w:val="0"/>
          <w:numId w:val="9"/>
        </w:numPr>
        <w:tabs>
          <w:tab w:val="left" w:pos="788"/>
        </w:tabs>
        <w:spacing w:before="93" w:line="360" w:lineRule="auto"/>
        <w:ind w:hanging="308"/>
        <w:rPr>
          <w:sz w:val="33"/>
        </w:rPr>
      </w:pPr>
      <w:r>
        <w:rPr>
          <w:b/>
          <w:bCs/>
          <w:spacing w:val="-7"/>
          <w:sz w:val="33"/>
        </w:rPr>
        <w:t>Dependencies</w:t>
      </w:r>
      <w:r>
        <w:rPr>
          <w:b/>
          <w:bCs/>
          <w:spacing w:val="-18"/>
          <w:sz w:val="33"/>
        </w:rPr>
        <w:t xml:space="preserve"> </w:t>
      </w:r>
      <w:r>
        <w:rPr>
          <w:b/>
          <w:bCs/>
          <w:spacing w:val="-7"/>
          <w:sz w:val="33"/>
        </w:rPr>
        <w:t>Installation:</w:t>
      </w:r>
    </w:p>
    <w:p w14:paraId="1896DB04">
      <w:pPr>
        <w:spacing w:before="68" w:line="360" w:lineRule="auto"/>
        <w:ind w:left="480" w:right="836" w:firstLine="74"/>
        <w:rPr>
          <w:spacing w:val="-19"/>
          <w:sz w:val="28"/>
          <w:szCs w:val="28"/>
        </w:rPr>
      </w:pPr>
      <w:r>
        <w:rPr>
          <w:spacing w:val="-6"/>
          <w:sz w:val="28"/>
          <w:szCs w:val="28"/>
        </w:rPr>
        <w:t>-</w:t>
      </w:r>
      <w:r>
        <w:rPr>
          <w:spacing w:val="-19"/>
          <w:sz w:val="28"/>
          <w:szCs w:val="28"/>
        </w:rPr>
        <w:t xml:space="preserve"> </w:t>
      </w:r>
      <w:r>
        <w:rPr>
          <w:spacing w:val="-6"/>
          <w:sz w:val="28"/>
          <w:szCs w:val="28"/>
        </w:rPr>
        <w:t>Ensure</w:t>
      </w:r>
      <w:r>
        <w:rPr>
          <w:spacing w:val="-19"/>
          <w:sz w:val="28"/>
          <w:szCs w:val="28"/>
        </w:rPr>
        <w:t xml:space="preserve"> </w:t>
      </w:r>
      <w:r>
        <w:rPr>
          <w:spacing w:val="-6"/>
          <w:sz w:val="28"/>
          <w:szCs w:val="28"/>
        </w:rPr>
        <w:t>necessary</w:t>
      </w:r>
      <w:r>
        <w:rPr>
          <w:spacing w:val="-18"/>
          <w:sz w:val="28"/>
          <w:szCs w:val="28"/>
        </w:rPr>
        <w:t xml:space="preserve"> </w:t>
      </w:r>
      <w:r>
        <w:rPr>
          <w:spacing w:val="-6"/>
          <w:sz w:val="28"/>
          <w:szCs w:val="28"/>
        </w:rPr>
        <w:t>Python</w:t>
      </w:r>
      <w:r>
        <w:rPr>
          <w:spacing w:val="-19"/>
          <w:sz w:val="28"/>
          <w:szCs w:val="28"/>
        </w:rPr>
        <w:t xml:space="preserve"> </w:t>
      </w:r>
      <w:r>
        <w:rPr>
          <w:spacing w:val="-6"/>
          <w:sz w:val="28"/>
          <w:szCs w:val="28"/>
        </w:rPr>
        <w:t>libraries</w:t>
      </w:r>
      <w:r>
        <w:rPr>
          <w:spacing w:val="-18"/>
          <w:sz w:val="28"/>
          <w:szCs w:val="28"/>
        </w:rPr>
        <w:t xml:space="preserve"> </w:t>
      </w:r>
      <w:r>
        <w:rPr>
          <w:spacing w:val="-6"/>
          <w:sz w:val="28"/>
          <w:szCs w:val="28"/>
        </w:rPr>
        <w:t>are</w:t>
      </w:r>
      <w:r>
        <w:rPr>
          <w:spacing w:val="-19"/>
          <w:sz w:val="28"/>
          <w:szCs w:val="28"/>
        </w:rPr>
        <w:t xml:space="preserve"> </w:t>
      </w:r>
      <w:r>
        <w:rPr>
          <w:spacing w:val="-6"/>
          <w:sz w:val="28"/>
          <w:szCs w:val="28"/>
        </w:rPr>
        <w:t>installed</w:t>
      </w:r>
      <w:r>
        <w:rPr>
          <w:spacing w:val="-19"/>
          <w:sz w:val="28"/>
          <w:szCs w:val="28"/>
        </w:rPr>
        <w:t xml:space="preserve"> </w:t>
      </w:r>
      <w:r>
        <w:rPr>
          <w:spacing w:val="-6"/>
          <w:sz w:val="28"/>
          <w:szCs w:val="28"/>
        </w:rPr>
        <w:t>using</w:t>
      </w:r>
      <w:r>
        <w:rPr>
          <w:spacing w:val="-18"/>
          <w:sz w:val="28"/>
          <w:szCs w:val="28"/>
        </w:rPr>
        <w:t xml:space="preserve"> </w:t>
      </w:r>
      <w:r>
        <w:rPr>
          <w:spacing w:val="-5"/>
          <w:sz w:val="28"/>
          <w:szCs w:val="28"/>
        </w:rPr>
        <w:t>pip</w:t>
      </w:r>
      <w:r>
        <w:rPr>
          <w:spacing w:val="-80"/>
          <w:sz w:val="28"/>
          <w:szCs w:val="28"/>
        </w:rPr>
        <w:t xml:space="preserve"> </w:t>
      </w:r>
      <w:r>
        <w:rPr>
          <w:rFonts w:hint="default"/>
          <w:spacing w:val="-80"/>
          <w:sz w:val="28"/>
          <w:szCs w:val="28"/>
          <w:lang w:val="en-US"/>
        </w:rPr>
        <w:t xml:space="preserve">  </w:t>
      </w:r>
      <w:r>
        <w:rPr>
          <w:rFonts w:hint="default"/>
          <w:spacing w:val="-80"/>
          <w:sz w:val="28"/>
          <w:szCs w:val="28"/>
          <w:lang w:val="en-US"/>
        </w:rPr>
        <w:tab/>
      </w:r>
      <w:r>
        <w:rPr>
          <w:spacing w:val="-7"/>
          <w:sz w:val="28"/>
          <w:szCs w:val="28"/>
        </w:rPr>
        <w:t>(Python's</w:t>
      </w:r>
      <w:r>
        <w:rPr>
          <w:spacing w:val="-19"/>
          <w:sz w:val="28"/>
          <w:szCs w:val="28"/>
        </w:rPr>
        <w:t xml:space="preserve"> </w:t>
      </w:r>
      <w:r>
        <w:rPr>
          <w:spacing w:val="-7"/>
          <w:sz w:val="28"/>
          <w:szCs w:val="28"/>
        </w:rPr>
        <w:t>package</w:t>
      </w:r>
      <w:r>
        <w:rPr>
          <w:spacing w:val="-19"/>
          <w:sz w:val="28"/>
          <w:szCs w:val="28"/>
        </w:rPr>
        <w:t xml:space="preserve"> </w:t>
      </w:r>
      <w:r>
        <w:rPr>
          <w:spacing w:val="-6"/>
          <w:sz w:val="28"/>
          <w:szCs w:val="28"/>
        </w:rPr>
        <w:t>installer).</w:t>
      </w:r>
      <w:r>
        <w:rPr>
          <w:spacing w:val="-19"/>
          <w:sz w:val="28"/>
          <w:szCs w:val="28"/>
        </w:rPr>
        <w:t xml:space="preserve"> </w:t>
      </w:r>
    </w:p>
    <w:p w14:paraId="3B9C4E77">
      <w:pPr>
        <w:spacing w:before="68" w:line="360" w:lineRule="auto"/>
        <w:ind w:left="480" w:right="836" w:firstLine="74"/>
        <w:rPr>
          <w:spacing w:val="-19"/>
          <w:sz w:val="28"/>
          <w:szCs w:val="28"/>
        </w:rPr>
      </w:pPr>
    </w:p>
    <w:p w14:paraId="28D4A809">
      <w:pPr>
        <w:spacing w:before="68" w:line="360" w:lineRule="auto"/>
        <w:ind w:left="480" w:right="836" w:firstLine="74"/>
        <w:rPr>
          <w:b/>
          <w:bCs/>
          <w:sz w:val="32"/>
          <w:szCs w:val="21"/>
        </w:rPr>
      </w:pPr>
      <w:r>
        <w:rPr>
          <w:b/>
          <w:bCs/>
          <w:spacing w:val="-6"/>
          <w:sz w:val="32"/>
          <w:szCs w:val="21"/>
        </w:rPr>
        <w:t>For</w:t>
      </w:r>
      <w:r>
        <w:rPr>
          <w:b/>
          <w:bCs/>
          <w:spacing w:val="-19"/>
          <w:sz w:val="32"/>
          <w:szCs w:val="21"/>
        </w:rPr>
        <w:t xml:space="preserve"> </w:t>
      </w:r>
      <w:r>
        <w:rPr>
          <w:b/>
          <w:bCs/>
          <w:spacing w:val="-6"/>
          <w:sz w:val="32"/>
          <w:szCs w:val="21"/>
        </w:rPr>
        <w:t>example:</w:t>
      </w:r>
    </w:p>
    <w:p w14:paraId="1B7EB009">
      <w:pPr>
        <w:spacing w:before="68" w:line="360" w:lineRule="auto"/>
        <w:ind w:firstLine="280" w:firstLineChars="100"/>
        <w:rPr>
          <w:sz w:val="28"/>
          <w:szCs w:val="20"/>
        </w:rPr>
      </w:pPr>
      <w:r>
        <w:rPr>
          <w:sz w:val="28"/>
          <w:szCs w:val="20"/>
        </w:rPr>
        <w:t xml:space="preserve">“`sh </w:t>
      </w:r>
      <w:r>
        <w:rPr>
          <w:spacing w:val="-6"/>
          <w:sz w:val="28"/>
          <w:szCs w:val="20"/>
        </w:rPr>
        <w:t>pip</w:t>
      </w:r>
      <w:r>
        <w:rPr>
          <w:spacing w:val="-18"/>
          <w:sz w:val="28"/>
          <w:szCs w:val="20"/>
        </w:rPr>
        <w:t xml:space="preserve"> </w:t>
      </w:r>
      <w:r>
        <w:rPr>
          <w:spacing w:val="-6"/>
          <w:sz w:val="28"/>
          <w:szCs w:val="20"/>
        </w:rPr>
        <w:t>install</w:t>
      </w:r>
      <w:r>
        <w:rPr>
          <w:spacing w:val="-17"/>
          <w:sz w:val="28"/>
          <w:szCs w:val="20"/>
        </w:rPr>
        <w:t xml:space="preserve"> </w:t>
      </w:r>
      <w:r>
        <w:rPr>
          <w:spacing w:val="-6"/>
          <w:sz w:val="28"/>
          <w:szCs w:val="20"/>
        </w:rPr>
        <w:t>RPi.GPIO</w:t>
      </w:r>
      <w:r>
        <w:rPr>
          <w:sz w:val="28"/>
          <w:szCs w:val="20"/>
        </w:rPr>
        <w:t>“`</w:t>
      </w:r>
    </w:p>
    <w:p w14:paraId="39D5B760">
      <w:pPr>
        <w:spacing w:before="68" w:line="360" w:lineRule="auto"/>
        <w:rPr>
          <w:sz w:val="33"/>
        </w:rPr>
      </w:pPr>
    </w:p>
    <w:p w14:paraId="6A33DBAB">
      <w:pPr>
        <w:spacing w:before="93" w:line="360" w:lineRule="auto"/>
        <w:ind w:left="554"/>
        <w:rPr>
          <w:sz w:val="33"/>
        </w:rPr>
      </w:pPr>
      <w:r>
        <w:rPr>
          <w:b/>
          <w:bCs/>
          <w:spacing w:val="-7"/>
          <w:sz w:val="33"/>
        </w:rPr>
        <w:t>Example</w:t>
      </w:r>
      <w:r>
        <w:rPr>
          <w:b/>
          <w:bCs/>
          <w:spacing w:val="-19"/>
          <w:sz w:val="33"/>
        </w:rPr>
        <w:t xml:space="preserve"> </w:t>
      </w:r>
      <w:r>
        <w:rPr>
          <w:b/>
          <w:bCs/>
          <w:spacing w:val="-6"/>
          <w:sz w:val="33"/>
        </w:rPr>
        <w:t>Setup</w:t>
      </w:r>
      <w:r>
        <w:rPr>
          <w:b/>
          <w:bCs/>
          <w:spacing w:val="-18"/>
          <w:sz w:val="33"/>
        </w:rPr>
        <w:t xml:space="preserve"> </w:t>
      </w:r>
      <w:r>
        <w:rPr>
          <w:b/>
          <w:bCs/>
          <w:spacing w:val="-6"/>
          <w:sz w:val="33"/>
        </w:rPr>
        <w:t>Instructions</w:t>
      </w:r>
    </w:p>
    <w:p w14:paraId="664AC2FB">
      <w:pPr>
        <w:pStyle w:val="17"/>
        <w:numPr>
          <w:ilvl w:val="0"/>
          <w:numId w:val="12"/>
        </w:numPr>
        <w:tabs>
          <w:tab w:val="left" w:pos="788"/>
        </w:tabs>
        <w:spacing w:before="93" w:line="360" w:lineRule="auto"/>
        <w:ind w:hanging="308"/>
        <w:rPr>
          <w:b/>
          <w:bCs/>
          <w:sz w:val="32"/>
          <w:szCs w:val="21"/>
        </w:rPr>
      </w:pPr>
      <w:r>
        <w:rPr>
          <w:b/>
          <w:bCs/>
          <w:spacing w:val="-5"/>
          <w:sz w:val="32"/>
          <w:szCs w:val="21"/>
        </w:rPr>
        <w:t>Set</w:t>
      </w:r>
      <w:r>
        <w:rPr>
          <w:b/>
          <w:bCs/>
          <w:spacing w:val="-19"/>
          <w:sz w:val="32"/>
          <w:szCs w:val="21"/>
        </w:rPr>
        <w:t xml:space="preserve"> </w:t>
      </w:r>
      <w:r>
        <w:rPr>
          <w:b/>
          <w:bCs/>
          <w:spacing w:val="-5"/>
          <w:sz w:val="32"/>
          <w:szCs w:val="21"/>
        </w:rPr>
        <w:t>Up</w:t>
      </w:r>
      <w:r>
        <w:rPr>
          <w:b/>
          <w:bCs/>
          <w:spacing w:val="-19"/>
          <w:sz w:val="32"/>
          <w:szCs w:val="21"/>
        </w:rPr>
        <w:t xml:space="preserve"> </w:t>
      </w:r>
      <w:r>
        <w:rPr>
          <w:b/>
          <w:bCs/>
          <w:spacing w:val="-5"/>
          <w:sz w:val="32"/>
          <w:szCs w:val="21"/>
        </w:rPr>
        <w:t>Hardware:</w:t>
      </w:r>
    </w:p>
    <w:p w14:paraId="244FC6D5">
      <w:pPr>
        <w:pStyle w:val="17"/>
        <w:numPr>
          <w:ilvl w:val="0"/>
          <w:numId w:val="13"/>
        </w:numPr>
        <w:tabs>
          <w:tab w:val="left" w:pos="731"/>
        </w:tabs>
        <w:spacing w:before="68" w:line="360" w:lineRule="auto"/>
        <w:ind w:right="4110" w:firstLine="74"/>
        <w:rPr>
          <w:sz w:val="33"/>
        </w:rPr>
      </w:pPr>
      <w:r>
        <w:rPr>
          <w:spacing w:val="-6"/>
          <w:sz w:val="28"/>
          <w:szCs w:val="20"/>
        </w:rPr>
        <w:t>Connect</w:t>
      </w:r>
      <w:r>
        <w:rPr>
          <w:spacing w:val="-18"/>
          <w:sz w:val="28"/>
          <w:szCs w:val="20"/>
        </w:rPr>
        <w:t xml:space="preserve"> </w:t>
      </w:r>
      <w:r>
        <w:rPr>
          <w:spacing w:val="-5"/>
          <w:sz w:val="28"/>
          <w:szCs w:val="20"/>
        </w:rPr>
        <w:t>the</w:t>
      </w:r>
      <w:r>
        <w:rPr>
          <w:spacing w:val="-18"/>
          <w:sz w:val="28"/>
          <w:szCs w:val="20"/>
        </w:rPr>
        <w:t xml:space="preserve"> </w:t>
      </w:r>
      <w:r>
        <w:rPr>
          <w:spacing w:val="-5"/>
          <w:sz w:val="28"/>
          <w:szCs w:val="20"/>
        </w:rPr>
        <w:t>relay</w:t>
      </w:r>
      <w:r>
        <w:rPr>
          <w:spacing w:val="-18"/>
          <w:sz w:val="28"/>
          <w:szCs w:val="20"/>
        </w:rPr>
        <w:t xml:space="preserve"> </w:t>
      </w:r>
      <w:r>
        <w:rPr>
          <w:spacing w:val="-5"/>
          <w:sz w:val="28"/>
          <w:szCs w:val="20"/>
        </w:rPr>
        <w:t>module</w:t>
      </w:r>
      <w:r>
        <w:rPr>
          <w:spacing w:val="-18"/>
          <w:sz w:val="28"/>
          <w:szCs w:val="20"/>
        </w:rPr>
        <w:t xml:space="preserve"> </w:t>
      </w:r>
      <w:r>
        <w:rPr>
          <w:spacing w:val="-5"/>
          <w:sz w:val="28"/>
          <w:szCs w:val="20"/>
        </w:rPr>
        <w:t>to</w:t>
      </w:r>
      <w:r>
        <w:rPr>
          <w:spacing w:val="-18"/>
          <w:sz w:val="28"/>
          <w:szCs w:val="20"/>
        </w:rPr>
        <w:t xml:space="preserve"> </w:t>
      </w:r>
      <w:r>
        <w:rPr>
          <w:spacing w:val="-5"/>
          <w:sz w:val="28"/>
          <w:szCs w:val="20"/>
        </w:rPr>
        <w:t>the</w:t>
      </w:r>
      <w:r>
        <w:rPr>
          <w:spacing w:val="-80"/>
          <w:sz w:val="28"/>
          <w:szCs w:val="20"/>
        </w:rPr>
        <w:t xml:space="preserve"> </w:t>
      </w:r>
      <w:r>
        <w:rPr>
          <w:sz w:val="28"/>
          <w:szCs w:val="20"/>
        </w:rPr>
        <w:t>microcontroller/computer.</w:t>
      </w:r>
    </w:p>
    <w:p w14:paraId="7466D30C">
      <w:pPr>
        <w:pStyle w:val="17"/>
        <w:numPr>
          <w:ilvl w:val="0"/>
          <w:numId w:val="13"/>
        </w:numPr>
        <w:tabs>
          <w:tab w:val="left" w:pos="731"/>
        </w:tabs>
        <w:spacing w:before="68" w:line="360" w:lineRule="auto"/>
        <w:ind w:left="730"/>
        <w:rPr>
          <w:sz w:val="28"/>
          <w:szCs w:val="20"/>
        </w:rPr>
      </w:pPr>
      <w:r>
        <w:rPr>
          <w:spacing w:val="-6"/>
          <w:sz w:val="28"/>
          <w:szCs w:val="20"/>
        </w:rPr>
        <w:t>Connect</w:t>
      </w:r>
      <w:r>
        <w:rPr>
          <w:spacing w:val="-19"/>
          <w:sz w:val="28"/>
          <w:szCs w:val="20"/>
        </w:rPr>
        <w:t xml:space="preserve"> </w:t>
      </w:r>
      <w:r>
        <w:rPr>
          <w:spacing w:val="-5"/>
          <w:sz w:val="28"/>
          <w:szCs w:val="20"/>
        </w:rPr>
        <w:t>the</w:t>
      </w:r>
      <w:r>
        <w:rPr>
          <w:spacing w:val="-18"/>
          <w:sz w:val="28"/>
          <w:szCs w:val="20"/>
        </w:rPr>
        <w:t xml:space="preserve"> </w:t>
      </w:r>
      <w:r>
        <w:rPr>
          <w:spacing w:val="-5"/>
          <w:sz w:val="28"/>
          <w:szCs w:val="20"/>
        </w:rPr>
        <w:t>water</w:t>
      </w:r>
      <w:r>
        <w:rPr>
          <w:spacing w:val="-19"/>
          <w:sz w:val="28"/>
          <w:szCs w:val="20"/>
        </w:rPr>
        <w:t xml:space="preserve"> </w:t>
      </w:r>
      <w:r>
        <w:rPr>
          <w:spacing w:val="-5"/>
          <w:sz w:val="28"/>
          <w:szCs w:val="20"/>
        </w:rPr>
        <w:t>pump</w:t>
      </w:r>
      <w:r>
        <w:rPr>
          <w:spacing w:val="-18"/>
          <w:sz w:val="28"/>
          <w:szCs w:val="20"/>
        </w:rPr>
        <w:t xml:space="preserve"> </w:t>
      </w:r>
      <w:r>
        <w:rPr>
          <w:spacing w:val="-5"/>
          <w:sz w:val="28"/>
          <w:szCs w:val="20"/>
        </w:rPr>
        <w:t>to</w:t>
      </w:r>
      <w:r>
        <w:rPr>
          <w:spacing w:val="-18"/>
          <w:sz w:val="28"/>
          <w:szCs w:val="20"/>
        </w:rPr>
        <w:t xml:space="preserve"> </w:t>
      </w:r>
      <w:r>
        <w:rPr>
          <w:spacing w:val="-5"/>
          <w:sz w:val="28"/>
          <w:szCs w:val="20"/>
        </w:rPr>
        <w:t>the</w:t>
      </w:r>
      <w:r>
        <w:rPr>
          <w:spacing w:val="-19"/>
          <w:sz w:val="28"/>
          <w:szCs w:val="20"/>
        </w:rPr>
        <w:t xml:space="preserve"> </w:t>
      </w:r>
      <w:r>
        <w:rPr>
          <w:spacing w:val="-5"/>
          <w:sz w:val="28"/>
          <w:szCs w:val="20"/>
        </w:rPr>
        <w:t>relay</w:t>
      </w:r>
      <w:r>
        <w:rPr>
          <w:spacing w:val="-18"/>
          <w:sz w:val="28"/>
          <w:szCs w:val="20"/>
        </w:rPr>
        <w:t xml:space="preserve"> </w:t>
      </w:r>
      <w:r>
        <w:rPr>
          <w:spacing w:val="-5"/>
          <w:sz w:val="28"/>
          <w:szCs w:val="20"/>
        </w:rPr>
        <w:t>module.</w:t>
      </w:r>
    </w:p>
    <w:p w14:paraId="05CFE543">
      <w:pPr>
        <w:pStyle w:val="17"/>
        <w:numPr>
          <w:ilvl w:val="0"/>
          <w:numId w:val="13"/>
        </w:numPr>
        <w:tabs>
          <w:tab w:val="left" w:pos="731"/>
        </w:tabs>
        <w:spacing w:before="68" w:line="360" w:lineRule="auto"/>
        <w:ind w:right="923" w:firstLine="74"/>
        <w:rPr>
          <w:sz w:val="28"/>
          <w:szCs w:val="20"/>
        </w:rPr>
      </w:pPr>
      <w:r>
        <w:rPr>
          <w:spacing w:val="-6"/>
          <w:sz w:val="28"/>
          <w:szCs w:val="20"/>
        </w:rPr>
        <w:t>Ensure</w:t>
      </w:r>
      <w:r>
        <w:rPr>
          <w:spacing w:val="-19"/>
          <w:sz w:val="28"/>
          <w:szCs w:val="20"/>
        </w:rPr>
        <w:t xml:space="preserve"> </w:t>
      </w:r>
      <w:r>
        <w:rPr>
          <w:spacing w:val="-6"/>
          <w:sz w:val="28"/>
          <w:szCs w:val="20"/>
        </w:rPr>
        <w:t>the</w:t>
      </w:r>
      <w:r>
        <w:rPr>
          <w:spacing w:val="-19"/>
          <w:sz w:val="28"/>
          <w:szCs w:val="20"/>
        </w:rPr>
        <w:t xml:space="preserve"> </w:t>
      </w:r>
      <w:r>
        <w:rPr>
          <w:spacing w:val="-6"/>
          <w:sz w:val="28"/>
          <w:szCs w:val="20"/>
        </w:rPr>
        <w:t>microcontroller/computer</w:t>
      </w:r>
      <w:r>
        <w:rPr>
          <w:spacing w:val="-19"/>
          <w:sz w:val="28"/>
          <w:szCs w:val="20"/>
        </w:rPr>
        <w:t xml:space="preserve"> </w:t>
      </w:r>
      <w:r>
        <w:rPr>
          <w:spacing w:val="-6"/>
          <w:sz w:val="28"/>
          <w:szCs w:val="20"/>
        </w:rPr>
        <w:t>and</w:t>
      </w:r>
      <w:r>
        <w:rPr>
          <w:spacing w:val="-18"/>
          <w:sz w:val="28"/>
          <w:szCs w:val="20"/>
        </w:rPr>
        <w:t xml:space="preserve"> </w:t>
      </w:r>
      <w:r>
        <w:rPr>
          <w:spacing w:val="-6"/>
          <w:sz w:val="28"/>
          <w:szCs w:val="20"/>
        </w:rPr>
        <w:t>the</w:t>
      </w:r>
      <w:r>
        <w:rPr>
          <w:spacing w:val="-19"/>
          <w:sz w:val="28"/>
          <w:szCs w:val="20"/>
        </w:rPr>
        <w:t xml:space="preserve"> </w:t>
      </w:r>
      <w:r>
        <w:rPr>
          <w:spacing w:val="-6"/>
          <w:sz w:val="28"/>
          <w:szCs w:val="20"/>
        </w:rPr>
        <w:t>water</w:t>
      </w:r>
      <w:r>
        <w:rPr>
          <w:spacing w:val="-19"/>
          <w:sz w:val="28"/>
          <w:szCs w:val="20"/>
        </w:rPr>
        <w:t xml:space="preserve"> </w:t>
      </w:r>
      <w:r>
        <w:rPr>
          <w:spacing w:val="-6"/>
          <w:sz w:val="28"/>
          <w:szCs w:val="20"/>
        </w:rPr>
        <w:t>pump</w:t>
      </w:r>
      <w:r>
        <w:rPr>
          <w:spacing w:val="-79"/>
          <w:sz w:val="28"/>
          <w:szCs w:val="20"/>
        </w:rPr>
        <w:t xml:space="preserve"> </w:t>
      </w:r>
      <w:r>
        <w:rPr>
          <w:spacing w:val="-8"/>
          <w:sz w:val="28"/>
          <w:szCs w:val="20"/>
        </w:rPr>
        <w:t>are</w:t>
      </w:r>
      <w:r>
        <w:rPr>
          <w:spacing w:val="-19"/>
          <w:sz w:val="28"/>
          <w:szCs w:val="20"/>
        </w:rPr>
        <w:t xml:space="preserve"> </w:t>
      </w:r>
      <w:r>
        <w:rPr>
          <w:spacing w:val="-8"/>
          <w:sz w:val="28"/>
          <w:szCs w:val="20"/>
        </w:rPr>
        <w:t>powered</w:t>
      </w:r>
      <w:r>
        <w:rPr>
          <w:spacing w:val="-19"/>
          <w:sz w:val="28"/>
          <w:szCs w:val="20"/>
        </w:rPr>
        <w:t xml:space="preserve"> </w:t>
      </w:r>
      <w:r>
        <w:rPr>
          <w:spacing w:val="-7"/>
          <w:sz w:val="28"/>
          <w:szCs w:val="20"/>
        </w:rPr>
        <w:t>correctly.</w:t>
      </w:r>
    </w:p>
    <w:p w14:paraId="59724BD5">
      <w:pPr>
        <w:spacing w:line="360" w:lineRule="auto"/>
        <w:rPr>
          <w:sz w:val="33"/>
        </w:rPr>
      </w:pPr>
    </w:p>
    <w:p w14:paraId="168A8A15">
      <w:pPr>
        <w:spacing w:line="360" w:lineRule="auto"/>
        <w:rPr>
          <w:sz w:val="33"/>
        </w:rPr>
      </w:pPr>
    </w:p>
    <w:p w14:paraId="69C48436">
      <w:pPr>
        <w:spacing w:line="360" w:lineRule="auto"/>
        <w:rPr>
          <w:sz w:val="33"/>
        </w:rPr>
      </w:pPr>
    </w:p>
    <w:p w14:paraId="7B8DA32C">
      <w:pPr>
        <w:pStyle w:val="17"/>
        <w:numPr>
          <w:ilvl w:val="0"/>
          <w:numId w:val="12"/>
        </w:numPr>
        <w:tabs>
          <w:tab w:val="left" w:pos="725"/>
        </w:tabs>
        <w:spacing w:before="93" w:line="360" w:lineRule="auto"/>
        <w:ind w:left="724" w:hanging="245"/>
        <w:rPr>
          <w:sz w:val="33"/>
        </w:rPr>
      </w:pPr>
      <w:r>
        <w:rPr>
          <w:b/>
          <w:bCs/>
          <w:spacing w:val="-7"/>
          <w:sz w:val="33"/>
        </w:rPr>
        <w:t>Install</w:t>
      </w:r>
      <w:r>
        <w:rPr>
          <w:b/>
          <w:bCs/>
          <w:spacing w:val="-12"/>
          <w:sz w:val="33"/>
        </w:rPr>
        <w:t xml:space="preserve"> </w:t>
      </w:r>
      <w:r>
        <w:rPr>
          <w:b/>
          <w:bCs/>
          <w:spacing w:val="-7"/>
          <w:sz w:val="33"/>
        </w:rPr>
        <w:t>Software:</w:t>
      </w:r>
    </w:p>
    <w:p w14:paraId="17B9BDC9">
      <w:pPr>
        <w:pStyle w:val="17"/>
        <w:numPr>
          <w:ilvl w:val="0"/>
          <w:numId w:val="14"/>
        </w:numPr>
        <w:tabs>
          <w:tab w:val="left" w:pos="731"/>
        </w:tabs>
        <w:spacing w:before="68" w:line="360" w:lineRule="auto"/>
        <w:ind w:right="2789" w:firstLine="74"/>
        <w:rPr>
          <w:sz w:val="28"/>
          <w:szCs w:val="20"/>
        </w:rPr>
      </w:pPr>
      <w:r>
        <w:rPr>
          <w:spacing w:val="-6"/>
          <w:sz w:val="28"/>
          <w:szCs w:val="20"/>
        </w:rPr>
        <w:t>Install</w:t>
      </w:r>
      <w:r>
        <w:rPr>
          <w:spacing w:val="-19"/>
          <w:sz w:val="28"/>
          <w:szCs w:val="20"/>
        </w:rPr>
        <w:t xml:space="preserve"> </w:t>
      </w:r>
      <w:r>
        <w:rPr>
          <w:spacing w:val="-6"/>
          <w:sz w:val="28"/>
          <w:szCs w:val="20"/>
        </w:rPr>
        <w:t>Python</w:t>
      </w:r>
      <w:r>
        <w:rPr>
          <w:spacing w:val="-19"/>
          <w:sz w:val="28"/>
          <w:szCs w:val="20"/>
        </w:rPr>
        <w:t xml:space="preserve"> </w:t>
      </w:r>
      <w:r>
        <w:rPr>
          <w:spacing w:val="-6"/>
          <w:sz w:val="28"/>
          <w:szCs w:val="20"/>
        </w:rPr>
        <w:t>and</w:t>
      </w:r>
      <w:r>
        <w:rPr>
          <w:spacing w:val="-19"/>
          <w:sz w:val="28"/>
          <w:szCs w:val="20"/>
        </w:rPr>
        <w:t xml:space="preserve"> </w:t>
      </w:r>
      <w:r>
        <w:rPr>
          <w:spacing w:val="-6"/>
          <w:sz w:val="28"/>
          <w:szCs w:val="20"/>
        </w:rPr>
        <w:t>required</w:t>
      </w:r>
      <w:r>
        <w:rPr>
          <w:spacing w:val="-18"/>
          <w:sz w:val="28"/>
          <w:szCs w:val="20"/>
        </w:rPr>
        <w:t xml:space="preserve"> </w:t>
      </w:r>
      <w:r>
        <w:rPr>
          <w:spacing w:val="-6"/>
          <w:sz w:val="28"/>
          <w:szCs w:val="20"/>
        </w:rPr>
        <w:t>libraries</w:t>
      </w:r>
      <w:r>
        <w:rPr>
          <w:spacing w:val="-19"/>
          <w:sz w:val="28"/>
          <w:szCs w:val="20"/>
        </w:rPr>
        <w:t xml:space="preserve"> </w:t>
      </w:r>
      <w:r>
        <w:rPr>
          <w:spacing w:val="-5"/>
          <w:sz w:val="28"/>
          <w:szCs w:val="20"/>
        </w:rPr>
        <w:t>on</w:t>
      </w:r>
      <w:r>
        <w:rPr>
          <w:spacing w:val="-19"/>
          <w:sz w:val="28"/>
          <w:szCs w:val="20"/>
        </w:rPr>
        <w:t xml:space="preserve"> </w:t>
      </w:r>
      <w:r>
        <w:rPr>
          <w:spacing w:val="-5"/>
          <w:sz w:val="28"/>
          <w:szCs w:val="20"/>
        </w:rPr>
        <w:t>the</w:t>
      </w:r>
      <w:r>
        <w:rPr>
          <w:spacing w:val="-79"/>
          <w:sz w:val="28"/>
          <w:szCs w:val="20"/>
        </w:rPr>
        <w:t xml:space="preserve"> </w:t>
      </w:r>
      <w:r>
        <w:rPr>
          <w:sz w:val="28"/>
          <w:szCs w:val="20"/>
        </w:rPr>
        <w:t>computer/microcontroller.</w:t>
      </w:r>
    </w:p>
    <w:p w14:paraId="34B7D7AA">
      <w:pPr>
        <w:pStyle w:val="17"/>
        <w:numPr>
          <w:ilvl w:val="0"/>
          <w:numId w:val="14"/>
        </w:numPr>
        <w:tabs>
          <w:tab w:val="left" w:pos="731"/>
        </w:tabs>
        <w:spacing w:before="68" w:line="360" w:lineRule="auto"/>
        <w:ind w:right="1027" w:firstLine="74"/>
        <w:rPr>
          <w:sz w:val="28"/>
          <w:szCs w:val="20"/>
        </w:rPr>
      </w:pPr>
      <w:r>
        <w:rPr>
          <w:spacing w:val="-6"/>
          <w:sz w:val="28"/>
          <w:szCs w:val="20"/>
        </w:rPr>
        <w:t>Set</w:t>
      </w:r>
      <w:r>
        <w:rPr>
          <w:spacing w:val="-19"/>
          <w:sz w:val="28"/>
          <w:szCs w:val="20"/>
        </w:rPr>
        <w:t xml:space="preserve"> </w:t>
      </w:r>
      <w:r>
        <w:rPr>
          <w:spacing w:val="-6"/>
          <w:sz w:val="28"/>
          <w:szCs w:val="20"/>
        </w:rPr>
        <w:t>up</w:t>
      </w:r>
      <w:r>
        <w:rPr>
          <w:spacing w:val="-18"/>
          <w:sz w:val="28"/>
          <w:szCs w:val="20"/>
        </w:rPr>
        <w:t xml:space="preserve"> </w:t>
      </w:r>
      <w:r>
        <w:rPr>
          <w:spacing w:val="-6"/>
          <w:sz w:val="28"/>
          <w:szCs w:val="20"/>
        </w:rPr>
        <w:t>the</w:t>
      </w:r>
      <w:r>
        <w:rPr>
          <w:spacing w:val="-19"/>
          <w:sz w:val="28"/>
          <w:szCs w:val="20"/>
        </w:rPr>
        <w:t xml:space="preserve"> </w:t>
      </w:r>
      <w:r>
        <w:rPr>
          <w:spacing w:val="-6"/>
          <w:sz w:val="28"/>
          <w:szCs w:val="20"/>
        </w:rPr>
        <w:t>microcontroller</w:t>
      </w:r>
      <w:r>
        <w:rPr>
          <w:spacing w:val="-18"/>
          <w:sz w:val="28"/>
          <w:szCs w:val="20"/>
        </w:rPr>
        <w:t xml:space="preserve"> </w:t>
      </w:r>
      <w:r>
        <w:rPr>
          <w:spacing w:val="-6"/>
          <w:sz w:val="28"/>
          <w:szCs w:val="20"/>
        </w:rPr>
        <w:t>with</w:t>
      </w:r>
      <w:r>
        <w:rPr>
          <w:spacing w:val="-19"/>
          <w:sz w:val="28"/>
          <w:szCs w:val="20"/>
        </w:rPr>
        <w:t xml:space="preserve"> </w:t>
      </w:r>
      <w:r>
        <w:rPr>
          <w:spacing w:val="-6"/>
          <w:sz w:val="28"/>
          <w:szCs w:val="20"/>
        </w:rPr>
        <w:t>the</w:t>
      </w:r>
      <w:r>
        <w:rPr>
          <w:spacing w:val="-18"/>
          <w:sz w:val="28"/>
          <w:szCs w:val="20"/>
        </w:rPr>
        <w:t xml:space="preserve"> </w:t>
      </w:r>
      <w:r>
        <w:rPr>
          <w:spacing w:val="-6"/>
          <w:sz w:val="28"/>
          <w:szCs w:val="20"/>
        </w:rPr>
        <w:t>appropriate</w:t>
      </w:r>
      <w:r>
        <w:rPr>
          <w:spacing w:val="-19"/>
          <w:sz w:val="28"/>
          <w:szCs w:val="20"/>
        </w:rPr>
        <w:t xml:space="preserve"> </w:t>
      </w:r>
      <w:r>
        <w:rPr>
          <w:spacing w:val="-6"/>
          <w:sz w:val="28"/>
          <w:szCs w:val="20"/>
        </w:rPr>
        <w:t>firmware</w:t>
      </w:r>
      <w:r>
        <w:rPr>
          <w:spacing w:val="-79"/>
          <w:sz w:val="28"/>
          <w:szCs w:val="20"/>
        </w:rPr>
        <w:t xml:space="preserve"> </w:t>
      </w:r>
      <w:r>
        <w:rPr>
          <w:sz w:val="28"/>
          <w:szCs w:val="20"/>
        </w:rPr>
        <w:t>and</w:t>
      </w:r>
      <w:r>
        <w:rPr>
          <w:spacing w:val="-20"/>
          <w:sz w:val="28"/>
          <w:szCs w:val="20"/>
        </w:rPr>
        <w:t xml:space="preserve"> </w:t>
      </w:r>
      <w:r>
        <w:rPr>
          <w:sz w:val="28"/>
          <w:szCs w:val="20"/>
        </w:rPr>
        <w:t>libraries.</w:t>
      </w:r>
    </w:p>
    <w:p w14:paraId="0097EB10">
      <w:pPr>
        <w:spacing w:line="256" w:lineRule="auto"/>
        <w:rPr>
          <w:b/>
          <w:bCs/>
          <w:sz w:val="33"/>
        </w:rPr>
      </w:pPr>
    </w:p>
    <w:p w14:paraId="69BC6431">
      <w:pPr>
        <w:pStyle w:val="17"/>
        <w:numPr>
          <w:ilvl w:val="0"/>
          <w:numId w:val="12"/>
        </w:numPr>
        <w:tabs>
          <w:tab w:val="left" w:pos="788"/>
        </w:tabs>
        <w:spacing w:before="93" w:line="360" w:lineRule="auto"/>
        <w:ind w:hanging="308"/>
        <w:rPr>
          <w:b/>
          <w:bCs/>
          <w:sz w:val="33"/>
        </w:rPr>
      </w:pPr>
      <w:r>
        <w:rPr>
          <w:b/>
          <w:bCs/>
          <w:spacing w:val="-7"/>
          <w:sz w:val="33"/>
        </w:rPr>
        <w:t>Write</w:t>
      </w:r>
      <w:r>
        <w:rPr>
          <w:b/>
          <w:bCs/>
          <w:spacing w:val="-19"/>
          <w:sz w:val="33"/>
        </w:rPr>
        <w:t xml:space="preserve"> </w:t>
      </w:r>
      <w:r>
        <w:rPr>
          <w:b/>
          <w:bCs/>
          <w:spacing w:val="-6"/>
          <w:sz w:val="33"/>
        </w:rPr>
        <w:t>and</w:t>
      </w:r>
      <w:r>
        <w:rPr>
          <w:b/>
          <w:bCs/>
          <w:spacing w:val="-18"/>
          <w:sz w:val="33"/>
        </w:rPr>
        <w:t xml:space="preserve"> </w:t>
      </w:r>
      <w:r>
        <w:rPr>
          <w:b/>
          <w:bCs/>
          <w:spacing w:val="-6"/>
          <w:sz w:val="33"/>
        </w:rPr>
        <w:t>Upload</w:t>
      </w:r>
      <w:r>
        <w:rPr>
          <w:b/>
          <w:bCs/>
          <w:spacing w:val="-18"/>
          <w:sz w:val="33"/>
        </w:rPr>
        <w:t xml:space="preserve"> </w:t>
      </w:r>
      <w:r>
        <w:rPr>
          <w:b/>
          <w:bCs/>
          <w:spacing w:val="-6"/>
          <w:sz w:val="33"/>
        </w:rPr>
        <w:t>Script:</w:t>
      </w:r>
    </w:p>
    <w:p w14:paraId="5AC74831">
      <w:pPr>
        <w:pStyle w:val="17"/>
        <w:numPr>
          <w:ilvl w:val="0"/>
          <w:numId w:val="15"/>
        </w:numPr>
        <w:tabs>
          <w:tab w:val="left" w:pos="731"/>
        </w:tabs>
        <w:spacing w:before="68" w:line="360" w:lineRule="auto"/>
        <w:ind w:left="730"/>
        <w:rPr>
          <w:sz w:val="28"/>
          <w:szCs w:val="20"/>
        </w:rPr>
      </w:pPr>
      <w:r>
        <w:rPr>
          <w:spacing w:val="-6"/>
          <w:sz w:val="28"/>
          <w:szCs w:val="20"/>
        </w:rPr>
        <w:t>Write</w:t>
      </w:r>
      <w:r>
        <w:rPr>
          <w:spacing w:val="-19"/>
          <w:sz w:val="28"/>
          <w:szCs w:val="20"/>
        </w:rPr>
        <w:t xml:space="preserve"> </w:t>
      </w:r>
      <w:r>
        <w:rPr>
          <w:spacing w:val="-6"/>
          <w:sz w:val="28"/>
          <w:szCs w:val="20"/>
        </w:rPr>
        <w:t>the</w:t>
      </w:r>
      <w:r>
        <w:rPr>
          <w:spacing w:val="-19"/>
          <w:sz w:val="28"/>
          <w:szCs w:val="20"/>
        </w:rPr>
        <w:t xml:space="preserve"> </w:t>
      </w:r>
      <w:r>
        <w:rPr>
          <w:spacing w:val="-6"/>
          <w:sz w:val="28"/>
          <w:szCs w:val="20"/>
        </w:rPr>
        <w:t>Smart</w:t>
      </w:r>
      <w:r>
        <w:rPr>
          <w:spacing w:val="-19"/>
          <w:sz w:val="28"/>
          <w:szCs w:val="20"/>
        </w:rPr>
        <w:t xml:space="preserve"> </w:t>
      </w:r>
      <w:r>
        <w:rPr>
          <w:spacing w:val="-6"/>
          <w:sz w:val="28"/>
          <w:szCs w:val="20"/>
        </w:rPr>
        <w:t>Pump</w:t>
      </w:r>
      <w:r>
        <w:rPr>
          <w:spacing w:val="-18"/>
          <w:sz w:val="28"/>
          <w:szCs w:val="20"/>
        </w:rPr>
        <w:t xml:space="preserve"> </w:t>
      </w:r>
      <w:r>
        <w:rPr>
          <w:spacing w:val="-6"/>
          <w:sz w:val="28"/>
          <w:szCs w:val="20"/>
        </w:rPr>
        <w:t>Control</w:t>
      </w:r>
      <w:r>
        <w:rPr>
          <w:spacing w:val="-19"/>
          <w:sz w:val="28"/>
          <w:szCs w:val="20"/>
        </w:rPr>
        <w:t xml:space="preserve"> </w:t>
      </w:r>
      <w:r>
        <w:rPr>
          <w:spacing w:val="-6"/>
          <w:sz w:val="28"/>
          <w:szCs w:val="20"/>
        </w:rPr>
        <w:t>System</w:t>
      </w:r>
      <w:r>
        <w:rPr>
          <w:spacing w:val="-19"/>
          <w:sz w:val="28"/>
          <w:szCs w:val="20"/>
        </w:rPr>
        <w:t xml:space="preserve"> </w:t>
      </w:r>
      <w:r>
        <w:rPr>
          <w:spacing w:val="-5"/>
          <w:sz w:val="28"/>
          <w:szCs w:val="20"/>
        </w:rPr>
        <w:t>script</w:t>
      </w:r>
      <w:r>
        <w:rPr>
          <w:spacing w:val="-19"/>
          <w:sz w:val="28"/>
          <w:szCs w:val="20"/>
        </w:rPr>
        <w:t xml:space="preserve"> </w:t>
      </w:r>
      <w:r>
        <w:rPr>
          <w:spacing w:val="-5"/>
          <w:sz w:val="28"/>
          <w:szCs w:val="20"/>
        </w:rPr>
        <w:t>in</w:t>
      </w:r>
      <w:r>
        <w:rPr>
          <w:spacing w:val="-18"/>
          <w:sz w:val="28"/>
          <w:szCs w:val="20"/>
        </w:rPr>
        <w:t xml:space="preserve"> </w:t>
      </w:r>
      <w:r>
        <w:rPr>
          <w:spacing w:val="-5"/>
          <w:sz w:val="28"/>
          <w:szCs w:val="20"/>
        </w:rPr>
        <w:t>Python.</w:t>
      </w:r>
    </w:p>
    <w:p w14:paraId="0561C850">
      <w:pPr>
        <w:pStyle w:val="17"/>
        <w:numPr>
          <w:ilvl w:val="0"/>
          <w:numId w:val="15"/>
        </w:numPr>
        <w:tabs>
          <w:tab w:val="left" w:pos="731"/>
        </w:tabs>
        <w:spacing w:before="68" w:line="360" w:lineRule="auto"/>
        <w:ind w:right="1253" w:firstLine="74"/>
        <w:rPr>
          <w:sz w:val="28"/>
          <w:szCs w:val="20"/>
        </w:rPr>
      </w:pPr>
      <w:r>
        <w:rPr>
          <w:spacing w:val="-6"/>
          <w:sz w:val="28"/>
          <w:szCs w:val="20"/>
        </w:rPr>
        <w:t>Upload</w:t>
      </w:r>
      <w:r>
        <w:rPr>
          <w:spacing w:val="-19"/>
          <w:sz w:val="28"/>
          <w:szCs w:val="20"/>
        </w:rPr>
        <w:t xml:space="preserve"> </w:t>
      </w:r>
      <w:r>
        <w:rPr>
          <w:spacing w:val="-6"/>
          <w:sz w:val="28"/>
          <w:szCs w:val="20"/>
        </w:rPr>
        <w:t>the</w:t>
      </w:r>
      <w:r>
        <w:rPr>
          <w:spacing w:val="-19"/>
          <w:sz w:val="28"/>
          <w:szCs w:val="20"/>
        </w:rPr>
        <w:t xml:space="preserve"> </w:t>
      </w:r>
      <w:r>
        <w:rPr>
          <w:spacing w:val="-6"/>
          <w:sz w:val="28"/>
          <w:szCs w:val="20"/>
        </w:rPr>
        <w:t>script</w:t>
      </w:r>
      <w:r>
        <w:rPr>
          <w:spacing w:val="-18"/>
          <w:sz w:val="28"/>
          <w:szCs w:val="20"/>
        </w:rPr>
        <w:t xml:space="preserve"> </w:t>
      </w:r>
      <w:r>
        <w:rPr>
          <w:spacing w:val="-5"/>
          <w:sz w:val="28"/>
          <w:szCs w:val="20"/>
        </w:rPr>
        <w:t>to</w:t>
      </w:r>
      <w:r>
        <w:rPr>
          <w:spacing w:val="-19"/>
          <w:sz w:val="28"/>
          <w:szCs w:val="20"/>
        </w:rPr>
        <w:t xml:space="preserve"> </w:t>
      </w:r>
      <w:r>
        <w:rPr>
          <w:spacing w:val="-5"/>
          <w:sz w:val="28"/>
          <w:szCs w:val="20"/>
        </w:rPr>
        <w:t>the</w:t>
      </w:r>
      <w:r>
        <w:rPr>
          <w:spacing w:val="-18"/>
          <w:sz w:val="28"/>
          <w:szCs w:val="20"/>
        </w:rPr>
        <w:t xml:space="preserve"> </w:t>
      </w:r>
      <w:r>
        <w:rPr>
          <w:spacing w:val="-5"/>
          <w:sz w:val="28"/>
          <w:szCs w:val="20"/>
        </w:rPr>
        <w:t>microcontroller</w:t>
      </w:r>
      <w:r>
        <w:rPr>
          <w:spacing w:val="-19"/>
          <w:sz w:val="28"/>
          <w:szCs w:val="20"/>
        </w:rPr>
        <w:t xml:space="preserve"> </w:t>
      </w:r>
      <w:r>
        <w:rPr>
          <w:spacing w:val="-5"/>
          <w:sz w:val="28"/>
          <w:szCs w:val="20"/>
        </w:rPr>
        <w:t>or</w:t>
      </w:r>
      <w:r>
        <w:rPr>
          <w:spacing w:val="-19"/>
          <w:sz w:val="28"/>
          <w:szCs w:val="20"/>
        </w:rPr>
        <w:t xml:space="preserve"> </w:t>
      </w:r>
      <w:r>
        <w:rPr>
          <w:spacing w:val="-5"/>
          <w:sz w:val="28"/>
          <w:szCs w:val="20"/>
        </w:rPr>
        <w:t>run</w:t>
      </w:r>
      <w:r>
        <w:rPr>
          <w:spacing w:val="-18"/>
          <w:sz w:val="28"/>
          <w:szCs w:val="20"/>
        </w:rPr>
        <w:t xml:space="preserve"> </w:t>
      </w:r>
      <w:r>
        <w:rPr>
          <w:spacing w:val="-5"/>
          <w:sz w:val="28"/>
          <w:szCs w:val="20"/>
        </w:rPr>
        <w:t>it</w:t>
      </w:r>
      <w:r>
        <w:rPr>
          <w:spacing w:val="-19"/>
          <w:sz w:val="28"/>
          <w:szCs w:val="20"/>
        </w:rPr>
        <w:t xml:space="preserve"> </w:t>
      </w:r>
      <w:r>
        <w:rPr>
          <w:spacing w:val="-5"/>
          <w:sz w:val="28"/>
          <w:szCs w:val="20"/>
        </w:rPr>
        <w:t>on</w:t>
      </w:r>
      <w:r>
        <w:rPr>
          <w:spacing w:val="-18"/>
          <w:sz w:val="28"/>
          <w:szCs w:val="20"/>
        </w:rPr>
        <w:t xml:space="preserve"> </w:t>
      </w:r>
      <w:r>
        <w:rPr>
          <w:spacing w:val="-5"/>
          <w:sz w:val="28"/>
          <w:szCs w:val="20"/>
        </w:rPr>
        <w:t>the</w:t>
      </w:r>
      <w:r>
        <w:rPr>
          <w:spacing w:val="-80"/>
          <w:sz w:val="28"/>
          <w:szCs w:val="20"/>
        </w:rPr>
        <w:t xml:space="preserve"> </w:t>
      </w:r>
      <w:r>
        <w:rPr>
          <w:sz w:val="28"/>
          <w:szCs w:val="20"/>
        </w:rPr>
        <w:t>computer.</w:t>
      </w:r>
    </w:p>
    <w:p w14:paraId="41E3E5B0">
      <w:pPr>
        <w:spacing w:line="360" w:lineRule="auto"/>
        <w:rPr>
          <w:sz w:val="28"/>
          <w:szCs w:val="20"/>
        </w:rPr>
      </w:pPr>
    </w:p>
    <w:p w14:paraId="5AD9D936">
      <w:pPr>
        <w:spacing w:before="93" w:line="360" w:lineRule="auto"/>
        <w:ind w:left="480" w:right="836"/>
        <w:rPr>
          <w:rFonts w:hint="default"/>
          <w:spacing w:val="-6"/>
          <w:sz w:val="28"/>
          <w:szCs w:val="20"/>
          <w:lang w:val="en-US"/>
        </w:rPr>
      </w:pPr>
      <w:r>
        <w:rPr>
          <w:spacing w:val="-6"/>
          <w:sz w:val="28"/>
          <w:szCs w:val="20"/>
        </w:rPr>
        <w:t>By ensuring the appropriate hardware and software</w:t>
      </w:r>
      <w:r>
        <w:rPr>
          <w:spacing w:val="-5"/>
          <w:sz w:val="28"/>
          <w:szCs w:val="20"/>
        </w:rPr>
        <w:t xml:space="preserve"> </w:t>
      </w:r>
      <w:r>
        <w:rPr>
          <w:spacing w:val="-6"/>
          <w:sz w:val="28"/>
          <w:szCs w:val="20"/>
        </w:rPr>
        <w:t>requirements</w:t>
      </w:r>
      <w:r>
        <w:rPr>
          <w:spacing w:val="-19"/>
          <w:sz w:val="28"/>
          <w:szCs w:val="20"/>
        </w:rPr>
        <w:t xml:space="preserve"> </w:t>
      </w:r>
      <w:r>
        <w:rPr>
          <w:spacing w:val="-6"/>
          <w:sz w:val="28"/>
          <w:szCs w:val="20"/>
        </w:rPr>
        <w:t>are</w:t>
      </w:r>
      <w:r>
        <w:rPr>
          <w:spacing w:val="-19"/>
          <w:sz w:val="28"/>
          <w:szCs w:val="20"/>
        </w:rPr>
        <w:t xml:space="preserve"> </w:t>
      </w:r>
      <w:r>
        <w:rPr>
          <w:spacing w:val="-6"/>
          <w:sz w:val="28"/>
          <w:szCs w:val="20"/>
        </w:rPr>
        <w:t>met,</w:t>
      </w:r>
      <w:r>
        <w:rPr>
          <w:spacing w:val="-19"/>
          <w:sz w:val="28"/>
          <w:szCs w:val="20"/>
        </w:rPr>
        <w:t xml:space="preserve"> </w:t>
      </w:r>
      <w:r>
        <w:rPr>
          <w:spacing w:val="-5"/>
          <w:sz w:val="28"/>
          <w:szCs w:val="20"/>
        </w:rPr>
        <w:t>the</w:t>
      </w:r>
      <w:r>
        <w:rPr>
          <w:spacing w:val="-19"/>
          <w:sz w:val="28"/>
          <w:szCs w:val="20"/>
        </w:rPr>
        <w:t xml:space="preserve"> </w:t>
      </w:r>
      <w:r>
        <w:rPr>
          <w:spacing w:val="-5"/>
          <w:sz w:val="28"/>
          <w:szCs w:val="20"/>
        </w:rPr>
        <w:t>Smart</w:t>
      </w:r>
      <w:r>
        <w:rPr>
          <w:spacing w:val="-19"/>
          <w:sz w:val="28"/>
          <w:szCs w:val="20"/>
        </w:rPr>
        <w:t xml:space="preserve"> </w:t>
      </w:r>
      <w:r>
        <w:rPr>
          <w:spacing w:val="-5"/>
          <w:sz w:val="28"/>
          <w:szCs w:val="20"/>
        </w:rPr>
        <w:t>Pump</w:t>
      </w:r>
      <w:r>
        <w:rPr>
          <w:spacing w:val="-18"/>
          <w:sz w:val="28"/>
          <w:szCs w:val="20"/>
        </w:rPr>
        <w:t xml:space="preserve"> </w:t>
      </w:r>
      <w:r>
        <w:rPr>
          <w:spacing w:val="-5"/>
          <w:sz w:val="28"/>
          <w:szCs w:val="20"/>
        </w:rPr>
        <w:t>Control</w:t>
      </w:r>
      <w:r>
        <w:rPr>
          <w:spacing w:val="-19"/>
          <w:sz w:val="28"/>
          <w:szCs w:val="20"/>
        </w:rPr>
        <w:t xml:space="preserve"> </w:t>
      </w:r>
      <w:r>
        <w:rPr>
          <w:spacing w:val="-5"/>
          <w:sz w:val="28"/>
          <w:szCs w:val="20"/>
        </w:rPr>
        <w:t>System</w:t>
      </w:r>
      <w:r>
        <w:rPr>
          <w:spacing w:val="-19"/>
          <w:sz w:val="28"/>
          <w:szCs w:val="20"/>
        </w:rPr>
        <w:t xml:space="preserve"> </w:t>
      </w:r>
      <w:r>
        <w:rPr>
          <w:spacing w:val="-5"/>
          <w:sz w:val="28"/>
          <w:szCs w:val="20"/>
        </w:rPr>
        <w:t>can</w:t>
      </w:r>
      <w:r>
        <w:rPr>
          <w:spacing w:val="-80"/>
          <w:sz w:val="28"/>
          <w:szCs w:val="20"/>
        </w:rPr>
        <w:t xml:space="preserve"> </w:t>
      </w:r>
      <w:r>
        <w:rPr>
          <w:spacing w:val="-7"/>
          <w:sz w:val="28"/>
          <w:szCs w:val="20"/>
        </w:rPr>
        <w:t xml:space="preserve">be effectively implemented </w:t>
      </w:r>
      <w:r>
        <w:rPr>
          <w:spacing w:val="-6"/>
          <w:sz w:val="28"/>
          <w:szCs w:val="20"/>
        </w:rPr>
        <w:t>to achieve efficient and</w:t>
      </w:r>
      <w:r>
        <w:rPr>
          <w:spacing w:val="-5"/>
          <w:sz w:val="28"/>
          <w:szCs w:val="20"/>
        </w:rPr>
        <w:t xml:space="preserve"> </w:t>
      </w:r>
      <w:r>
        <w:rPr>
          <w:spacing w:val="-6"/>
          <w:sz w:val="28"/>
          <w:szCs w:val="20"/>
        </w:rPr>
        <w:t>automated</w:t>
      </w:r>
      <w:r>
        <w:rPr>
          <w:spacing w:val="-19"/>
          <w:sz w:val="28"/>
          <w:szCs w:val="20"/>
        </w:rPr>
        <w:t xml:space="preserve"> </w:t>
      </w:r>
      <w:r>
        <w:rPr>
          <w:spacing w:val="-6"/>
          <w:sz w:val="28"/>
          <w:szCs w:val="20"/>
        </w:rPr>
        <w:t>water</w:t>
      </w:r>
      <w:r>
        <w:rPr>
          <w:spacing w:val="-19"/>
          <w:sz w:val="28"/>
          <w:szCs w:val="20"/>
        </w:rPr>
        <w:t xml:space="preserve"> </w:t>
      </w:r>
      <w:r>
        <w:rPr>
          <w:spacing w:val="-6"/>
          <w:sz w:val="28"/>
          <w:szCs w:val="20"/>
        </w:rPr>
        <w:t>pump</w:t>
      </w:r>
      <w:r>
        <w:rPr>
          <w:spacing w:val="-19"/>
          <w:sz w:val="28"/>
          <w:szCs w:val="20"/>
        </w:rPr>
        <w:t xml:space="preserve"> </w:t>
      </w:r>
      <w:r>
        <w:rPr>
          <w:spacing w:val="-6"/>
          <w:sz w:val="28"/>
          <w:szCs w:val="20"/>
        </w:rPr>
        <w:t>control</w:t>
      </w:r>
      <w:r>
        <w:rPr>
          <w:rFonts w:hint="default"/>
          <w:spacing w:val="-6"/>
          <w:sz w:val="28"/>
          <w:szCs w:val="20"/>
          <w:lang w:val="en-US"/>
        </w:rPr>
        <w:t>.</w:t>
      </w:r>
    </w:p>
    <w:p w14:paraId="2A9855BC">
      <w:pPr>
        <w:spacing w:before="93" w:line="360" w:lineRule="auto"/>
        <w:ind w:left="480" w:right="836"/>
        <w:rPr>
          <w:spacing w:val="-6"/>
          <w:sz w:val="28"/>
          <w:szCs w:val="20"/>
        </w:rPr>
      </w:pPr>
    </w:p>
    <w:p w14:paraId="14FCC65C">
      <w:pPr>
        <w:spacing w:before="93" w:line="360" w:lineRule="auto"/>
        <w:ind w:left="480" w:right="836"/>
        <w:rPr>
          <w:spacing w:val="-6"/>
          <w:sz w:val="28"/>
          <w:szCs w:val="20"/>
        </w:rPr>
      </w:pPr>
    </w:p>
    <w:p w14:paraId="5E4612A7">
      <w:pPr>
        <w:spacing w:before="93" w:line="360" w:lineRule="auto"/>
        <w:ind w:left="480" w:right="836"/>
        <w:rPr>
          <w:spacing w:val="-6"/>
          <w:sz w:val="28"/>
          <w:szCs w:val="20"/>
        </w:rPr>
      </w:pPr>
    </w:p>
    <w:p w14:paraId="3F0B9C29">
      <w:pPr>
        <w:spacing w:before="93" w:line="360" w:lineRule="auto"/>
        <w:ind w:left="480" w:right="836"/>
        <w:rPr>
          <w:spacing w:val="-6"/>
          <w:sz w:val="28"/>
          <w:szCs w:val="20"/>
        </w:rPr>
      </w:pPr>
    </w:p>
    <w:p w14:paraId="55E02F2E">
      <w:pPr>
        <w:spacing w:before="93" w:line="360" w:lineRule="auto"/>
        <w:ind w:left="480" w:right="836"/>
        <w:rPr>
          <w:spacing w:val="-6"/>
          <w:sz w:val="28"/>
          <w:szCs w:val="20"/>
        </w:rPr>
      </w:pPr>
    </w:p>
    <w:p w14:paraId="12A5C775">
      <w:pPr>
        <w:spacing w:before="93" w:line="360" w:lineRule="auto"/>
        <w:ind w:left="480" w:right="836"/>
        <w:rPr>
          <w:spacing w:val="-6"/>
          <w:sz w:val="28"/>
          <w:szCs w:val="20"/>
        </w:rPr>
      </w:pPr>
    </w:p>
    <w:p w14:paraId="67864F32">
      <w:pPr>
        <w:spacing w:before="93" w:line="360" w:lineRule="auto"/>
        <w:ind w:left="480" w:right="836"/>
        <w:rPr>
          <w:spacing w:val="-6"/>
          <w:sz w:val="28"/>
          <w:szCs w:val="20"/>
        </w:rPr>
      </w:pPr>
    </w:p>
    <w:p w14:paraId="7CBE425A">
      <w:pPr>
        <w:spacing w:before="93" w:line="360" w:lineRule="auto"/>
        <w:ind w:left="480" w:right="836"/>
        <w:rPr>
          <w:spacing w:val="-6"/>
          <w:sz w:val="28"/>
          <w:szCs w:val="20"/>
        </w:rPr>
      </w:pPr>
    </w:p>
    <w:p w14:paraId="7A843256">
      <w:pPr>
        <w:spacing w:before="93" w:line="360" w:lineRule="auto"/>
        <w:ind w:left="480" w:right="836"/>
        <w:rPr>
          <w:spacing w:val="-6"/>
          <w:sz w:val="28"/>
          <w:szCs w:val="20"/>
        </w:rPr>
        <w:sectPr>
          <w:pgSz w:w="11900" w:h="16840"/>
          <w:pgMar w:top="1580" w:right="1360" w:bottom="280" w:left="1680" w:header="720" w:footer="720" w:gutter="0"/>
          <w:pgNumType w:fmt="decimal"/>
          <w:cols w:space="720" w:num="1"/>
        </w:sectPr>
      </w:pPr>
    </w:p>
    <w:p w14:paraId="7FBB741A">
      <w:pPr>
        <w:spacing w:before="93" w:line="360" w:lineRule="auto"/>
        <w:ind w:left="480" w:right="836"/>
        <w:rPr>
          <w:rFonts w:hint="default"/>
          <w:b/>
          <w:bCs/>
          <w:spacing w:val="-6"/>
          <w:sz w:val="32"/>
          <w:szCs w:val="21"/>
          <w:lang w:val="en-US"/>
        </w:rPr>
      </w:pPr>
      <w:r>
        <w:rPr>
          <w:rFonts w:hint="default"/>
          <w:b/>
          <w:bCs/>
          <w:spacing w:val="-6"/>
          <w:sz w:val="32"/>
          <w:szCs w:val="21"/>
          <w:lang w:val="en-US"/>
        </w:rPr>
        <w:t>2.2  ARCHITECTURE DIAGRAM:</w:t>
      </w:r>
    </w:p>
    <w:p w14:paraId="00252C56">
      <w:pPr>
        <w:spacing w:before="93" w:line="360" w:lineRule="auto"/>
        <w:ind w:left="480" w:right="836"/>
        <w:rPr>
          <w:rFonts w:hint="default"/>
          <w:b/>
          <w:bCs/>
          <w:spacing w:val="-6"/>
          <w:sz w:val="32"/>
          <w:szCs w:val="21"/>
          <w:lang w:val="en-US"/>
        </w:rPr>
      </w:pPr>
      <w:r>
        <w:rPr>
          <w:lang w:val="en-IN" w:eastAsia="en-IN"/>
        </w:rPr>
        <mc:AlternateContent>
          <mc:Choice Requires="wpg">
            <w:drawing>
              <wp:anchor distT="0" distB="0" distL="114300" distR="114300" simplePos="0" relativeHeight="251662336" behindDoc="1" locked="0" layoutInCell="1" allowOverlap="1">
                <wp:simplePos x="0" y="0"/>
                <wp:positionH relativeFrom="page">
                  <wp:posOffset>1979295</wp:posOffset>
                </wp:positionH>
                <wp:positionV relativeFrom="paragraph">
                  <wp:posOffset>3880485</wp:posOffset>
                </wp:positionV>
                <wp:extent cx="3517265" cy="7329170"/>
                <wp:effectExtent l="0" t="0" r="6985" b="5080"/>
                <wp:wrapTopAndBottom/>
                <wp:docPr id="20" name="Group 20"/>
                <wp:cNvGraphicFramePr/>
                <a:graphic xmlns:a="http://schemas.openxmlformats.org/drawingml/2006/main">
                  <a:graphicData uri="http://schemas.microsoft.com/office/word/2010/wordprocessingGroup">
                    <wpg:wgp>
                      <wpg:cNvGrpSpPr/>
                      <wpg:grpSpPr>
                        <a:xfrm>
                          <a:off x="0" y="0"/>
                          <a:ext cx="3517265" cy="7329170"/>
                          <a:chOff x="3601" y="262"/>
                          <a:chExt cx="5539" cy="11542"/>
                        </a:xfrm>
                      </wpg:grpSpPr>
                      <pic:pic xmlns:pic="http://schemas.openxmlformats.org/drawingml/2006/picture">
                        <pic:nvPicPr>
                          <pic:cNvPr id="21" name="Picture 3"/>
                          <pic:cNvPicPr>
                            <a:picLocks noChangeAspect="1"/>
                          </pic:cNvPicPr>
                        </pic:nvPicPr>
                        <pic:blipFill>
                          <a:blip r:embed="rId21"/>
                          <a:stretch>
                            <a:fillRect/>
                          </a:stretch>
                        </pic:blipFill>
                        <pic:spPr>
                          <a:xfrm>
                            <a:off x="3601" y="262"/>
                            <a:ext cx="5539" cy="10281"/>
                          </a:xfrm>
                          <a:prstGeom prst="rect">
                            <a:avLst/>
                          </a:prstGeom>
                          <a:noFill/>
                          <a:ln>
                            <a:noFill/>
                          </a:ln>
                        </pic:spPr>
                      </pic:pic>
                      <pic:pic xmlns:pic="http://schemas.openxmlformats.org/drawingml/2006/picture">
                        <pic:nvPicPr>
                          <pic:cNvPr id="23" name="Picture 4"/>
                          <pic:cNvPicPr>
                            <a:picLocks noChangeAspect="1"/>
                          </pic:cNvPicPr>
                        </pic:nvPicPr>
                        <pic:blipFill>
                          <a:blip r:embed="rId22"/>
                          <a:stretch>
                            <a:fillRect/>
                          </a:stretch>
                        </pic:blipFill>
                        <pic:spPr>
                          <a:xfrm>
                            <a:off x="3601" y="10543"/>
                            <a:ext cx="5509" cy="1261"/>
                          </a:xfrm>
                          <a:prstGeom prst="rect">
                            <a:avLst/>
                          </a:prstGeom>
                          <a:noFill/>
                          <a:ln>
                            <a:noFill/>
                          </a:ln>
                        </pic:spPr>
                      </pic:pic>
                    </wpg:wgp>
                  </a:graphicData>
                </a:graphic>
              </wp:anchor>
            </w:drawing>
          </mc:Choice>
          <mc:Fallback>
            <w:pict>
              <v:group id="_x0000_s1026" o:spid="_x0000_s1026" o:spt="203" style="position:absolute;left:0pt;margin-left:155.85pt;margin-top:305.55pt;height:577.1pt;width:276.95pt;mso-position-horizontal-relative:page;mso-wrap-distance-bottom:0pt;mso-wrap-distance-top:0pt;z-index:-251654144;mso-width-relative:page;mso-height-relative:page;" coordorigin="3601,262" coordsize="5539,11542" o:gfxdata="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">
                <o:lock v:ext="edit" aspectratio="f"/>
                <v:shape id="Picture 3" o:spid="_x0000_s1026" o:spt="75" type="#_x0000_t75" style="position:absolute;left:3601;top:262;height:10281;width:5539;" filled="f" o:preferrelative="t" stroked="f" coordsize="21600,21600" o:gfxdata="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tdJe/&#10;AAAA2wAAAA8AAAAAAAAAAQAgAAAAIgAAAGRycy9kb3ducmV2LnhtbFBLAQIUABQAAAAIAIdO4kAz&#10;LwWeOwAAADkAAAAQAAAAAAAAAAEAIAAAAA4BAABkcnMvc2hhcGV4bWwueG1sUEsFBgAAAAAGAAYA&#10;WwEAALgDAAAAAA==&#10;">
                  <v:fill on="f" focussize="0,0"/>
                  <v:stroke on="f"/>
                  <v:imagedata r:id="rId21" o:title=""/>
                  <o:lock v:ext="edit" aspectratio="t"/>
                </v:shape>
                <v:shape id="Picture 4" o:spid="_x0000_s1026" o:spt="75" type="#_x0000_t75" style="position:absolute;left:3601;top:10543;height:1261;width:5509;" filled="f" o:preferrelative="t" stroked="f" coordsize="21600,21600" o:gfxdata="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5HgSugAAANsA&#10;AAAPAAAAAAAAAAEAIAAAACIAAABkcnMvZG93bnJldi54bWxQSwECFAAUAAAACACHTuJAMy8FnjsA&#10;AAA5AAAAEAAAAAAAAAABACAAAAAJAQAAZHJzL3NoYXBleG1sLnhtbFBLBQYAAAAABgAGAFsBAACz&#10;AwAAAAA=&#10;">
                  <v:fill on="f" focussize="0,0"/>
                  <v:stroke on="f"/>
                  <v:imagedata r:id="rId22" o:title=""/>
                  <o:lock v:ext="edit" aspectratio="t"/>
                </v:shape>
                <w10:wrap type="topAndBottom"/>
              </v:group>
            </w:pict>
          </mc:Fallback>
        </mc:AlternateContent>
      </w:r>
    </w:p>
    <w:p w14:paraId="2B979F6C">
      <w:pPr>
        <w:spacing w:before="93" w:line="360" w:lineRule="auto"/>
        <w:ind w:left="480" w:right="836"/>
        <w:rPr>
          <w:rFonts w:hint="default"/>
          <w:b/>
          <w:bCs/>
          <w:spacing w:val="-6"/>
          <w:sz w:val="32"/>
          <w:szCs w:val="21"/>
          <w:lang w:val="en-US"/>
        </w:rPr>
        <w:sectPr>
          <w:pgSz w:w="11900" w:h="16840"/>
          <w:pgMar w:top="1580" w:right="1360" w:bottom="280" w:left="1680" w:header="720" w:footer="720" w:gutter="0"/>
          <w:pgNumType w:fmt="decimal"/>
          <w:cols w:space="720" w:num="1"/>
        </w:sectPr>
      </w:pPr>
    </w:p>
    <w:p w14:paraId="328277AF">
      <w:pPr>
        <w:pStyle w:val="9"/>
        <w:spacing w:before="263" w:line="360" w:lineRule="auto"/>
        <w:ind w:right="865" w:firstLine="3137" w:firstLineChars="950"/>
        <w:jc w:val="both"/>
        <w:rPr>
          <w:b/>
          <w:bCs/>
          <w:color w:val="000000" w:themeColor="text1"/>
          <w:spacing w:val="-10"/>
          <w:sz w:val="33"/>
          <w:szCs w:val="33"/>
          <w14:textFill>
            <w14:solidFill>
              <w14:schemeClr w14:val="tx1"/>
            </w14:solidFill>
          </w14:textFill>
        </w:rPr>
      </w:pPr>
      <w:r>
        <w:rPr>
          <w:b/>
          <w:bCs/>
          <w:color w:val="000000" w:themeColor="text1"/>
          <w:sz w:val="33"/>
          <w:szCs w:val="33"/>
          <w14:textFill>
            <w14:solidFill>
              <w14:schemeClr w14:val="tx1"/>
            </w14:solidFill>
          </w14:textFill>
        </w:rPr>
        <w:t>CHAPTER</w:t>
      </w:r>
      <w:r>
        <w:rPr>
          <w:b/>
          <w:bCs/>
          <w:color w:val="000000" w:themeColor="text1"/>
          <w:spacing w:val="-1"/>
          <w:sz w:val="33"/>
          <w:szCs w:val="33"/>
          <w14:textFill>
            <w14:solidFill>
              <w14:schemeClr w14:val="tx1"/>
            </w14:solidFill>
          </w14:textFill>
        </w:rPr>
        <w:t xml:space="preserve"> </w:t>
      </w:r>
      <w:r>
        <w:rPr>
          <w:b/>
          <w:bCs/>
          <w:color w:val="000000" w:themeColor="text1"/>
          <w:spacing w:val="-10"/>
          <w:sz w:val="33"/>
          <w:szCs w:val="33"/>
          <w14:textFill>
            <w14:solidFill>
              <w14:schemeClr w14:val="tx1"/>
            </w14:solidFill>
          </w14:textFill>
        </w:rPr>
        <w:t>3</w:t>
      </w:r>
    </w:p>
    <w:p w14:paraId="3535E52E">
      <w:pPr>
        <w:spacing w:before="131" w:line="331" w:lineRule="auto"/>
        <w:ind w:left="2275" w:right="2678"/>
        <w:jc w:val="center"/>
        <w:rPr>
          <w:b/>
          <w:sz w:val="33"/>
        </w:rPr>
      </w:pPr>
      <w:r>
        <w:rPr>
          <w:b/>
          <w:sz w:val="33"/>
        </w:rPr>
        <w:t>Purpose</w:t>
      </w:r>
      <w:r>
        <w:rPr>
          <w:b/>
          <w:spacing w:val="22"/>
          <w:sz w:val="33"/>
        </w:rPr>
        <w:t xml:space="preserve"> </w:t>
      </w:r>
      <w:r>
        <w:rPr>
          <w:b/>
          <w:sz w:val="33"/>
        </w:rPr>
        <w:t xml:space="preserve">and functionality </w:t>
      </w:r>
      <w:r>
        <w:rPr>
          <w:b/>
          <w:spacing w:val="23"/>
          <w:sz w:val="33"/>
        </w:rPr>
        <w:t xml:space="preserve"> </w:t>
      </w:r>
      <w:r>
        <w:rPr>
          <w:b/>
          <w:sz w:val="33"/>
        </w:rPr>
        <w:t xml:space="preserve">, key </w:t>
      </w:r>
      <w:r>
        <w:rPr>
          <w:b/>
          <w:spacing w:val="2"/>
          <w:sz w:val="33"/>
        </w:rPr>
        <w:t xml:space="preserve"> </w:t>
      </w:r>
      <w:r>
        <w:rPr>
          <w:b/>
          <w:sz w:val="33"/>
        </w:rPr>
        <w:t>features</w:t>
      </w:r>
    </w:p>
    <w:p w14:paraId="0D4ED635">
      <w:pPr>
        <w:spacing w:line="368" w:lineRule="exact"/>
        <w:ind w:left="480"/>
        <w:jc w:val="both"/>
        <w:rPr>
          <w:b/>
          <w:sz w:val="33"/>
        </w:rPr>
      </w:pPr>
    </w:p>
    <w:p w14:paraId="0C36BB16">
      <w:pPr>
        <w:spacing w:line="368" w:lineRule="exact"/>
        <w:ind w:left="480"/>
        <w:jc w:val="both"/>
        <w:rPr>
          <w:b/>
          <w:sz w:val="33"/>
        </w:rPr>
      </w:pPr>
      <w:r>
        <w:rPr>
          <w:b/>
          <w:sz w:val="33"/>
        </w:rPr>
        <w:t>Purpose</w:t>
      </w:r>
      <w:r>
        <w:rPr>
          <w:b/>
          <w:spacing w:val="23"/>
          <w:sz w:val="33"/>
        </w:rPr>
        <w:t xml:space="preserve"> </w:t>
      </w:r>
      <w:r>
        <w:rPr>
          <w:b/>
          <w:sz w:val="33"/>
        </w:rPr>
        <w:t>and</w:t>
      </w:r>
      <w:r>
        <w:rPr>
          <w:b/>
          <w:spacing w:val="23"/>
          <w:sz w:val="33"/>
        </w:rPr>
        <w:t xml:space="preserve"> </w:t>
      </w:r>
      <w:r>
        <w:rPr>
          <w:b/>
          <w:sz w:val="33"/>
        </w:rPr>
        <w:t>Functionality:</w:t>
      </w:r>
    </w:p>
    <w:p w14:paraId="015E0037">
      <w:pPr>
        <w:pStyle w:val="9"/>
        <w:ind w:left="720" w:leftChars="0"/>
        <w:jc w:val="both"/>
        <w:rPr>
          <w:b/>
          <w:sz w:val="44"/>
        </w:rPr>
      </w:pPr>
    </w:p>
    <w:p w14:paraId="3719E2C6">
      <w:pPr>
        <w:spacing w:line="360" w:lineRule="auto"/>
        <w:ind w:left="720" w:leftChars="0" w:right="1538"/>
        <w:jc w:val="both"/>
        <w:rPr>
          <w:bCs/>
          <w:sz w:val="28"/>
          <w:szCs w:val="28"/>
        </w:rPr>
      </w:pPr>
      <w:r>
        <w:rPr>
          <w:bCs/>
          <w:sz w:val="28"/>
          <w:szCs w:val="28"/>
        </w:rPr>
        <w:t>The</w:t>
      </w:r>
      <w:r>
        <w:rPr>
          <w:bCs/>
          <w:spacing w:val="19"/>
          <w:sz w:val="28"/>
          <w:szCs w:val="28"/>
        </w:rPr>
        <w:t xml:space="preserve"> </w:t>
      </w:r>
      <w:r>
        <w:rPr>
          <w:bCs/>
          <w:sz w:val="28"/>
          <w:szCs w:val="28"/>
        </w:rPr>
        <w:t>Smart</w:t>
      </w:r>
      <w:r>
        <w:rPr>
          <w:bCs/>
          <w:spacing w:val="20"/>
          <w:sz w:val="28"/>
          <w:szCs w:val="28"/>
        </w:rPr>
        <w:t xml:space="preserve"> </w:t>
      </w:r>
      <w:r>
        <w:rPr>
          <w:bCs/>
          <w:sz w:val="28"/>
          <w:szCs w:val="28"/>
        </w:rPr>
        <w:t>Pump</w:t>
      </w:r>
      <w:r>
        <w:rPr>
          <w:bCs/>
          <w:spacing w:val="20"/>
          <w:sz w:val="28"/>
          <w:szCs w:val="28"/>
        </w:rPr>
        <w:t xml:space="preserve"> </w:t>
      </w:r>
      <w:r>
        <w:rPr>
          <w:bCs/>
          <w:sz w:val="28"/>
          <w:szCs w:val="28"/>
        </w:rPr>
        <w:t>Control</w:t>
      </w:r>
      <w:r>
        <w:rPr>
          <w:bCs/>
          <w:spacing w:val="20"/>
          <w:sz w:val="28"/>
          <w:szCs w:val="28"/>
        </w:rPr>
        <w:t xml:space="preserve"> </w:t>
      </w:r>
      <w:r>
        <w:rPr>
          <w:bCs/>
          <w:sz w:val="28"/>
          <w:szCs w:val="28"/>
        </w:rPr>
        <w:t>System</w:t>
      </w:r>
      <w:r>
        <w:rPr>
          <w:bCs/>
          <w:spacing w:val="20"/>
          <w:sz w:val="28"/>
          <w:szCs w:val="28"/>
        </w:rPr>
        <w:t xml:space="preserve"> </w:t>
      </w:r>
      <w:r>
        <w:rPr>
          <w:bCs/>
          <w:sz w:val="28"/>
          <w:szCs w:val="28"/>
        </w:rPr>
        <w:t>is</w:t>
      </w:r>
      <w:r>
        <w:rPr>
          <w:bCs/>
          <w:spacing w:val="20"/>
          <w:sz w:val="28"/>
          <w:szCs w:val="28"/>
        </w:rPr>
        <w:t xml:space="preserve"> </w:t>
      </w:r>
      <w:r>
        <w:rPr>
          <w:bCs/>
          <w:sz w:val="28"/>
          <w:szCs w:val="28"/>
        </w:rPr>
        <w:t>designed</w:t>
      </w:r>
      <w:r>
        <w:rPr>
          <w:bCs/>
          <w:spacing w:val="20"/>
          <w:sz w:val="28"/>
          <w:szCs w:val="28"/>
        </w:rPr>
        <w:t xml:space="preserve"> </w:t>
      </w:r>
      <w:r>
        <w:rPr>
          <w:bCs/>
          <w:sz w:val="28"/>
          <w:szCs w:val="28"/>
        </w:rPr>
        <w:t>to</w:t>
      </w:r>
      <w:r>
        <w:rPr>
          <w:bCs/>
          <w:spacing w:val="-79"/>
          <w:sz w:val="28"/>
          <w:szCs w:val="28"/>
        </w:rPr>
        <w:t xml:space="preserve"> </w:t>
      </w:r>
      <w:r>
        <w:rPr>
          <w:rFonts w:hint="default"/>
          <w:bCs/>
          <w:spacing w:val="-79"/>
          <w:sz w:val="28"/>
          <w:szCs w:val="28"/>
          <w:lang w:val="en-US"/>
        </w:rPr>
        <w:t xml:space="preserve">  </w:t>
      </w:r>
      <w:r>
        <w:rPr>
          <w:bCs/>
          <w:sz w:val="28"/>
          <w:szCs w:val="28"/>
        </w:rPr>
        <w:t>automate</w:t>
      </w:r>
      <w:r>
        <w:rPr>
          <w:rFonts w:hint="default"/>
          <w:bCs/>
          <w:sz w:val="28"/>
          <w:szCs w:val="28"/>
          <w:lang w:val="en-US"/>
        </w:rPr>
        <w:t xml:space="preserve"> </w:t>
      </w:r>
      <w:r>
        <w:rPr>
          <w:bCs/>
          <w:sz w:val="28"/>
          <w:szCs w:val="28"/>
        </w:rPr>
        <w:t>and</w:t>
      </w:r>
      <w:r>
        <w:rPr>
          <w:bCs/>
          <w:spacing w:val="16"/>
          <w:sz w:val="28"/>
          <w:szCs w:val="28"/>
        </w:rPr>
        <w:t xml:space="preserve"> </w:t>
      </w:r>
      <w:r>
        <w:rPr>
          <w:bCs/>
          <w:sz w:val="28"/>
          <w:szCs w:val="28"/>
        </w:rPr>
        <w:t>optimize</w:t>
      </w:r>
      <w:r>
        <w:rPr>
          <w:bCs/>
          <w:spacing w:val="16"/>
          <w:sz w:val="28"/>
          <w:szCs w:val="28"/>
        </w:rPr>
        <w:t xml:space="preserve"> </w:t>
      </w:r>
      <w:r>
        <w:rPr>
          <w:bCs/>
          <w:sz w:val="28"/>
          <w:szCs w:val="28"/>
        </w:rPr>
        <w:t>the</w:t>
      </w:r>
      <w:r>
        <w:rPr>
          <w:bCs/>
          <w:spacing w:val="16"/>
          <w:sz w:val="28"/>
          <w:szCs w:val="28"/>
        </w:rPr>
        <w:t xml:space="preserve"> </w:t>
      </w:r>
      <w:r>
        <w:rPr>
          <w:bCs/>
          <w:sz w:val="28"/>
          <w:szCs w:val="28"/>
        </w:rPr>
        <w:t>operation</w:t>
      </w:r>
      <w:r>
        <w:rPr>
          <w:bCs/>
          <w:spacing w:val="17"/>
          <w:sz w:val="28"/>
          <w:szCs w:val="28"/>
        </w:rPr>
        <w:t xml:space="preserve"> </w:t>
      </w:r>
      <w:r>
        <w:rPr>
          <w:bCs/>
          <w:sz w:val="28"/>
          <w:szCs w:val="28"/>
        </w:rPr>
        <w:t>of</w:t>
      </w:r>
      <w:r>
        <w:rPr>
          <w:bCs/>
          <w:spacing w:val="16"/>
          <w:sz w:val="28"/>
          <w:szCs w:val="28"/>
        </w:rPr>
        <w:t xml:space="preserve"> </w:t>
      </w:r>
      <w:r>
        <w:rPr>
          <w:bCs/>
          <w:sz w:val="28"/>
          <w:szCs w:val="28"/>
        </w:rPr>
        <w:t>water</w:t>
      </w:r>
      <w:r>
        <w:rPr>
          <w:bCs/>
          <w:spacing w:val="1"/>
          <w:sz w:val="28"/>
          <w:szCs w:val="28"/>
        </w:rPr>
        <w:t xml:space="preserve"> </w:t>
      </w:r>
      <w:r>
        <w:rPr>
          <w:bCs/>
          <w:sz w:val="28"/>
          <w:szCs w:val="28"/>
        </w:rPr>
        <w:t>pumps</w:t>
      </w:r>
      <w:r>
        <w:rPr>
          <w:bCs/>
          <w:spacing w:val="8"/>
          <w:sz w:val="28"/>
          <w:szCs w:val="28"/>
        </w:rPr>
        <w:t xml:space="preserve"> </w:t>
      </w:r>
      <w:r>
        <w:rPr>
          <w:bCs/>
          <w:sz w:val="28"/>
          <w:szCs w:val="28"/>
        </w:rPr>
        <w:t>in</w:t>
      </w:r>
      <w:r>
        <w:rPr>
          <w:bCs/>
          <w:spacing w:val="9"/>
          <w:sz w:val="28"/>
          <w:szCs w:val="28"/>
        </w:rPr>
        <w:t xml:space="preserve"> </w:t>
      </w:r>
      <w:r>
        <w:rPr>
          <w:bCs/>
          <w:sz w:val="28"/>
          <w:szCs w:val="28"/>
        </w:rPr>
        <w:t>various</w:t>
      </w:r>
      <w:r>
        <w:rPr>
          <w:bCs/>
          <w:spacing w:val="9"/>
          <w:sz w:val="28"/>
          <w:szCs w:val="28"/>
        </w:rPr>
        <w:t xml:space="preserve"> </w:t>
      </w:r>
      <w:r>
        <w:rPr>
          <w:bCs/>
          <w:sz w:val="28"/>
          <w:szCs w:val="28"/>
        </w:rPr>
        <w:t>applications,</w:t>
      </w:r>
      <w:r>
        <w:rPr>
          <w:bCs/>
          <w:spacing w:val="9"/>
          <w:sz w:val="28"/>
          <w:szCs w:val="28"/>
        </w:rPr>
        <w:t xml:space="preserve"> </w:t>
      </w:r>
      <w:r>
        <w:rPr>
          <w:bCs/>
          <w:sz w:val="28"/>
          <w:szCs w:val="28"/>
        </w:rPr>
        <w:t>including</w:t>
      </w:r>
      <w:r>
        <w:rPr>
          <w:rFonts w:hint="default"/>
          <w:bCs/>
          <w:sz w:val="28"/>
          <w:szCs w:val="28"/>
          <w:lang w:val="en-US"/>
        </w:rPr>
        <w:t xml:space="preserve"> </w:t>
      </w:r>
      <w:r>
        <w:rPr>
          <w:bCs/>
          <w:sz w:val="28"/>
          <w:szCs w:val="28"/>
        </w:rPr>
        <w:t>residential, agricultural, and industrial settings.</w:t>
      </w:r>
      <w:r>
        <w:rPr>
          <w:bCs/>
          <w:spacing w:val="1"/>
          <w:sz w:val="28"/>
          <w:szCs w:val="28"/>
        </w:rPr>
        <w:t xml:space="preserve"> </w:t>
      </w:r>
      <w:r>
        <w:rPr>
          <w:bCs/>
          <w:sz w:val="28"/>
          <w:szCs w:val="28"/>
        </w:rPr>
        <w:t>The primary purpose of this system is to ensure</w:t>
      </w:r>
      <w:r>
        <w:rPr>
          <w:bCs/>
          <w:spacing w:val="1"/>
          <w:sz w:val="28"/>
          <w:szCs w:val="28"/>
        </w:rPr>
        <w:t xml:space="preserve"> </w:t>
      </w:r>
      <w:r>
        <w:rPr>
          <w:bCs/>
          <w:sz w:val="28"/>
          <w:szCs w:val="28"/>
        </w:rPr>
        <w:t>efficient</w:t>
      </w:r>
      <w:r>
        <w:rPr>
          <w:bCs/>
          <w:spacing w:val="12"/>
          <w:sz w:val="28"/>
          <w:szCs w:val="28"/>
        </w:rPr>
        <w:t xml:space="preserve"> </w:t>
      </w:r>
      <w:r>
        <w:rPr>
          <w:bCs/>
          <w:sz w:val="28"/>
          <w:szCs w:val="28"/>
        </w:rPr>
        <w:t>use</w:t>
      </w:r>
      <w:r>
        <w:rPr>
          <w:bCs/>
          <w:spacing w:val="12"/>
          <w:sz w:val="28"/>
          <w:szCs w:val="28"/>
        </w:rPr>
        <w:t xml:space="preserve"> </w:t>
      </w:r>
      <w:r>
        <w:rPr>
          <w:bCs/>
          <w:sz w:val="28"/>
          <w:szCs w:val="28"/>
        </w:rPr>
        <w:t>of</w:t>
      </w:r>
      <w:r>
        <w:rPr>
          <w:bCs/>
          <w:spacing w:val="12"/>
          <w:sz w:val="28"/>
          <w:szCs w:val="28"/>
        </w:rPr>
        <w:t xml:space="preserve"> </w:t>
      </w:r>
      <w:r>
        <w:rPr>
          <w:bCs/>
          <w:sz w:val="28"/>
          <w:szCs w:val="28"/>
        </w:rPr>
        <w:t>water</w:t>
      </w:r>
      <w:r>
        <w:rPr>
          <w:bCs/>
          <w:spacing w:val="13"/>
          <w:sz w:val="28"/>
          <w:szCs w:val="28"/>
        </w:rPr>
        <w:t xml:space="preserve"> </w:t>
      </w:r>
      <w:r>
        <w:rPr>
          <w:bCs/>
          <w:sz w:val="28"/>
          <w:szCs w:val="28"/>
        </w:rPr>
        <w:t>and</w:t>
      </w:r>
      <w:r>
        <w:rPr>
          <w:bCs/>
          <w:spacing w:val="12"/>
          <w:sz w:val="28"/>
          <w:szCs w:val="28"/>
        </w:rPr>
        <w:t xml:space="preserve"> </w:t>
      </w:r>
      <w:r>
        <w:rPr>
          <w:bCs/>
          <w:sz w:val="28"/>
          <w:szCs w:val="28"/>
        </w:rPr>
        <w:t>energy</w:t>
      </w:r>
      <w:r>
        <w:rPr>
          <w:bCs/>
          <w:spacing w:val="12"/>
          <w:sz w:val="28"/>
          <w:szCs w:val="28"/>
        </w:rPr>
        <w:t xml:space="preserve"> </w:t>
      </w:r>
      <w:r>
        <w:rPr>
          <w:bCs/>
          <w:sz w:val="28"/>
          <w:szCs w:val="28"/>
        </w:rPr>
        <w:t>resources</w:t>
      </w:r>
      <w:r>
        <w:rPr>
          <w:bCs/>
          <w:spacing w:val="12"/>
          <w:sz w:val="28"/>
          <w:szCs w:val="28"/>
        </w:rPr>
        <w:t xml:space="preserve"> </w:t>
      </w:r>
      <w:r>
        <w:rPr>
          <w:bCs/>
          <w:sz w:val="28"/>
          <w:szCs w:val="28"/>
        </w:rPr>
        <w:t>by</w:t>
      </w:r>
    </w:p>
    <w:p w14:paraId="74858BB8">
      <w:pPr>
        <w:spacing w:line="360" w:lineRule="auto"/>
        <w:ind w:left="720" w:leftChars="0"/>
        <w:jc w:val="both"/>
        <w:rPr>
          <w:bCs/>
          <w:spacing w:val="26"/>
          <w:sz w:val="28"/>
          <w:szCs w:val="28"/>
        </w:rPr>
      </w:pPr>
      <w:r>
        <w:rPr>
          <w:bCs/>
          <w:sz w:val="28"/>
          <w:szCs w:val="28"/>
        </w:rPr>
        <w:t>controlling</w:t>
      </w:r>
      <w:r>
        <w:rPr>
          <w:bCs/>
          <w:spacing w:val="20"/>
          <w:sz w:val="28"/>
          <w:szCs w:val="28"/>
        </w:rPr>
        <w:t xml:space="preserve"> </w:t>
      </w:r>
      <w:r>
        <w:rPr>
          <w:bCs/>
          <w:sz w:val="28"/>
          <w:szCs w:val="28"/>
        </w:rPr>
        <w:t>the</w:t>
      </w:r>
      <w:r>
        <w:rPr>
          <w:bCs/>
          <w:spacing w:val="20"/>
          <w:sz w:val="28"/>
          <w:szCs w:val="28"/>
        </w:rPr>
        <w:t xml:space="preserve"> </w:t>
      </w:r>
      <w:r>
        <w:rPr>
          <w:bCs/>
          <w:sz w:val="28"/>
          <w:szCs w:val="28"/>
        </w:rPr>
        <w:t>pump's</w:t>
      </w:r>
      <w:r>
        <w:rPr>
          <w:bCs/>
          <w:spacing w:val="20"/>
          <w:sz w:val="28"/>
          <w:szCs w:val="28"/>
        </w:rPr>
        <w:t xml:space="preserve"> </w:t>
      </w:r>
      <w:r>
        <w:rPr>
          <w:bCs/>
          <w:sz w:val="28"/>
          <w:szCs w:val="28"/>
        </w:rPr>
        <w:t>operation</w:t>
      </w:r>
      <w:r>
        <w:rPr>
          <w:bCs/>
          <w:spacing w:val="21"/>
          <w:sz w:val="28"/>
          <w:szCs w:val="28"/>
        </w:rPr>
        <w:t xml:space="preserve"> </w:t>
      </w:r>
      <w:r>
        <w:rPr>
          <w:bCs/>
          <w:sz w:val="28"/>
          <w:szCs w:val="28"/>
        </w:rPr>
        <w:t>based</w:t>
      </w:r>
      <w:r>
        <w:rPr>
          <w:bCs/>
          <w:spacing w:val="20"/>
          <w:sz w:val="28"/>
          <w:szCs w:val="28"/>
        </w:rPr>
        <w:t xml:space="preserve"> </w:t>
      </w:r>
      <w:r>
        <w:rPr>
          <w:bCs/>
          <w:sz w:val="28"/>
          <w:szCs w:val="28"/>
        </w:rPr>
        <w:t>on</w:t>
      </w:r>
      <w:r>
        <w:rPr>
          <w:rFonts w:hint="default"/>
          <w:bCs/>
          <w:sz w:val="28"/>
          <w:szCs w:val="28"/>
          <w:lang w:val="en-US"/>
        </w:rPr>
        <w:t xml:space="preserve"> </w:t>
      </w:r>
      <w:r>
        <w:rPr>
          <w:bCs/>
          <w:sz w:val="28"/>
          <w:szCs w:val="28"/>
        </w:rPr>
        <w:t>predefined</w:t>
      </w:r>
      <w:r>
        <w:rPr>
          <w:bCs/>
          <w:spacing w:val="26"/>
          <w:sz w:val="28"/>
          <w:szCs w:val="28"/>
        </w:rPr>
        <w:t xml:space="preserve"> </w:t>
      </w:r>
    </w:p>
    <w:p w14:paraId="215629CA">
      <w:pPr>
        <w:spacing w:line="360" w:lineRule="auto"/>
        <w:ind w:left="720" w:leftChars="0"/>
        <w:jc w:val="both"/>
        <w:rPr>
          <w:bCs/>
          <w:spacing w:val="15"/>
          <w:sz w:val="28"/>
          <w:szCs w:val="28"/>
        </w:rPr>
      </w:pPr>
      <w:r>
        <w:rPr>
          <w:bCs/>
          <w:sz w:val="28"/>
          <w:szCs w:val="28"/>
        </w:rPr>
        <w:t>parameters.</w:t>
      </w:r>
      <w:r>
        <w:rPr>
          <w:bCs/>
          <w:spacing w:val="26"/>
          <w:sz w:val="28"/>
          <w:szCs w:val="28"/>
        </w:rPr>
        <w:t xml:space="preserve"> </w:t>
      </w:r>
      <w:r>
        <w:rPr>
          <w:bCs/>
          <w:sz w:val="28"/>
          <w:szCs w:val="28"/>
        </w:rPr>
        <w:t>By</w:t>
      </w:r>
      <w:r>
        <w:rPr>
          <w:bCs/>
          <w:spacing w:val="26"/>
          <w:sz w:val="28"/>
          <w:szCs w:val="28"/>
        </w:rPr>
        <w:t xml:space="preserve"> </w:t>
      </w:r>
      <w:r>
        <w:rPr>
          <w:bCs/>
          <w:sz w:val="28"/>
          <w:szCs w:val="28"/>
        </w:rPr>
        <w:t>automating</w:t>
      </w:r>
      <w:r>
        <w:rPr>
          <w:bCs/>
          <w:spacing w:val="26"/>
          <w:sz w:val="28"/>
          <w:szCs w:val="28"/>
        </w:rPr>
        <w:t xml:space="preserve"> </w:t>
      </w:r>
      <w:r>
        <w:rPr>
          <w:bCs/>
          <w:sz w:val="28"/>
          <w:szCs w:val="28"/>
        </w:rPr>
        <w:t>the</w:t>
      </w:r>
      <w:r>
        <w:rPr>
          <w:bCs/>
          <w:spacing w:val="26"/>
          <w:sz w:val="28"/>
          <w:szCs w:val="28"/>
        </w:rPr>
        <w:t xml:space="preserve"> </w:t>
      </w:r>
      <w:r>
        <w:rPr>
          <w:bCs/>
          <w:sz w:val="28"/>
          <w:szCs w:val="28"/>
        </w:rPr>
        <w:t>pump</w:t>
      </w:r>
      <w:r>
        <w:rPr>
          <w:bCs/>
          <w:spacing w:val="-79"/>
          <w:sz w:val="28"/>
          <w:szCs w:val="28"/>
        </w:rPr>
        <w:t xml:space="preserve"> </w:t>
      </w:r>
      <w:r>
        <w:rPr>
          <w:bCs/>
          <w:sz w:val="28"/>
          <w:szCs w:val="28"/>
        </w:rPr>
        <w:t>control,</w:t>
      </w:r>
      <w:r>
        <w:rPr>
          <w:bCs/>
          <w:spacing w:val="14"/>
          <w:sz w:val="28"/>
          <w:szCs w:val="28"/>
        </w:rPr>
        <w:t xml:space="preserve"> </w:t>
      </w:r>
      <w:r>
        <w:rPr>
          <w:bCs/>
          <w:sz w:val="28"/>
          <w:szCs w:val="28"/>
        </w:rPr>
        <w:t>the</w:t>
      </w:r>
      <w:r>
        <w:rPr>
          <w:bCs/>
          <w:spacing w:val="15"/>
          <w:sz w:val="28"/>
          <w:szCs w:val="28"/>
        </w:rPr>
        <w:t xml:space="preserve"> </w:t>
      </w:r>
      <w:r>
        <w:rPr>
          <w:bCs/>
          <w:sz w:val="28"/>
          <w:szCs w:val="28"/>
        </w:rPr>
        <w:t>system</w:t>
      </w:r>
      <w:r>
        <w:rPr>
          <w:bCs/>
          <w:spacing w:val="15"/>
          <w:sz w:val="28"/>
          <w:szCs w:val="28"/>
        </w:rPr>
        <w:t xml:space="preserve"> </w:t>
      </w:r>
    </w:p>
    <w:p w14:paraId="3E24EDCE">
      <w:pPr>
        <w:spacing w:line="360" w:lineRule="auto"/>
        <w:ind w:left="720" w:leftChars="0"/>
        <w:jc w:val="both"/>
        <w:rPr>
          <w:bCs/>
          <w:spacing w:val="23"/>
          <w:sz w:val="28"/>
          <w:szCs w:val="28"/>
        </w:rPr>
      </w:pPr>
      <w:r>
        <w:rPr>
          <w:bCs/>
          <w:sz w:val="28"/>
          <w:szCs w:val="28"/>
        </w:rPr>
        <w:t>reduces</w:t>
      </w:r>
      <w:r>
        <w:rPr>
          <w:bCs/>
          <w:spacing w:val="15"/>
          <w:sz w:val="28"/>
          <w:szCs w:val="28"/>
        </w:rPr>
        <w:t xml:space="preserve"> </w:t>
      </w:r>
      <w:r>
        <w:rPr>
          <w:bCs/>
          <w:sz w:val="28"/>
          <w:szCs w:val="28"/>
        </w:rPr>
        <w:t>the</w:t>
      </w:r>
      <w:r>
        <w:rPr>
          <w:bCs/>
          <w:spacing w:val="15"/>
          <w:sz w:val="28"/>
          <w:szCs w:val="28"/>
        </w:rPr>
        <w:t xml:space="preserve"> </w:t>
      </w:r>
      <w:r>
        <w:rPr>
          <w:bCs/>
          <w:sz w:val="28"/>
          <w:szCs w:val="28"/>
        </w:rPr>
        <w:t>need</w:t>
      </w:r>
      <w:r>
        <w:rPr>
          <w:bCs/>
          <w:spacing w:val="15"/>
          <w:sz w:val="28"/>
          <w:szCs w:val="28"/>
        </w:rPr>
        <w:t xml:space="preserve"> </w:t>
      </w:r>
      <w:r>
        <w:rPr>
          <w:bCs/>
          <w:sz w:val="28"/>
          <w:szCs w:val="28"/>
        </w:rPr>
        <w:t>for</w:t>
      </w:r>
      <w:r>
        <w:rPr>
          <w:bCs/>
          <w:spacing w:val="15"/>
          <w:sz w:val="28"/>
          <w:szCs w:val="28"/>
        </w:rPr>
        <w:t xml:space="preserve"> </w:t>
      </w:r>
      <w:r>
        <w:rPr>
          <w:bCs/>
          <w:sz w:val="28"/>
          <w:szCs w:val="28"/>
        </w:rPr>
        <w:t>manual</w:t>
      </w:r>
      <w:r>
        <w:rPr>
          <w:bCs/>
          <w:spacing w:val="1"/>
          <w:sz w:val="28"/>
          <w:szCs w:val="28"/>
        </w:rPr>
        <w:t xml:space="preserve"> </w:t>
      </w:r>
      <w:r>
        <w:rPr>
          <w:bCs/>
          <w:sz w:val="28"/>
          <w:szCs w:val="28"/>
        </w:rPr>
        <w:t>intervention,</w:t>
      </w:r>
      <w:r>
        <w:rPr>
          <w:bCs/>
          <w:spacing w:val="22"/>
          <w:sz w:val="28"/>
          <w:szCs w:val="28"/>
        </w:rPr>
        <w:t xml:space="preserve"> </w:t>
      </w:r>
      <w:r>
        <w:rPr>
          <w:bCs/>
          <w:sz w:val="28"/>
          <w:szCs w:val="28"/>
        </w:rPr>
        <w:t>conserves</w:t>
      </w:r>
      <w:r>
        <w:rPr>
          <w:bCs/>
          <w:spacing w:val="23"/>
          <w:sz w:val="28"/>
          <w:szCs w:val="28"/>
        </w:rPr>
        <w:t xml:space="preserve"> </w:t>
      </w:r>
    </w:p>
    <w:p w14:paraId="4AAFC056">
      <w:pPr>
        <w:spacing w:line="360" w:lineRule="auto"/>
        <w:ind w:left="720" w:leftChars="0"/>
        <w:jc w:val="both"/>
        <w:rPr>
          <w:bCs/>
          <w:sz w:val="28"/>
          <w:szCs w:val="28"/>
        </w:rPr>
      </w:pPr>
      <w:r>
        <w:rPr>
          <w:bCs/>
          <w:sz w:val="28"/>
          <w:szCs w:val="28"/>
        </w:rPr>
        <w:t>resources,</w:t>
      </w:r>
      <w:r>
        <w:rPr>
          <w:bCs/>
          <w:spacing w:val="23"/>
          <w:sz w:val="28"/>
          <w:szCs w:val="28"/>
        </w:rPr>
        <w:t xml:space="preserve"> </w:t>
      </w:r>
      <w:r>
        <w:rPr>
          <w:bCs/>
          <w:sz w:val="28"/>
          <w:szCs w:val="28"/>
        </w:rPr>
        <w:t>and</w:t>
      </w:r>
      <w:r>
        <w:rPr>
          <w:bCs/>
          <w:spacing w:val="22"/>
          <w:sz w:val="28"/>
          <w:szCs w:val="28"/>
        </w:rPr>
        <w:t xml:space="preserve"> </w:t>
      </w:r>
      <w:r>
        <w:rPr>
          <w:bCs/>
          <w:sz w:val="28"/>
          <w:szCs w:val="28"/>
        </w:rPr>
        <w:t>enhances</w:t>
      </w:r>
      <w:r>
        <w:rPr>
          <w:bCs/>
          <w:spacing w:val="1"/>
          <w:sz w:val="28"/>
          <w:szCs w:val="28"/>
        </w:rPr>
        <w:t xml:space="preserve"> </w:t>
      </w:r>
      <w:r>
        <w:rPr>
          <w:bCs/>
          <w:sz w:val="28"/>
          <w:szCs w:val="28"/>
        </w:rPr>
        <w:t>operational</w:t>
      </w:r>
      <w:r>
        <w:rPr>
          <w:bCs/>
          <w:spacing w:val="2"/>
          <w:sz w:val="28"/>
          <w:szCs w:val="28"/>
        </w:rPr>
        <w:t xml:space="preserve"> </w:t>
      </w:r>
      <w:r>
        <w:rPr>
          <w:bCs/>
          <w:sz w:val="28"/>
          <w:szCs w:val="28"/>
        </w:rPr>
        <w:t>efficiency.</w:t>
      </w:r>
    </w:p>
    <w:p w14:paraId="29AF67A7">
      <w:pPr>
        <w:pStyle w:val="9"/>
        <w:spacing w:before="5" w:line="360" w:lineRule="auto"/>
        <w:ind w:left="720" w:leftChars="0"/>
        <w:jc w:val="both"/>
        <w:rPr>
          <w:bCs/>
        </w:rPr>
      </w:pPr>
    </w:p>
    <w:p w14:paraId="5AEF3AC8">
      <w:pPr>
        <w:spacing w:line="360" w:lineRule="auto"/>
        <w:ind w:left="480" w:right="975"/>
        <w:rPr>
          <w:bCs/>
          <w:sz w:val="28"/>
          <w:szCs w:val="28"/>
        </w:rPr>
      </w:pPr>
      <w:r>
        <w:rPr>
          <w:bCs/>
          <w:sz w:val="28"/>
          <w:szCs w:val="28"/>
        </w:rPr>
        <w:t>The</w:t>
      </w:r>
      <w:r>
        <w:rPr>
          <w:bCs/>
          <w:spacing w:val="18"/>
          <w:sz w:val="28"/>
          <w:szCs w:val="28"/>
        </w:rPr>
        <w:t xml:space="preserve"> </w:t>
      </w:r>
      <w:r>
        <w:rPr>
          <w:bCs/>
          <w:sz w:val="28"/>
          <w:szCs w:val="28"/>
        </w:rPr>
        <w:t>core</w:t>
      </w:r>
      <w:r>
        <w:rPr>
          <w:bCs/>
          <w:spacing w:val="18"/>
          <w:sz w:val="28"/>
          <w:szCs w:val="28"/>
        </w:rPr>
        <w:t xml:space="preserve"> </w:t>
      </w:r>
      <w:r>
        <w:rPr>
          <w:bCs/>
          <w:sz w:val="28"/>
          <w:szCs w:val="28"/>
        </w:rPr>
        <w:t>functionality</w:t>
      </w:r>
      <w:r>
        <w:rPr>
          <w:bCs/>
          <w:spacing w:val="18"/>
          <w:sz w:val="28"/>
          <w:szCs w:val="28"/>
        </w:rPr>
        <w:t xml:space="preserve"> </w:t>
      </w:r>
      <w:r>
        <w:rPr>
          <w:bCs/>
          <w:sz w:val="28"/>
          <w:szCs w:val="28"/>
        </w:rPr>
        <w:t>of</w:t>
      </w:r>
      <w:r>
        <w:rPr>
          <w:bCs/>
          <w:spacing w:val="18"/>
          <w:sz w:val="28"/>
          <w:szCs w:val="28"/>
        </w:rPr>
        <w:t xml:space="preserve"> </w:t>
      </w:r>
      <w:r>
        <w:rPr>
          <w:bCs/>
          <w:sz w:val="28"/>
          <w:szCs w:val="28"/>
        </w:rPr>
        <w:t>the</w:t>
      </w:r>
      <w:r>
        <w:rPr>
          <w:bCs/>
          <w:spacing w:val="19"/>
          <w:sz w:val="28"/>
          <w:szCs w:val="28"/>
        </w:rPr>
        <w:t xml:space="preserve"> </w:t>
      </w:r>
      <w:r>
        <w:rPr>
          <w:bCs/>
          <w:sz w:val="28"/>
          <w:szCs w:val="28"/>
        </w:rPr>
        <w:t>system</w:t>
      </w:r>
      <w:r>
        <w:rPr>
          <w:bCs/>
          <w:spacing w:val="18"/>
          <w:sz w:val="28"/>
          <w:szCs w:val="28"/>
        </w:rPr>
        <w:t xml:space="preserve"> </w:t>
      </w:r>
      <w:r>
        <w:rPr>
          <w:bCs/>
          <w:sz w:val="28"/>
          <w:szCs w:val="28"/>
        </w:rPr>
        <w:t>revolves</w:t>
      </w:r>
      <w:r>
        <w:rPr>
          <w:bCs/>
          <w:spacing w:val="1"/>
          <w:sz w:val="28"/>
          <w:szCs w:val="28"/>
        </w:rPr>
        <w:t xml:space="preserve"> </w:t>
      </w:r>
      <w:r>
        <w:rPr>
          <w:bCs/>
          <w:sz w:val="28"/>
          <w:szCs w:val="28"/>
        </w:rPr>
        <w:t>around</w:t>
      </w:r>
      <w:r>
        <w:rPr>
          <w:bCs/>
          <w:spacing w:val="14"/>
          <w:sz w:val="28"/>
          <w:szCs w:val="28"/>
        </w:rPr>
        <w:t xml:space="preserve"> </w:t>
      </w:r>
      <w:r>
        <w:rPr>
          <w:bCs/>
          <w:sz w:val="28"/>
          <w:szCs w:val="28"/>
        </w:rPr>
        <w:t>a</w:t>
      </w:r>
      <w:r>
        <w:rPr>
          <w:bCs/>
          <w:spacing w:val="15"/>
          <w:sz w:val="28"/>
          <w:szCs w:val="28"/>
        </w:rPr>
        <w:t xml:space="preserve"> </w:t>
      </w:r>
      <w:r>
        <w:rPr>
          <w:bCs/>
          <w:sz w:val="28"/>
          <w:szCs w:val="28"/>
        </w:rPr>
        <w:t>control</w:t>
      </w:r>
      <w:r>
        <w:rPr>
          <w:bCs/>
          <w:spacing w:val="14"/>
          <w:sz w:val="28"/>
          <w:szCs w:val="28"/>
        </w:rPr>
        <w:t xml:space="preserve"> </w:t>
      </w:r>
      <w:r>
        <w:rPr>
          <w:bCs/>
          <w:sz w:val="28"/>
          <w:szCs w:val="28"/>
        </w:rPr>
        <w:t>loop</w:t>
      </w:r>
      <w:r>
        <w:rPr>
          <w:bCs/>
          <w:spacing w:val="15"/>
          <w:sz w:val="28"/>
          <w:szCs w:val="28"/>
        </w:rPr>
        <w:t xml:space="preserve"> </w:t>
      </w:r>
      <w:r>
        <w:rPr>
          <w:bCs/>
          <w:sz w:val="28"/>
          <w:szCs w:val="28"/>
        </w:rPr>
        <w:t>that</w:t>
      </w:r>
      <w:r>
        <w:rPr>
          <w:bCs/>
          <w:spacing w:val="15"/>
          <w:sz w:val="28"/>
          <w:szCs w:val="28"/>
        </w:rPr>
        <w:t xml:space="preserve"> </w:t>
      </w:r>
      <w:r>
        <w:rPr>
          <w:bCs/>
          <w:sz w:val="28"/>
          <w:szCs w:val="28"/>
        </w:rPr>
        <w:t>continuously</w:t>
      </w:r>
      <w:r>
        <w:rPr>
          <w:bCs/>
          <w:spacing w:val="14"/>
          <w:sz w:val="28"/>
          <w:szCs w:val="28"/>
        </w:rPr>
        <w:t xml:space="preserve"> </w:t>
      </w:r>
      <w:r>
        <w:rPr>
          <w:bCs/>
          <w:sz w:val="28"/>
          <w:szCs w:val="28"/>
        </w:rPr>
        <w:t>monitors</w:t>
      </w:r>
      <w:r>
        <w:rPr>
          <w:bCs/>
          <w:spacing w:val="1"/>
          <w:sz w:val="28"/>
          <w:szCs w:val="28"/>
        </w:rPr>
        <w:t xml:space="preserve"> </w:t>
      </w:r>
      <w:r>
        <w:rPr>
          <w:bCs/>
          <w:sz w:val="28"/>
          <w:szCs w:val="28"/>
        </w:rPr>
        <w:t>and</w:t>
      </w:r>
      <w:r>
        <w:rPr>
          <w:bCs/>
          <w:spacing w:val="19"/>
          <w:sz w:val="28"/>
          <w:szCs w:val="28"/>
        </w:rPr>
        <w:t xml:space="preserve"> </w:t>
      </w:r>
      <w:r>
        <w:rPr>
          <w:bCs/>
          <w:sz w:val="28"/>
          <w:szCs w:val="28"/>
        </w:rPr>
        <w:t>adjusts</w:t>
      </w:r>
      <w:r>
        <w:rPr>
          <w:bCs/>
          <w:spacing w:val="20"/>
          <w:sz w:val="28"/>
          <w:szCs w:val="28"/>
        </w:rPr>
        <w:t xml:space="preserve"> </w:t>
      </w:r>
      <w:r>
        <w:rPr>
          <w:bCs/>
          <w:sz w:val="28"/>
          <w:szCs w:val="28"/>
        </w:rPr>
        <w:t>the</w:t>
      </w:r>
      <w:r>
        <w:rPr>
          <w:bCs/>
          <w:spacing w:val="20"/>
          <w:sz w:val="28"/>
          <w:szCs w:val="28"/>
        </w:rPr>
        <w:t xml:space="preserve"> </w:t>
      </w:r>
      <w:r>
        <w:rPr>
          <w:bCs/>
          <w:sz w:val="28"/>
          <w:szCs w:val="28"/>
        </w:rPr>
        <w:t>pump's</w:t>
      </w:r>
      <w:r>
        <w:rPr>
          <w:bCs/>
          <w:spacing w:val="20"/>
          <w:sz w:val="28"/>
          <w:szCs w:val="28"/>
        </w:rPr>
        <w:t xml:space="preserve"> </w:t>
      </w:r>
      <w:r>
        <w:rPr>
          <w:bCs/>
          <w:sz w:val="28"/>
          <w:szCs w:val="28"/>
        </w:rPr>
        <w:t>operation.</w:t>
      </w:r>
      <w:r>
        <w:rPr>
          <w:bCs/>
          <w:spacing w:val="20"/>
          <w:sz w:val="28"/>
          <w:szCs w:val="28"/>
        </w:rPr>
        <w:t xml:space="preserve"> </w:t>
      </w:r>
      <w:r>
        <w:rPr>
          <w:bCs/>
          <w:sz w:val="28"/>
          <w:szCs w:val="28"/>
        </w:rPr>
        <w:t>Users</w:t>
      </w:r>
      <w:r>
        <w:rPr>
          <w:bCs/>
          <w:spacing w:val="19"/>
          <w:sz w:val="28"/>
          <w:szCs w:val="28"/>
        </w:rPr>
        <w:t xml:space="preserve"> </w:t>
      </w:r>
      <w:r>
        <w:rPr>
          <w:bCs/>
          <w:sz w:val="28"/>
          <w:szCs w:val="28"/>
        </w:rPr>
        <w:t>can</w:t>
      </w:r>
      <w:r>
        <w:rPr>
          <w:bCs/>
          <w:spacing w:val="20"/>
          <w:sz w:val="28"/>
          <w:szCs w:val="28"/>
        </w:rPr>
        <w:t xml:space="preserve"> </w:t>
      </w:r>
      <w:r>
        <w:rPr>
          <w:bCs/>
          <w:sz w:val="28"/>
          <w:szCs w:val="28"/>
        </w:rPr>
        <w:t>set</w:t>
      </w:r>
      <w:r>
        <w:rPr>
          <w:bCs/>
          <w:spacing w:val="20"/>
          <w:sz w:val="28"/>
          <w:szCs w:val="28"/>
        </w:rPr>
        <w:t xml:space="preserve"> </w:t>
      </w:r>
      <w:r>
        <w:rPr>
          <w:bCs/>
          <w:sz w:val="28"/>
          <w:szCs w:val="28"/>
        </w:rPr>
        <w:t>the</w:t>
      </w:r>
      <w:r>
        <w:rPr>
          <w:bCs/>
          <w:spacing w:val="-79"/>
          <w:sz w:val="28"/>
          <w:szCs w:val="28"/>
        </w:rPr>
        <w:t xml:space="preserve"> </w:t>
      </w:r>
      <w:r>
        <w:rPr>
          <w:bCs/>
          <w:sz w:val="28"/>
          <w:szCs w:val="28"/>
        </w:rPr>
        <w:t>flow</w:t>
      </w:r>
      <w:r>
        <w:rPr>
          <w:bCs/>
          <w:spacing w:val="8"/>
          <w:sz w:val="28"/>
          <w:szCs w:val="28"/>
        </w:rPr>
        <w:t xml:space="preserve"> </w:t>
      </w:r>
      <w:r>
        <w:rPr>
          <w:bCs/>
          <w:sz w:val="28"/>
          <w:szCs w:val="28"/>
        </w:rPr>
        <w:t>rate,</w:t>
      </w:r>
      <w:r>
        <w:rPr>
          <w:bCs/>
          <w:spacing w:val="8"/>
          <w:sz w:val="28"/>
          <w:szCs w:val="28"/>
        </w:rPr>
        <w:t xml:space="preserve"> </w:t>
      </w:r>
      <w:r>
        <w:rPr>
          <w:bCs/>
          <w:sz w:val="28"/>
          <w:szCs w:val="28"/>
        </w:rPr>
        <w:t>pump</w:t>
      </w:r>
      <w:r>
        <w:rPr>
          <w:bCs/>
          <w:spacing w:val="8"/>
          <w:sz w:val="28"/>
          <w:szCs w:val="28"/>
        </w:rPr>
        <w:t xml:space="preserve"> </w:t>
      </w:r>
      <w:r>
        <w:rPr>
          <w:bCs/>
          <w:sz w:val="28"/>
          <w:szCs w:val="28"/>
        </w:rPr>
        <w:t>on-time,</w:t>
      </w:r>
      <w:r>
        <w:rPr>
          <w:bCs/>
          <w:spacing w:val="8"/>
          <w:sz w:val="28"/>
          <w:szCs w:val="28"/>
        </w:rPr>
        <w:t xml:space="preserve"> </w:t>
      </w:r>
      <w:r>
        <w:rPr>
          <w:bCs/>
          <w:sz w:val="28"/>
          <w:szCs w:val="28"/>
        </w:rPr>
        <w:t>and</w:t>
      </w:r>
      <w:r>
        <w:rPr>
          <w:bCs/>
          <w:spacing w:val="8"/>
          <w:sz w:val="28"/>
          <w:szCs w:val="28"/>
        </w:rPr>
        <w:t xml:space="preserve"> </w:t>
      </w:r>
      <w:r>
        <w:rPr>
          <w:bCs/>
          <w:sz w:val="28"/>
          <w:szCs w:val="28"/>
        </w:rPr>
        <w:t>pump</w:t>
      </w:r>
      <w:r>
        <w:rPr>
          <w:bCs/>
          <w:spacing w:val="9"/>
          <w:sz w:val="28"/>
          <w:szCs w:val="28"/>
        </w:rPr>
        <w:t xml:space="preserve"> </w:t>
      </w:r>
      <w:r>
        <w:rPr>
          <w:bCs/>
          <w:sz w:val="28"/>
          <w:szCs w:val="28"/>
        </w:rPr>
        <w:t>off-time</w:t>
      </w:r>
      <w:r>
        <w:rPr>
          <w:bCs/>
          <w:spacing w:val="1"/>
          <w:sz w:val="28"/>
          <w:szCs w:val="28"/>
        </w:rPr>
        <w:t xml:space="preserve"> </w:t>
      </w:r>
      <w:r>
        <w:rPr>
          <w:bCs/>
          <w:sz w:val="28"/>
          <w:szCs w:val="28"/>
        </w:rPr>
        <w:t>according</w:t>
      </w:r>
      <w:r>
        <w:rPr>
          <w:bCs/>
          <w:spacing w:val="18"/>
          <w:sz w:val="28"/>
          <w:szCs w:val="28"/>
        </w:rPr>
        <w:t xml:space="preserve"> </w:t>
      </w:r>
      <w:r>
        <w:rPr>
          <w:bCs/>
          <w:sz w:val="28"/>
          <w:szCs w:val="28"/>
        </w:rPr>
        <w:t>to</w:t>
      </w:r>
      <w:r>
        <w:rPr>
          <w:bCs/>
          <w:spacing w:val="18"/>
          <w:sz w:val="28"/>
          <w:szCs w:val="28"/>
        </w:rPr>
        <w:t xml:space="preserve"> </w:t>
      </w:r>
      <w:r>
        <w:rPr>
          <w:bCs/>
          <w:sz w:val="28"/>
          <w:szCs w:val="28"/>
        </w:rPr>
        <w:t>their</w:t>
      </w:r>
      <w:r>
        <w:rPr>
          <w:bCs/>
          <w:spacing w:val="18"/>
          <w:sz w:val="28"/>
          <w:szCs w:val="28"/>
        </w:rPr>
        <w:t xml:space="preserve"> </w:t>
      </w:r>
      <w:r>
        <w:rPr>
          <w:bCs/>
          <w:sz w:val="28"/>
          <w:szCs w:val="28"/>
        </w:rPr>
        <w:t>specific</w:t>
      </w:r>
      <w:r>
        <w:rPr>
          <w:bCs/>
          <w:spacing w:val="18"/>
          <w:sz w:val="28"/>
          <w:szCs w:val="28"/>
        </w:rPr>
        <w:t xml:space="preserve"> </w:t>
      </w:r>
      <w:r>
        <w:rPr>
          <w:bCs/>
          <w:sz w:val="28"/>
          <w:szCs w:val="28"/>
        </w:rPr>
        <w:t>needs.</w:t>
      </w:r>
      <w:r>
        <w:rPr>
          <w:bCs/>
          <w:spacing w:val="19"/>
          <w:sz w:val="28"/>
          <w:szCs w:val="28"/>
        </w:rPr>
        <w:t xml:space="preserve"> </w:t>
      </w:r>
      <w:r>
        <w:rPr>
          <w:bCs/>
          <w:sz w:val="28"/>
          <w:szCs w:val="28"/>
        </w:rPr>
        <w:t>The</w:t>
      </w:r>
      <w:r>
        <w:rPr>
          <w:bCs/>
          <w:spacing w:val="18"/>
          <w:sz w:val="28"/>
          <w:szCs w:val="28"/>
        </w:rPr>
        <w:t xml:space="preserve"> </w:t>
      </w:r>
      <w:r>
        <w:rPr>
          <w:bCs/>
          <w:sz w:val="28"/>
          <w:szCs w:val="28"/>
        </w:rPr>
        <w:t>system</w:t>
      </w:r>
      <w:r>
        <w:rPr>
          <w:bCs/>
          <w:spacing w:val="18"/>
          <w:sz w:val="28"/>
          <w:szCs w:val="28"/>
        </w:rPr>
        <w:t xml:space="preserve"> </w:t>
      </w:r>
      <w:r>
        <w:rPr>
          <w:bCs/>
          <w:sz w:val="28"/>
          <w:szCs w:val="28"/>
        </w:rPr>
        <w:t>turns</w:t>
      </w:r>
      <w:r>
        <w:rPr>
          <w:bCs/>
          <w:spacing w:val="1"/>
          <w:sz w:val="28"/>
          <w:szCs w:val="28"/>
        </w:rPr>
        <w:t xml:space="preserve"> </w:t>
      </w:r>
      <w:r>
        <w:rPr>
          <w:bCs/>
          <w:sz w:val="28"/>
          <w:szCs w:val="28"/>
        </w:rPr>
        <w:t>the</w:t>
      </w:r>
      <w:r>
        <w:rPr>
          <w:bCs/>
          <w:spacing w:val="9"/>
          <w:sz w:val="28"/>
          <w:szCs w:val="28"/>
        </w:rPr>
        <w:t xml:space="preserve"> </w:t>
      </w:r>
      <w:r>
        <w:rPr>
          <w:bCs/>
          <w:sz w:val="28"/>
          <w:szCs w:val="28"/>
        </w:rPr>
        <w:t>pump</w:t>
      </w:r>
      <w:r>
        <w:rPr>
          <w:bCs/>
          <w:spacing w:val="9"/>
          <w:sz w:val="28"/>
          <w:szCs w:val="28"/>
        </w:rPr>
        <w:t xml:space="preserve"> </w:t>
      </w:r>
      <w:r>
        <w:rPr>
          <w:bCs/>
          <w:sz w:val="28"/>
          <w:szCs w:val="28"/>
        </w:rPr>
        <w:t>on</w:t>
      </w:r>
      <w:r>
        <w:rPr>
          <w:bCs/>
          <w:spacing w:val="10"/>
          <w:sz w:val="28"/>
          <w:szCs w:val="28"/>
        </w:rPr>
        <w:t xml:space="preserve"> </w:t>
      </w:r>
      <w:r>
        <w:rPr>
          <w:bCs/>
          <w:sz w:val="28"/>
          <w:szCs w:val="28"/>
        </w:rPr>
        <w:t>for</w:t>
      </w:r>
      <w:r>
        <w:rPr>
          <w:bCs/>
          <w:spacing w:val="9"/>
          <w:sz w:val="28"/>
          <w:szCs w:val="28"/>
        </w:rPr>
        <w:t xml:space="preserve"> </w:t>
      </w:r>
      <w:r>
        <w:rPr>
          <w:bCs/>
          <w:sz w:val="28"/>
          <w:szCs w:val="28"/>
        </w:rPr>
        <w:t>a</w:t>
      </w:r>
      <w:r>
        <w:rPr>
          <w:bCs/>
          <w:spacing w:val="9"/>
          <w:sz w:val="28"/>
          <w:szCs w:val="28"/>
        </w:rPr>
        <w:t xml:space="preserve"> </w:t>
      </w:r>
      <w:r>
        <w:rPr>
          <w:bCs/>
          <w:sz w:val="28"/>
          <w:szCs w:val="28"/>
        </w:rPr>
        <w:t>designated</w:t>
      </w:r>
      <w:r>
        <w:rPr>
          <w:bCs/>
          <w:spacing w:val="10"/>
          <w:sz w:val="28"/>
          <w:szCs w:val="28"/>
        </w:rPr>
        <w:t xml:space="preserve"> </w:t>
      </w:r>
      <w:r>
        <w:rPr>
          <w:bCs/>
          <w:sz w:val="28"/>
          <w:szCs w:val="28"/>
        </w:rPr>
        <w:t>period,</w:t>
      </w:r>
      <w:r>
        <w:rPr>
          <w:bCs/>
          <w:spacing w:val="9"/>
          <w:sz w:val="28"/>
          <w:szCs w:val="28"/>
        </w:rPr>
        <w:t xml:space="preserve"> </w:t>
      </w:r>
      <w:r>
        <w:rPr>
          <w:bCs/>
          <w:sz w:val="28"/>
          <w:szCs w:val="28"/>
        </w:rPr>
        <w:t>allowing</w:t>
      </w:r>
      <w:r>
        <w:rPr>
          <w:rFonts w:hint="default"/>
          <w:bCs/>
          <w:sz w:val="28"/>
          <w:szCs w:val="28"/>
          <w:lang w:val="en-US"/>
        </w:rPr>
        <w:t xml:space="preserve"> </w:t>
      </w:r>
      <w:r>
        <w:rPr>
          <w:bCs/>
          <w:sz w:val="28"/>
          <w:szCs w:val="28"/>
        </w:rPr>
        <w:t>water</w:t>
      </w:r>
      <w:r>
        <w:rPr>
          <w:bCs/>
          <w:spacing w:val="15"/>
          <w:sz w:val="28"/>
          <w:szCs w:val="28"/>
        </w:rPr>
        <w:t xml:space="preserve"> </w:t>
      </w:r>
      <w:r>
        <w:rPr>
          <w:bCs/>
          <w:sz w:val="28"/>
          <w:szCs w:val="28"/>
        </w:rPr>
        <w:t>to</w:t>
      </w:r>
      <w:r>
        <w:rPr>
          <w:bCs/>
          <w:spacing w:val="16"/>
          <w:sz w:val="28"/>
          <w:szCs w:val="28"/>
        </w:rPr>
        <w:t xml:space="preserve"> </w:t>
      </w:r>
      <w:r>
        <w:rPr>
          <w:bCs/>
          <w:sz w:val="28"/>
          <w:szCs w:val="28"/>
        </w:rPr>
        <w:t>flow</w:t>
      </w:r>
      <w:r>
        <w:rPr>
          <w:bCs/>
          <w:spacing w:val="15"/>
          <w:sz w:val="28"/>
          <w:szCs w:val="28"/>
        </w:rPr>
        <w:t xml:space="preserve"> </w:t>
      </w:r>
      <w:r>
        <w:rPr>
          <w:bCs/>
          <w:sz w:val="28"/>
          <w:szCs w:val="28"/>
        </w:rPr>
        <w:t>at</w:t>
      </w:r>
      <w:r>
        <w:rPr>
          <w:bCs/>
          <w:spacing w:val="16"/>
          <w:sz w:val="28"/>
          <w:szCs w:val="28"/>
        </w:rPr>
        <w:t xml:space="preserve"> </w:t>
      </w:r>
      <w:r>
        <w:rPr>
          <w:bCs/>
          <w:sz w:val="28"/>
          <w:szCs w:val="28"/>
        </w:rPr>
        <w:t>the</w:t>
      </w:r>
      <w:r>
        <w:rPr>
          <w:bCs/>
          <w:spacing w:val="16"/>
          <w:sz w:val="28"/>
          <w:szCs w:val="28"/>
        </w:rPr>
        <w:t xml:space="preserve"> </w:t>
      </w:r>
      <w:r>
        <w:rPr>
          <w:bCs/>
          <w:sz w:val="28"/>
          <w:szCs w:val="28"/>
        </w:rPr>
        <w:t>specified</w:t>
      </w:r>
      <w:r>
        <w:rPr>
          <w:bCs/>
          <w:spacing w:val="15"/>
          <w:sz w:val="28"/>
          <w:szCs w:val="28"/>
        </w:rPr>
        <w:t xml:space="preserve"> </w:t>
      </w:r>
      <w:r>
        <w:rPr>
          <w:bCs/>
          <w:sz w:val="28"/>
          <w:szCs w:val="28"/>
        </w:rPr>
        <w:t>rate,</w:t>
      </w:r>
      <w:r>
        <w:rPr>
          <w:bCs/>
          <w:spacing w:val="16"/>
          <w:sz w:val="28"/>
          <w:szCs w:val="28"/>
        </w:rPr>
        <w:t xml:space="preserve"> </w:t>
      </w:r>
      <w:r>
        <w:rPr>
          <w:bCs/>
          <w:sz w:val="28"/>
          <w:szCs w:val="28"/>
        </w:rPr>
        <w:t>and</w:t>
      </w:r>
      <w:r>
        <w:rPr>
          <w:bCs/>
          <w:spacing w:val="16"/>
          <w:sz w:val="28"/>
          <w:szCs w:val="28"/>
        </w:rPr>
        <w:t xml:space="preserve"> </w:t>
      </w:r>
      <w:r>
        <w:rPr>
          <w:bCs/>
          <w:sz w:val="28"/>
          <w:szCs w:val="28"/>
        </w:rPr>
        <w:t>then</w:t>
      </w:r>
      <w:r>
        <w:rPr>
          <w:bCs/>
          <w:spacing w:val="15"/>
          <w:sz w:val="28"/>
          <w:szCs w:val="28"/>
        </w:rPr>
        <w:t xml:space="preserve"> </w:t>
      </w:r>
      <w:r>
        <w:rPr>
          <w:bCs/>
          <w:sz w:val="28"/>
          <w:szCs w:val="28"/>
        </w:rPr>
        <w:t>turns</w:t>
      </w:r>
      <w:r>
        <w:rPr>
          <w:bCs/>
          <w:spacing w:val="16"/>
          <w:sz w:val="28"/>
          <w:szCs w:val="28"/>
        </w:rPr>
        <w:t xml:space="preserve"> </w:t>
      </w:r>
      <w:r>
        <w:rPr>
          <w:bCs/>
          <w:sz w:val="28"/>
          <w:szCs w:val="28"/>
        </w:rPr>
        <w:t>it</w:t>
      </w:r>
      <w:r>
        <w:rPr>
          <w:bCs/>
          <w:spacing w:val="-80"/>
          <w:sz w:val="28"/>
          <w:szCs w:val="28"/>
        </w:rPr>
        <w:t xml:space="preserve"> </w:t>
      </w:r>
      <w:r>
        <w:rPr>
          <w:bCs/>
          <w:sz w:val="28"/>
          <w:szCs w:val="28"/>
        </w:rPr>
        <w:t>off</w:t>
      </w:r>
      <w:r>
        <w:rPr>
          <w:bCs/>
          <w:spacing w:val="8"/>
          <w:sz w:val="28"/>
          <w:szCs w:val="28"/>
        </w:rPr>
        <w:t xml:space="preserve"> </w:t>
      </w:r>
      <w:r>
        <w:rPr>
          <w:bCs/>
          <w:sz w:val="28"/>
          <w:szCs w:val="28"/>
        </w:rPr>
        <w:t>for</w:t>
      </w:r>
      <w:r>
        <w:rPr>
          <w:bCs/>
          <w:spacing w:val="8"/>
          <w:sz w:val="28"/>
          <w:szCs w:val="28"/>
        </w:rPr>
        <w:t xml:space="preserve"> </w:t>
      </w:r>
      <w:r>
        <w:rPr>
          <w:bCs/>
          <w:sz w:val="28"/>
          <w:szCs w:val="28"/>
        </w:rPr>
        <w:t>another</w:t>
      </w:r>
      <w:r>
        <w:rPr>
          <w:bCs/>
          <w:spacing w:val="8"/>
          <w:sz w:val="28"/>
          <w:szCs w:val="28"/>
        </w:rPr>
        <w:t xml:space="preserve"> </w:t>
      </w:r>
      <w:r>
        <w:rPr>
          <w:bCs/>
          <w:sz w:val="28"/>
          <w:szCs w:val="28"/>
        </w:rPr>
        <w:t>designated</w:t>
      </w:r>
      <w:r>
        <w:rPr>
          <w:bCs/>
          <w:spacing w:val="9"/>
          <w:sz w:val="28"/>
          <w:szCs w:val="28"/>
        </w:rPr>
        <w:t xml:space="preserve"> </w:t>
      </w:r>
      <w:r>
        <w:rPr>
          <w:bCs/>
          <w:sz w:val="28"/>
          <w:szCs w:val="28"/>
        </w:rPr>
        <w:t>period.</w:t>
      </w:r>
      <w:r>
        <w:rPr>
          <w:bCs/>
          <w:spacing w:val="8"/>
          <w:sz w:val="28"/>
          <w:szCs w:val="28"/>
        </w:rPr>
        <w:t xml:space="preserve"> </w:t>
      </w:r>
      <w:r>
        <w:rPr>
          <w:bCs/>
          <w:sz w:val="28"/>
          <w:szCs w:val="28"/>
        </w:rPr>
        <w:t>This</w:t>
      </w:r>
      <w:r>
        <w:rPr>
          <w:bCs/>
          <w:spacing w:val="8"/>
          <w:sz w:val="28"/>
          <w:szCs w:val="28"/>
        </w:rPr>
        <w:t xml:space="preserve"> </w:t>
      </w:r>
      <w:r>
        <w:rPr>
          <w:bCs/>
          <w:sz w:val="28"/>
          <w:szCs w:val="28"/>
        </w:rPr>
        <w:t>cycle</w:t>
      </w:r>
      <w:r>
        <w:rPr>
          <w:rFonts w:hint="default"/>
          <w:bCs/>
          <w:sz w:val="28"/>
          <w:szCs w:val="28"/>
          <w:lang w:val="en-US"/>
        </w:rPr>
        <w:t xml:space="preserve"> </w:t>
      </w:r>
      <w:r>
        <w:rPr>
          <w:bCs/>
          <w:sz w:val="28"/>
          <w:szCs w:val="28"/>
        </w:rPr>
        <w:t>repeats</w:t>
      </w:r>
      <w:r>
        <w:rPr>
          <w:bCs/>
          <w:spacing w:val="19"/>
          <w:sz w:val="28"/>
          <w:szCs w:val="28"/>
        </w:rPr>
        <w:t xml:space="preserve"> </w:t>
      </w:r>
      <w:r>
        <w:rPr>
          <w:bCs/>
          <w:sz w:val="28"/>
          <w:szCs w:val="28"/>
        </w:rPr>
        <w:t>indefinitely,</w:t>
      </w:r>
      <w:r>
        <w:rPr>
          <w:bCs/>
          <w:spacing w:val="20"/>
          <w:sz w:val="28"/>
          <w:szCs w:val="28"/>
        </w:rPr>
        <w:t xml:space="preserve"> </w:t>
      </w:r>
      <w:r>
        <w:rPr>
          <w:bCs/>
          <w:sz w:val="28"/>
          <w:szCs w:val="28"/>
        </w:rPr>
        <w:t>ensuring</w:t>
      </w:r>
      <w:r>
        <w:rPr>
          <w:bCs/>
          <w:spacing w:val="19"/>
          <w:sz w:val="28"/>
          <w:szCs w:val="28"/>
        </w:rPr>
        <w:t xml:space="preserve"> </w:t>
      </w:r>
      <w:r>
        <w:rPr>
          <w:bCs/>
          <w:sz w:val="28"/>
          <w:szCs w:val="28"/>
        </w:rPr>
        <w:t>that</w:t>
      </w:r>
      <w:r>
        <w:rPr>
          <w:bCs/>
          <w:spacing w:val="20"/>
          <w:sz w:val="28"/>
          <w:szCs w:val="28"/>
        </w:rPr>
        <w:t xml:space="preserve"> </w:t>
      </w:r>
      <w:r>
        <w:rPr>
          <w:bCs/>
          <w:sz w:val="28"/>
          <w:szCs w:val="28"/>
        </w:rPr>
        <w:t>the</w:t>
      </w:r>
      <w:r>
        <w:rPr>
          <w:bCs/>
          <w:spacing w:val="19"/>
          <w:sz w:val="28"/>
          <w:szCs w:val="28"/>
        </w:rPr>
        <w:t xml:space="preserve"> </w:t>
      </w:r>
      <w:r>
        <w:rPr>
          <w:bCs/>
          <w:sz w:val="28"/>
          <w:szCs w:val="28"/>
        </w:rPr>
        <w:t>water</w:t>
      </w:r>
      <w:r>
        <w:rPr>
          <w:bCs/>
          <w:spacing w:val="20"/>
          <w:sz w:val="28"/>
          <w:szCs w:val="28"/>
        </w:rPr>
        <w:t xml:space="preserve"> </w:t>
      </w:r>
      <w:r>
        <w:rPr>
          <w:bCs/>
          <w:sz w:val="28"/>
          <w:szCs w:val="28"/>
        </w:rPr>
        <w:t>levels</w:t>
      </w:r>
      <w:r>
        <w:rPr>
          <w:bCs/>
          <w:spacing w:val="-80"/>
          <w:sz w:val="28"/>
          <w:szCs w:val="28"/>
        </w:rPr>
        <w:t xml:space="preserve"> </w:t>
      </w:r>
      <w:r>
        <w:rPr>
          <w:bCs/>
          <w:sz w:val="28"/>
          <w:szCs w:val="28"/>
        </w:rPr>
        <w:t>are</w:t>
      </w:r>
      <w:r>
        <w:rPr>
          <w:bCs/>
          <w:spacing w:val="9"/>
          <w:sz w:val="28"/>
          <w:szCs w:val="28"/>
        </w:rPr>
        <w:t xml:space="preserve"> </w:t>
      </w:r>
      <w:r>
        <w:rPr>
          <w:bCs/>
          <w:sz w:val="28"/>
          <w:szCs w:val="28"/>
        </w:rPr>
        <w:t>maintained</w:t>
      </w:r>
      <w:r>
        <w:rPr>
          <w:bCs/>
          <w:spacing w:val="10"/>
          <w:sz w:val="28"/>
          <w:szCs w:val="28"/>
        </w:rPr>
        <w:t xml:space="preserve"> </w:t>
      </w:r>
      <w:r>
        <w:rPr>
          <w:bCs/>
          <w:sz w:val="28"/>
          <w:szCs w:val="28"/>
        </w:rPr>
        <w:t>without</w:t>
      </w:r>
      <w:r>
        <w:rPr>
          <w:bCs/>
          <w:spacing w:val="10"/>
          <w:sz w:val="28"/>
          <w:szCs w:val="28"/>
        </w:rPr>
        <w:t xml:space="preserve"> </w:t>
      </w:r>
      <w:r>
        <w:rPr>
          <w:bCs/>
          <w:sz w:val="28"/>
          <w:szCs w:val="28"/>
        </w:rPr>
        <w:t>unnecessary</w:t>
      </w:r>
      <w:r>
        <w:rPr>
          <w:bCs/>
          <w:spacing w:val="10"/>
          <w:sz w:val="28"/>
          <w:szCs w:val="28"/>
        </w:rPr>
        <w:t xml:space="preserve"> </w:t>
      </w:r>
      <w:r>
        <w:rPr>
          <w:bCs/>
          <w:sz w:val="28"/>
          <w:szCs w:val="28"/>
        </w:rPr>
        <w:t>energy</w:t>
      </w:r>
      <w:r>
        <w:rPr>
          <w:rFonts w:hint="default"/>
          <w:bCs/>
          <w:sz w:val="28"/>
          <w:szCs w:val="28"/>
          <w:lang w:val="en-US"/>
        </w:rPr>
        <w:t xml:space="preserve"> </w:t>
      </w:r>
      <w:r>
        <w:rPr>
          <w:bCs/>
          <w:sz w:val="28"/>
          <w:szCs w:val="28"/>
        </w:rPr>
        <w:t>consumption.</w:t>
      </w:r>
    </w:p>
    <w:p w14:paraId="7E43D2BA">
      <w:pPr>
        <w:pStyle w:val="9"/>
        <w:spacing w:before="5" w:line="360" w:lineRule="auto"/>
        <w:rPr>
          <w:bCs/>
        </w:rPr>
      </w:pPr>
    </w:p>
    <w:p w14:paraId="746EE02E">
      <w:pPr>
        <w:ind w:left="480"/>
        <w:rPr>
          <w:b/>
          <w:sz w:val="33"/>
          <w:highlight w:val="none"/>
        </w:rPr>
      </w:pPr>
    </w:p>
    <w:p w14:paraId="66409402">
      <w:pPr>
        <w:ind w:left="480"/>
        <w:rPr>
          <w:b/>
          <w:sz w:val="33"/>
          <w:highlight w:val="none"/>
        </w:rPr>
      </w:pPr>
    </w:p>
    <w:p w14:paraId="3097C1CE">
      <w:pPr>
        <w:ind w:left="480"/>
        <w:rPr>
          <w:b/>
          <w:sz w:val="33"/>
          <w:highlight w:val="none"/>
        </w:rPr>
      </w:pPr>
    </w:p>
    <w:p w14:paraId="55F18A6E">
      <w:pPr>
        <w:ind w:left="480"/>
        <w:rPr>
          <w:b/>
          <w:sz w:val="33"/>
          <w:highlight w:val="none"/>
        </w:rPr>
      </w:pPr>
    </w:p>
    <w:p w14:paraId="4EEDBDDD">
      <w:pPr>
        <w:ind w:left="480"/>
        <w:rPr>
          <w:b/>
          <w:sz w:val="33"/>
          <w:highlight w:val="none"/>
        </w:rPr>
      </w:pPr>
    </w:p>
    <w:p w14:paraId="6FEEE44A">
      <w:pPr>
        <w:ind w:left="480"/>
        <w:rPr>
          <w:b/>
          <w:sz w:val="33"/>
          <w:highlight w:val="none"/>
        </w:rPr>
      </w:pPr>
    </w:p>
    <w:p w14:paraId="5289A884">
      <w:pPr>
        <w:ind w:left="480"/>
        <w:rPr>
          <w:b/>
          <w:sz w:val="33"/>
          <w:highlight w:val="none"/>
        </w:rPr>
      </w:pPr>
      <w:r>
        <w:rPr>
          <w:b/>
          <w:sz w:val="33"/>
          <w:highlight w:val="none"/>
        </w:rPr>
        <w:t>Key</w:t>
      </w:r>
      <w:r>
        <w:rPr>
          <w:b/>
          <w:spacing w:val="15"/>
          <w:sz w:val="33"/>
          <w:highlight w:val="none"/>
        </w:rPr>
        <w:t xml:space="preserve"> </w:t>
      </w:r>
      <w:r>
        <w:rPr>
          <w:b/>
          <w:sz w:val="33"/>
          <w:highlight w:val="none"/>
        </w:rPr>
        <w:t>Features</w:t>
      </w:r>
    </w:p>
    <w:p w14:paraId="0EF72197">
      <w:pPr>
        <w:rPr>
          <w:sz w:val="33"/>
        </w:rPr>
      </w:pPr>
    </w:p>
    <w:p w14:paraId="2495B7F8">
      <w:pPr>
        <w:pStyle w:val="17"/>
        <w:numPr>
          <w:ilvl w:val="0"/>
          <w:numId w:val="16"/>
        </w:numPr>
        <w:tabs>
          <w:tab w:val="left" w:pos="819"/>
        </w:tabs>
        <w:spacing w:before="68" w:line="360" w:lineRule="auto"/>
        <w:ind w:right="1062" w:firstLine="0"/>
        <w:jc w:val="both"/>
        <w:rPr>
          <w:bCs/>
          <w:sz w:val="28"/>
          <w:szCs w:val="28"/>
        </w:rPr>
      </w:pPr>
      <w:r>
        <w:rPr>
          <w:b/>
          <w:sz w:val="33"/>
        </w:rPr>
        <w:t xml:space="preserve">Automated Control: </w:t>
      </w:r>
      <w:r>
        <w:rPr>
          <w:bCs/>
          <w:sz w:val="28"/>
          <w:szCs w:val="28"/>
        </w:rPr>
        <w:t>The system automates</w:t>
      </w:r>
      <w:r>
        <w:rPr>
          <w:bCs/>
          <w:spacing w:val="1"/>
          <w:sz w:val="28"/>
          <w:szCs w:val="28"/>
        </w:rPr>
        <w:t xml:space="preserve"> </w:t>
      </w:r>
      <w:r>
        <w:rPr>
          <w:bCs/>
          <w:sz w:val="28"/>
          <w:szCs w:val="28"/>
        </w:rPr>
        <w:t>the operation of the water pump, turning it on and</w:t>
      </w:r>
      <w:r>
        <w:rPr>
          <w:bCs/>
          <w:spacing w:val="1"/>
          <w:sz w:val="28"/>
          <w:szCs w:val="28"/>
        </w:rPr>
        <w:t xml:space="preserve"> </w:t>
      </w:r>
      <w:r>
        <w:rPr>
          <w:bCs/>
          <w:sz w:val="28"/>
          <w:szCs w:val="28"/>
        </w:rPr>
        <w:t>off based on user-defined timings. This automation</w:t>
      </w:r>
      <w:r>
        <w:rPr>
          <w:bCs/>
          <w:spacing w:val="1"/>
          <w:sz w:val="28"/>
          <w:szCs w:val="28"/>
        </w:rPr>
        <w:t xml:space="preserve"> </w:t>
      </w:r>
      <w:r>
        <w:rPr>
          <w:bCs/>
          <w:sz w:val="28"/>
          <w:szCs w:val="28"/>
        </w:rPr>
        <w:t>eliminates</w:t>
      </w:r>
      <w:r>
        <w:rPr>
          <w:bCs/>
          <w:spacing w:val="6"/>
          <w:sz w:val="28"/>
          <w:szCs w:val="28"/>
        </w:rPr>
        <w:t xml:space="preserve"> </w:t>
      </w:r>
      <w:r>
        <w:rPr>
          <w:bCs/>
          <w:sz w:val="28"/>
          <w:szCs w:val="28"/>
        </w:rPr>
        <w:t>the</w:t>
      </w:r>
      <w:r>
        <w:rPr>
          <w:bCs/>
          <w:spacing w:val="6"/>
          <w:sz w:val="28"/>
          <w:szCs w:val="28"/>
        </w:rPr>
        <w:t xml:space="preserve"> </w:t>
      </w:r>
      <w:r>
        <w:rPr>
          <w:bCs/>
          <w:sz w:val="28"/>
          <w:szCs w:val="28"/>
        </w:rPr>
        <w:t>need</w:t>
      </w:r>
      <w:r>
        <w:rPr>
          <w:bCs/>
          <w:spacing w:val="6"/>
          <w:sz w:val="28"/>
          <w:szCs w:val="28"/>
        </w:rPr>
        <w:t xml:space="preserve"> </w:t>
      </w:r>
      <w:r>
        <w:rPr>
          <w:bCs/>
          <w:sz w:val="28"/>
          <w:szCs w:val="28"/>
        </w:rPr>
        <w:t>for</w:t>
      </w:r>
      <w:r>
        <w:rPr>
          <w:bCs/>
          <w:spacing w:val="6"/>
          <w:sz w:val="28"/>
          <w:szCs w:val="28"/>
        </w:rPr>
        <w:t xml:space="preserve"> </w:t>
      </w:r>
      <w:r>
        <w:rPr>
          <w:bCs/>
          <w:sz w:val="28"/>
          <w:szCs w:val="28"/>
        </w:rPr>
        <w:t>constant</w:t>
      </w:r>
      <w:r>
        <w:rPr>
          <w:bCs/>
          <w:spacing w:val="6"/>
          <w:sz w:val="28"/>
          <w:szCs w:val="28"/>
        </w:rPr>
        <w:t xml:space="preserve"> </w:t>
      </w:r>
      <w:r>
        <w:rPr>
          <w:bCs/>
          <w:sz w:val="28"/>
          <w:szCs w:val="28"/>
        </w:rPr>
        <w:t>manual</w:t>
      </w:r>
      <w:r>
        <w:rPr>
          <w:rFonts w:hint="default"/>
          <w:bCs/>
          <w:sz w:val="28"/>
          <w:szCs w:val="28"/>
          <w:lang w:val="en-US"/>
        </w:rPr>
        <w:t xml:space="preserve"> </w:t>
      </w:r>
      <w:r>
        <w:rPr>
          <w:bCs/>
          <w:sz w:val="28"/>
          <w:szCs w:val="28"/>
        </w:rPr>
        <w:t>supervision, making the system user-friendly and</w:t>
      </w:r>
      <w:r>
        <w:rPr>
          <w:bCs/>
          <w:spacing w:val="1"/>
          <w:sz w:val="28"/>
          <w:szCs w:val="28"/>
        </w:rPr>
        <w:t xml:space="preserve"> </w:t>
      </w:r>
      <w:r>
        <w:rPr>
          <w:bCs/>
          <w:sz w:val="28"/>
          <w:szCs w:val="28"/>
        </w:rPr>
        <w:t>efficient.</w:t>
      </w:r>
    </w:p>
    <w:p w14:paraId="778B4744">
      <w:pPr>
        <w:pStyle w:val="9"/>
        <w:spacing w:before="4"/>
        <w:rPr>
          <w:bCs/>
          <w:sz w:val="28"/>
          <w:szCs w:val="28"/>
        </w:rPr>
      </w:pPr>
    </w:p>
    <w:p w14:paraId="25DE9018">
      <w:pPr>
        <w:pStyle w:val="17"/>
        <w:numPr>
          <w:ilvl w:val="0"/>
          <w:numId w:val="16"/>
        </w:numPr>
        <w:tabs>
          <w:tab w:val="left" w:pos="819"/>
        </w:tabs>
        <w:spacing w:before="68" w:line="360" w:lineRule="auto"/>
        <w:ind w:right="1062" w:firstLine="0"/>
        <w:jc w:val="both"/>
        <w:rPr>
          <w:bCs/>
          <w:sz w:val="28"/>
          <w:szCs w:val="28"/>
        </w:rPr>
      </w:pPr>
      <w:r>
        <w:rPr>
          <w:b/>
          <w:sz w:val="33"/>
        </w:rPr>
        <w:t xml:space="preserve">Automated Control: </w:t>
      </w:r>
      <w:r>
        <w:rPr>
          <w:bCs/>
          <w:sz w:val="28"/>
          <w:szCs w:val="28"/>
        </w:rPr>
        <w:t>The system automates</w:t>
      </w:r>
      <w:r>
        <w:rPr>
          <w:bCs/>
          <w:spacing w:val="1"/>
          <w:sz w:val="28"/>
          <w:szCs w:val="28"/>
        </w:rPr>
        <w:t xml:space="preserve"> </w:t>
      </w:r>
      <w:r>
        <w:rPr>
          <w:bCs/>
          <w:sz w:val="28"/>
          <w:szCs w:val="28"/>
        </w:rPr>
        <w:t>the operation of the water pump, turning it on and</w:t>
      </w:r>
      <w:r>
        <w:rPr>
          <w:bCs/>
          <w:spacing w:val="1"/>
          <w:sz w:val="28"/>
          <w:szCs w:val="28"/>
        </w:rPr>
        <w:t xml:space="preserve"> </w:t>
      </w:r>
      <w:r>
        <w:rPr>
          <w:bCs/>
          <w:sz w:val="28"/>
          <w:szCs w:val="28"/>
        </w:rPr>
        <w:t>off based on user-defined timings. This automation</w:t>
      </w:r>
      <w:r>
        <w:rPr>
          <w:bCs/>
          <w:spacing w:val="1"/>
          <w:sz w:val="28"/>
          <w:szCs w:val="28"/>
        </w:rPr>
        <w:t xml:space="preserve"> </w:t>
      </w:r>
      <w:r>
        <w:rPr>
          <w:bCs/>
          <w:sz w:val="28"/>
          <w:szCs w:val="28"/>
        </w:rPr>
        <w:t>eliminates</w:t>
      </w:r>
      <w:r>
        <w:rPr>
          <w:bCs/>
          <w:spacing w:val="6"/>
          <w:sz w:val="28"/>
          <w:szCs w:val="28"/>
        </w:rPr>
        <w:t xml:space="preserve"> </w:t>
      </w:r>
      <w:r>
        <w:rPr>
          <w:bCs/>
          <w:sz w:val="28"/>
          <w:szCs w:val="28"/>
        </w:rPr>
        <w:t>the</w:t>
      </w:r>
      <w:r>
        <w:rPr>
          <w:bCs/>
          <w:spacing w:val="6"/>
          <w:sz w:val="28"/>
          <w:szCs w:val="28"/>
        </w:rPr>
        <w:t xml:space="preserve"> </w:t>
      </w:r>
      <w:r>
        <w:rPr>
          <w:bCs/>
          <w:sz w:val="28"/>
          <w:szCs w:val="28"/>
        </w:rPr>
        <w:t>need</w:t>
      </w:r>
      <w:r>
        <w:rPr>
          <w:bCs/>
          <w:spacing w:val="6"/>
          <w:sz w:val="28"/>
          <w:szCs w:val="28"/>
        </w:rPr>
        <w:t xml:space="preserve"> </w:t>
      </w:r>
      <w:r>
        <w:rPr>
          <w:bCs/>
          <w:sz w:val="28"/>
          <w:szCs w:val="28"/>
        </w:rPr>
        <w:t>for</w:t>
      </w:r>
      <w:r>
        <w:rPr>
          <w:bCs/>
          <w:spacing w:val="6"/>
          <w:sz w:val="28"/>
          <w:szCs w:val="28"/>
        </w:rPr>
        <w:t xml:space="preserve"> </w:t>
      </w:r>
      <w:r>
        <w:rPr>
          <w:bCs/>
          <w:sz w:val="28"/>
          <w:szCs w:val="28"/>
        </w:rPr>
        <w:t>constant</w:t>
      </w:r>
      <w:r>
        <w:rPr>
          <w:bCs/>
          <w:spacing w:val="6"/>
          <w:sz w:val="28"/>
          <w:szCs w:val="28"/>
        </w:rPr>
        <w:t xml:space="preserve"> </w:t>
      </w:r>
      <w:r>
        <w:rPr>
          <w:bCs/>
          <w:sz w:val="28"/>
          <w:szCs w:val="28"/>
        </w:rPr>
        <w:t>manual</w:t>
      </w:r>
      <w:r>
        <w:rPr>
          <w:rFonts w:hint="default"/>
          <w:bCs/>
          <w:sz w:val="28"/>
          <w:szCs w:val="28"/>
          <w:lang w:val="en-US"/>
        </w:rPr>
        <w:t xml:space="preserve"> </w:t>
      </w:r>
      <w:r>
        <w:rPr>
          <w:bCs/>
          <w:sz w:val="28"/>
          <w:szCs w:val="28"/>
        </w:rPr>
        <w:t>supervision, making the system user-friendly and</w:t>
      </w:r>
      <w:r>
        <w:rPr>
          <w:bCs/>
          <w:spacing w:val="1"/>
          <w:sz w:val="28"/>
          <w:szCs w:val="28"/>
        </w:rPr>
        <w:t xml:space="preserve"> </w:t>
      </w:r>
      <w:r>
        <w:rPr>
          <w:bCs/>
          <w:sz w:val="28"/>
          <w:szCs w:val="28"/>
        </w:rPr>
        <w:t>efficient.</w:t>
      </w:r>
    </w:p>
    <w:p w14:paraId="3E07BBCE">
      <w:pPr>
        <w:pStyle w:val="9"/>
        <w:spacing w:before="4"/>
        <w:rPr>
          <w:bCs/>
          <w:sz w:val="41"/>
        </w:rPr>
      </w:pPr>
    </w:p>
    <w:p w14:paraId="4652B666">
      <w:pPr>
        <w:pStyle w:val="17"/>
        <w:numPr>
          <w:ilvl w:val="0"/>
          <w:numId w:val="16"/>
        </w:numPr>
        <w:tabs>
          <w:tab w:val="left" w:pos="819"/>
        </w:tabs>
        <w:spacing w:line="360" w:lineRule="auto"/>
        <w:ind w:right="1155" w:firstLine="0"/>
        <w:rPr>
          <w:bCs/>
          <w:sz w:val="28"/>
          <w:szCs w:val="20"/>
        </w:rPr>
      </w:pPr>
      <w:r>
        <w:rPr>
          <w:b/>
          <w:sz w:val="33"/>
        </w:rPr>
        <w:t>Customizable</w:t>
      </w:r>
      <w:r>
        <w:rPr>
          <w:b/>
          <w:spacing w:val="33"/>
          <w:sz w:val="33"/>
        </w:rPr>
        <w:t xml:space="preserve"> </w:t>
      </w:r>
      <w:r>
        <w:rPr>
          <w:b/>
          <w:sz w:val="33"/>
        </w:rPr>
        <w:t>Parameters:</w:t>
      </w:r>
      <w:r>
        <w:rPr>
          <w:bCs/>
          <w:spacing w:val="33"/>
          <w:sz w:val="28"/>
          <w:szCs w:val="20"/>
        </w:rPr>
        <w:t xml:space="preserve"> </w:t>
      </w:r>
      <w:r>
        <w:rPr>
          <w:bCs/>
          <w:sz w:val="28"/>
          <w:szCs w:val="20"/>
        </w:rPr>
        <w:t>Users</w:t>
      </w:r>
      <w:r>
        <w:rPr>
          <w:bCs/>
          <w:spacing w:val="33"/>
          <w:sz w:val="28"/>
          <w:szCs w:val="20"/>
        </w:rPr>
        <w:t xml:space="preserve"> </w:t>
      </w:r>
      <w:r>
        <w:rPr>
          <w:bCs/>
          <w:sz w:val="28"/>
          <w:szCs w:val="20"/>
        </w:rPr>
        <w:t>can</w:t>
      </w:r>
      <w:r>
        <w:rPr>
          <w:bCs/>
          <w:spacing w:val="34"/>
          <w:sz w:val="28"/>
          <w:szCs w:val="20"/>
        </w:rPr>
        <w:t xml:space="preserve"> </w:t>
      </w:r>
      <w:r>
        <w:rPr>
          <w:bCs/>
          <w:sz w:val="28"/>
          <w:szCs w:val="20"/>
        </w:rPr>
        <w:t>easily</w:t>
      </w:r>
      <w:r>
        <w:rPr>
          <w:bCs/>
          <w:spacing w:val="-80"/>
          <w:sz w:val="28"/>
          <w:szCs w:val="20"/>
        </w:rPr>
        <w:t xml:space="preserve"> </w:t>
      </w:r>
      <w:r>
        <w:rPr>
          <w:bCs/>
          <w:sz w:val="28"/>
          <w:szCs w:val="20"/>
        </w:rPr>
        <w:t>adjust</w:t>
      </w:r>
      <w:r>
        <w:rPr>
          <w:bCs/>
          <w:spacing w:val="7"/>
          <w:sz w:val="28"/>
          <w:szCs w:val="20"/>
        </w:rPr>
        <w:t xml:space="preserve"> </w:t>
      </w:r>
      <w:r>
        <w:rPr>
          <w:bCs/>
          <w:sz w:val="28"/>
          <w:szCs w:val="20"/>
        </w:rPr>
        <w:t>the</w:t>
      </w:r>
      <w:r>
        <w:rPr>
          <w:bCs/>
          <w:spacing w:val="7"/>
          <w:sz w:val="28"/>
          <w:szCs w:val="20"/>
        </w:rPr>
        <w:t xml:space="preserve"> </w:t>
      </w:r>
      <w:r>
        <w:rPr>
          <w:bCs/>
          <w:sz w:val="28"/>
          <w:szCs w:val="20"/>
        </w:rPr>
        <w:t>flow</w:t>
      </w:r>
      <w:r>
        <w:rPr>
          <w:bCs/>
          <w:spacing w:val="7"/>
          <w:sz w:val="28"/>
          <w:szCs w:val="20"/>
        </w:rPr>
        <w:t xml:space="preserve"> </w:t>
      </w:r>
      <w:r>
        <w:rPr>
          <w:bCs/>
          <w:sz w:val="28"/>
          <w:szCs w:val="20"/>
        </w:rPr>
        <w:t>rate,</w:t>
      </w:r>
      <w:r>
        <w:rPr>
          <w:bCs/>
          <w:spacing w:val="7"/>
          <w:sz w:val="28"/>
          <w:szCs w:val="20"/>
        </w:rPr>
        <w:t xml:space="preserve"> </w:t>
      </w:r>
      <w:r>
        <w:rPr>
          <w:bCs/>
          <w:sz w:val="28"/>
          <w:szCs w:val="20"/>
        </w:rPr>
        <w:t>on-time,</w:t>
      </w:r>
      <w:r>
        <w:rPr>
          <w:bCs/>
          <w:spacing w:val="7"/>
          <w:sz w:val="28"/>
          <w:szCs w:val="20"/>
        </w:rPr>
        <w:t xml:space="preserve"> </w:t>
      </w:r>
      <w:r>
        <w:rPr>
          <w:bCs/>
          <w:sz w:val="28"/>
          <w:szCs w:val="20"/>
        </w:rPr>
        <w:t>and</w:t>
      </w:r>
      <w:r>
        <w:rPr>
          <w:bCs/>
          <w:spacing w:val="7"/>
          <w:sz w:val="28"/>
          <w:szCs w:val="20"/>
        </w:rPr>
        <w:t xml:space="preserve"> </w:t>
      </w:r>
      <w:r>
        <w:rPr>
          <w:bCs/>
          <w:sz w:val="28"/>
          <w:szCs w:val="20"/>
        </w:rPr>
        <w:t>off-time</w:t>
      </w:r>
      <w:r>
        <w:rPr>
          <w:bCs/>
          <w:spacing w:val="1"/>
          <w:sz w:val="28"/>
          <w:szCs w:val="20"/>
        </w:rPr>
        <w:t xml:space="preserve"> </w:t>
      </w:r>
      <w:r>
        <w:rPr>
          <w:bCs/>
          <w:sz w:val="28"/>
          <w:szCs w:val="20"/>
        </w:rPr>
        <w:t>according</w:t>
      </w:r>
      <w:r>
        <w:rPr>
          <w:bCs/>
          <w:spacing w:val="10"/>
          <w:sz w:val="28"/>
          <w:szCs w:val="20"/>
        </w:rPr>
        <w:t xml:space="preserve"> </w:t>
      </w:r>
      <w:r>
        <w:rPr>
          <w:bCs/>
          <w:sz w:val="28"/>
          <w:szCs w:val="20"/>
        </w:rPr>
        <w:t>to</w:t>
      </w:r>
      <w:r>
        <w:rPr>
          <w:bCs/>
          <w:spacing w:val="10"/>
          <w:sz w:val="28"/>
          <w:szCs w:val="20"/>
        </w:rPr>
        <w:t xml:space="preserve"> </w:t>
      </w:r>
      <w:r>
        <w:rPr>
          <w:bCs/>
          <w:sz w:val="28"/>
          <w:szCs w:val="20"/>
        </w:rPr>
        <w:t>their</w:t>
      </w:r>
      <w:r>
        <w:rPr>
          <w:bCs/>
          <w:spacing w:val="11"/>
          <w:sz w:val="28"/>
          <w:szCs w:val="20"/>
        </w:rPr>
        <w:t xml:space="preserve"> </w:t>
      </w:r>
      <w:r>
        <w:rPr>
          <w:bCs/>
          <w:sz w:val="28"/>
          <w:szCs w:val="20"/>
        </w:rPr>
        <w:t>specific</w:t>
      </w:r>
      <w:r>
        <w:rPr>
          <w:bCs/>
          <w:spacing w:val="10"/>
          <w:sz w:val="28"/>
          <w:szCs w:val="20"/>
        </w:rPr>
        <w:t xml:space="preserve"> </w:t>
      </w:r>
      <w:r>
        <w:rPr>
          <w:bCs/>
          <w:sz w:val="28"/>
          <w:szCs w:val="20"/>
        </w:rPr>
        <w:t>requirements.</w:t>
      </w:r>
      <w:r>
        <w:rPr>
          <w:bCs/>
          <w:spacing w:val="10"/>
          <w:sz w:val="28"/>
          <w:szCs w:val="20"/>
        </w:rPr>
        <w:t xml:space="preserve"> </w:t>
      </w:r>
      <w:r>
        <w:rPr>
          <w:bCs/>
          <w:sz w:val="28"/>
          <w:szCs w:val="20"/>
        </w:rPr>
        <w:t>This</w:t>
      </w:r>
      <w:r>
        <w:rPr>
          <w:rFonts w:hint="default"/>
          <w:bCs/>
          <w:sz w:val="28"/>
          <w:szCs w:val="20"/>
          <w:lang w:val="en-US"/>
        </w:rPr>
        <w:t xml:space="preserve"> </w:t>
      </w:r>
      <w:r>
        <w:rPr>
          <w:bCs/>
          <w:sz w:val="28"/>
          <w:szCs w:val="20"/>
        </w:rPr>
        <w:t>customization</w:t>
      </w:r>
      <w:r>
        <w:rPr>
          <w:bCs/>
          <w:spacing w:val="18"/>
          <w:sz w:val="28"/>
          <w:szCs w:val="20"/>
        </w:rPr>
        <w:t xml:space="preserve"> </w:t>
      </w:r>
      <w:r>
        <w:rPr>
          <w:bCs/>
          <w:sz w:val="28"/>
          <w:szCs w:val="20"/>
        </w:rPr>
        <w:t>allows</w:t>
      </w:r>
      <w:r>
        <w:rPr>
          <w:bCs/>
          <w:spacing w:val="18"/>
          <w:sz w:val="28"/>
          <w:szCs w:val="20"/>
        </w:rPr>
        <w:t xml:space="preserve"> </w:t>
      </w:r>
      <w:r>
        <w:rPr>
          <w:bCs/>
          <w:sz w:val="28"/>
          <w:szCs w:val="20"/>
        </w:rPr>
        <w:t>the</w:t>
      </w:r>
      <w:r>
        <w:rPr>
          <w:bCs/>
          <w:spacing w:val="19"/>
          <w:sz w:val="28"/>
          <w:szCs w:val="20"/>
        </w:rPr>
        <w:t xml:space="preserve"> </w:t>
      </w:r>
      <w:r>
        <w:rPr>
          <w:bCs/>
          <w:sz w:val="28"/>
          <w:szCs w:val="20"/>
        </w:rPr>
        <w:t>system</w:t>
      </w:r>
      <w:r>
        <w:rPr>
          <w:bCs/>
          <w:spacing w:val="18"/>
          <w:sz w:val="28"/>
          <w:szCs w:val="20"/>
        </w:rPr>
        <w:t xml:space="preserve"> </w:t>
      </w:r>
      <w:r>
        <w:rPr>
          <w:bCs/>
          <w:sz w:val="28"/>
          <w:szCs w:val="20"/>
        </w:rPr>
        <w:t>to</w:t>
      </w:r>
      <w:r>
        <w:rPr>
          <w:bCs/>
          <w:spacing w:val="18"/>
          <w:sz w:val="28"/>
          <w:szCs w:val="20"/>
        </w:rPr>
        <w:t xml:space="preserve"> </w:t>
      </w:r>
      <w:r>
        <w:rPr>
          <w:bCs/>
          <w:sz w:val="28"/>
          <w:szCs w:val="20"/>
        </w:rPr>
        <w:t>be</w:t>
      </w:r>
      <w:r>
        <w:rPr>
          <w:bCs/>
          <w:spacing w:val="19"/>
          <w:sz w:val="28"/>
          <w:szCs w:val="20"/>
        </w:rPr>
        <w:t xml:space="preserve"> </w:t>
      </w:r>
      <w:r>
        <w:rPr>
          <w:bCs/>
          <w:sz w:val="28"/>
          <w:szCs w:val="20"/>
        </w:rPr>
        <w:t>tailored</w:t>
      </w:r>
      <w:r>
        <w:rPr>
          <w:bCs/>
          <w:spacing w:val="18"/>
          <w:sz w:val="28"/>
          <w:szCs w:val="20"/>
        </w:rPr>
        <w:t xml:space="preserve"> </w:t>
      </w:r>
      <w:r>
        <w:rPr>
          <w:bCs/>
          <w:sz w:val="28"/>
          <w:szCs w:val="20"/>
        </w:rPr>
        <w:t>to</w:t>
      </w:r>
      <w:r>
        <w:rPr>
          <w:bCs/>
          <w:spacing w:val="19"/>
          <w:sz w:val="28"/>
          <w:szCs w:val="20"/>
        </w:rPr>
        <w:t xml:space="preserve"> </w:t>
      </w:r>
      <w:r>
        <w:rPr>
          <w:bCs/>
          <w:sz w:val="28"/>
          <w:szCs w:val="20"/>
        </w:rPr>
        <w:t>a</w:t>
      </w:r>
      <w:r>
        <w:rPr>
          <w:bCs/>
          <w:spacing w:val="-80"/>
          <w:sz w:val="28"/>
          <w:szCs w:val="20"/>
        </w:rPr>
        <w:t xml:space="preserve"> </w:t>
      </w:r>
      <w:r>
        <w:rPr>
          <w:bCs/>
          <w:sz w:val="28"/>
          <w:szCs w:val="20"/>
        </w:rPr>
        <w:t>wide</w:t>
      </w:r>
      <w:r>
        <w:rPr>
          <w:bCs/>
          <w:spacing w:val="11"/>
          <w:sz w:val="28"/>
          <w:szCs w:val="20"/>
        </w:rPr>
        <w:t xml:space="preserve"> </w:t>
      </w:r>
      <w:r>
        <w:rPr>
          <w:bCs/>
          <w:sz w:val="28"/>
          <w:szCs w:val="20"/>
        </w:rPr>
        <w:t>range</w:t>
      </w:r>
      <w:r>
        <w:rPr>
          <w:bCs/>
          <w:spacing w:val="12"/>
          <w:sz w:val="28"/>
          <w:szCs w:val="20"/>
        </w:rPr>
        <w:t xml:space="preserve"> </w:t>
      </w:r>
      <w:r>
        <w:rPr>
          <w:bCs/>
          <w:sz w:val="28"/>
          <w:szCs w:val="20"/>
        </w:rPr>
        <w:t>of</w:t>
      </w:r>
      <w:r>
        <w:rPr>
          <w:bCs/>
          <w:spacing w:val="12"/>
          <w:sz w:val="28"/>
          <w:szCs w:val="20"/>
        </w:rPr>
        <w:t xml:space="preserve"> </w:t>
      </w:r>
      <w:r>
        <w:rPr>
          <w:bCs/>
          <w:sz w:val="28"/>
          <w:szCs w:val="20"/>
        </w:rPr>
        <w:t>applications</w:t>
      </w:r>
      <w:r>
        <w:rPr>
          <w:bCs/>
          <w:spacing w:val="12"/>
          <w:sz w:val="28"/>
          <w:szCs w:val="20"/>
        </w:rPr>
        <w:t xml:space="preserve"> </w:t>
      </w:r>
      <w:r>
        <w:rPr>
          <w:bCs/>
          <w:sz w:val="28"/>
          <w:szCs w:val="20"/>
        </w:rPr>
        <w:t>and</w:t>
      </w:r>
      <w:r>
        <w:rPr>
          <w:bCs/>
          <w:spacing w:val="11"/>
          <w:sz w:val="28"/>
          <w:szCs w:val="20"/>
        </w:rPr>
        <w:t xml:space="preserve"> </w:t>
      </w:r>
      <w:r>
        <w:rPr>
          <w:bCs/>
          <w:sz w:val="28"/>
          <w:szCs w:val="20"/>
        </w:rPr>
        <w:t>environmental</w:t>
      </w:r>
    </w:p>
    <w:p w14:paraId="341AF17D">
      <w:pPr>
        <w:spacing w:line="360" w:lineRule="auto"/>
        <w:ind w:left="480"/>
        <w:rPr>
          <w:bCs/>
          <w:sz w:val="28"/>
          <w:szCs w:val="20"/>
        </w:rPr>
      </w:pPr>
      <w:r>
        <w:rPr>
          <w:bCs/>
          <w:sz w:val="28"/>
          <w:szCs w:val="20"/>
        </w:rPr>
        <w:t>conditions.</w:t>
      </w:r>
    </w:p>
    <w:p w14:paraId="423B3703">
      <w:pPr>
        <w:pStyle w:val="9"/>
        <w:spacing w:before="9"/>
        <w:rPr>
          <w:bCs/>
          <w:sz w:val="43"/>
        </w:rPr>
      </w:pPr>
    </w:p>
    <w:p w14:paraId="23FBA205">
      <w:pPr>
        <w:pStyle w:val="17"/>
        <w:numPr>
          <w:ilvl w:val="0"/>
          <w:numId w:val="16"/>
        </w:numPr>
        <w:tabs>
          <w:tab w:val="left" w:pos="819"/>
        </w:tabs>
        <w:spacing w:before="1" w:line="360" w:lineRule="auto"/>
        <w:ind w:right="1651" w:firstLine="0"/>
        <w:rPr>
          <w:bCs/>
          <w:sz w:val="28"/>
          <w:szCs w:val="28"/>
        </w:rPr>
      </w:pPr>
      <w:r>
        <w:rPr>
          <w:b/>
          <w:sz w:val="33"/>
        </w:rPr>
        <w:t>Efficiency:</w:t>
      </w:r>
      <w:r>
        <w:rPr>
          <w:bCs/>
          <w:spacing w:val="24"/>
          <w:sz w:val="33"/>
        </w:rPr>
        <w:t xml:space="preserve"> </w:t>
      </w:r>
      <w:r>
        <w:rPr>
          <w:bCs/>
          <w:sz w:val="28"/>
          <w:szCs w:val="28"/>
        </w:rPr>
        <w:t>By</w:t>
      </w:r>
      <w:r>
        <w:rPr>
          <w:bCs/>
          <w:spacing w:val="25"/>
          <w:sz w:val="28"/>
          <w:szCs w:val="28"/>
        </w:rPr>
        <w:t xml:space="preserve"> </w:t>
      </w:r>
      <w:r>
        <w:rPr>
          <w:bCs/>
          <w:sz w:val="28"/>
          <w:szCs w:val="28"/>
        </w:rPr>
        <w:t>activating</w:t>
      </w:r>
      <w:r>
        <w:rPr>
          <w:bCs/>
          <w:spacing w:val="25"/>
          <w:sz w:val="28"/>
          <w:szCs w:val="28"/>
        </w:rPr>
        <w:t xml:space="preserve"> </w:t>
      </w:r>
      <w:r>
        <w:rPr>
          <w:bCs/>
          <w:sz w:val="28"/>
          <w:szCs w:val="28"/>
        </w:rPr>
        <w:t>the</w:t>
      </w:r>
      <w:r>
        <w:rPr>
          <w:bCs/>
          <w:spacing w:val="24"/>
          <w:sz w:val="28"/>
          <w:szCs w:val="28"/>
        </w:rPr>
        <w:t xml:space="preserve"> </w:t>
      </w:r>
      <w:r>
        <w:rPr>
          <w:bCs/>
          <w:sz w:val="28"/>
          <w:szCs w:val="28"/>
        </w:rPr>
        <w:t>pump</w:t>
      </w:r>
      <w:r>
        <w:rPr>
          <w:bCs/>
          <w:spacing w:val="25"/>
          <w:sz w:val="28"/>
          <w:szCs w:val="28"/>
        </w:rPr>
        <w:t xml:space="preserve"> </w:t>
      </w:r>
      <w:r>
        <w:rPr>
          <w:bCs/>
          <w:sz w:val="28"/>
          <w:szCs w:val="28"/>
        </w:rPr>
        <w:t>only</w:t>
      </w:r>
      <w:r>
        <w:rPr>
          <w:bCs/>
          <w:spacing w:val="-80"/>
          <w:sz w:val="28"/>
          <w:szCs w:val="28"/>
        </w:rPr>
        <w:t xml:space="preserve"> </w:t>
      </w:r>
      <w:r>
        <w:rPr>
          <w:bCs/>
          <w:sz w:val="28"/>
          <w:szCs w:val="28"/>
        </w:rPr>
        <w:t>when</w:t>
      </w:r>
      <w:r>
        <w:rPr>
          <w:bCs/>
          <w:spacing w:val="9"/>
          <w:sz w:val="28"/>
          <w:szCs w:val="28"/>
        </w:rPr>
        <w:t xml:space="preserve"> </w:t>
      </w:r>
      <w:r>
        <w:rPr>
          <w:bCs/>
          <w:sz w:val="28"/>
          <w:szCs w:val="28"/>
        </w:rPr>
        <w:t>necessary,</w:t>
      </w:r>
      <w:r>
        <w:rPr>
          <w:bCs/>
          <w:spacing w:val="10"/>
          <w:sz w:val="28"/>
          <w:szCs w:val="28"/>
        </w:rPr>
        <w:t xml:space="preserve"> </w:t>
      </w:r>
      <w:r>
        <w:rPr>
          <w:bCs/>
          <w:sz w:val="28"/>
          <w:szCs w:val="28"/>
        </w:rPr>
        <w:t>the</w:t>
      </w:r>
      <w:r>
        <w:rPr>
          <w:bCs/>
          <w:spacing w:val="10"/>
          <w:sz w:val="28"/>
          <w:szCs w:val="28"/>
        </w:rPr>
        <w:t xml:space="preserve"> </w:t>
      </w:r>
      <w:r>
        <w:rPr>
          <w:bCs/>
          <w:sz w:val="28"/>
          <w:szCs w:val="28"/>
        </w:rPr>
        <w:t>system</w:t>
      </w:r>
      <w:r>
        <w:rPr>
          <w:bCs/>
          <w:spacing w:val="9"/>
          <w:sz w:val="28"/>
          <w:szCs w:val="28"/>
        </w:rPr>
        <w:t xml:space="preserve"> </w:t>
      </w:r>
      <w:r>
        <w:rPr>
          <w:bCs/>
          <w:sz w:val="28"/>
          <w:szCs w:val="28"/>
        </w:rPr>
        <w:t>reduces</w:t>
      </w:r>
      <w:r>
        <w:rPr>
          <w:bCs/>
          <w:spacing w:val="10"/>
          <w:sz w:val="28"/>
          <w:szCs w:val="28"/>
        </w:rPr>
        <w:t xml:space="preserve"> </w:t>
      </w:r>
      <w:r>
        <w:rPr>
          <w:bCs/>
          <w:sz w:val="28"/>
          <w:szCs w:val="28"/>
        </w:rPr>
        <w:t>energy</w:t>
      </w:r>
    </w:p>
    <w:p w14:paraId="266FAA41">
      <w:pPr>
        <w:spacing w:line="360" w:lineRule="auto"/>
        <w:ind w:left="480"/>
        <w:rPr>
          <w:bCs/>
          <w:sz w:val="28"/>
          <w:szCs w:val="28"/>
        </w:rPr>
      </w:pPr>
      <w:r>
        <w:rPr>
          <w:bCs/>
          <w:sz w:val="28"/>
          <w:szCs w:val="28"/>
        </w:rPr>
        <w:t>consumption</w:t>
      </w:r>
      <w:r>
        <w:rPr>
          <w:bCs/>
          <w:spacing w:val="19"/>
          <w:sz w:val="28"/>
          <w:szCs w:val="28"/>
        </w:rPr>
        <w:t xml:space="preserve"> </w:t>
      </w:r>
      <w:r>
        <w:rPr>
          <w:bCs/>
          <w:sz w:val="28"/>
          <w:szCs w:val="28"/>
        </w:rPr>
        <w:t>and</w:t>
      </w:r>
      <w:r>
        <w:rPr>
          <w:bCs/>
          <w:spacing w:val="19"/>
          <w:sz w:val="28"/>
          <w:szCs w:val="28"/>
        </w:rPr>
        <w:t xml:space="preserve"> </w:t>
      </w:r>
      <w:r>
        <w:rPr>
          <w:bCs/>
          <w:sz w:val="28"/>
          <w:szCs w:val="28"/>
        </w:rPr>
        <w:t>extends</w:t>
      </w:r>
      <w:r>
        <w:rPr>
          <w:bCs/>
          <w:spacing w:val="20"/>
          <w:sz w:val="28"/>
          <w:szCs w:val="28"/>
        </w:rPr>
        <w:t xml:space="preserve"> </w:t>
      </w:r>
      <w:r>
        <w:rPr>
          <w:bCs/>
          <w:sz w:val="28"/>
          <w:szCs w:val="28"/>
        </w:rPr>
        <w:t>the</w:t>
      </w:r>
      <w:r>
        <w:rPr>
          <w:bCs/>
          <w:spacing w:val="19"/>
          <w:sz w:val="28"/>
          <w:szCs w:val="28"/>
        </w:rPr>
        <w:t xml:space="preserve"> </w:t>
      </w:r>
      <w:r>
        <w:rPr>
          <w:bCs/>
          <w:sz w:val="28"/>
          <w:szCs w:val="28"/>
        </w:rPr>
        <w:t>lifespan</w:t>
      </w:r>
      <w:r>
        <w:rPr>
          <w:bCs/>
          <w:spacing w:val="20"/>
          <w:sz w:val="28"/>
          <w:szCs w:val="28"/>
        </w:rPr>
        <w:t xml:space="preserve"> </w:t>
      </w:r>
      <w:r>
        <w:rPr>
          <w:bCs/>
          <w:sz w:val="28"/>
          <w:szCs w:val="28"/>
        </w:rPr>
        <w:t>of</w:t>
      </w:r>
      <w:r>
        <w:rPr>
          <w:bCs/>
          <w:spacing w:val="19"/>
          <w:sz w:val="28"/>
          <w:szCs w:val="28"/>
        </w:rPr>
        <w:t xml:space="preserve"> </w:t>
      </w:r>
      <w:r>
        <w:rPr>
          <w:bCs/>
          <w:sz w:val="28"/>
          <w:szCs w:val="28"/>
        </w:rPr>
        <w:t>the</w:t>
      </w:r>
      <w:r>
        <w:rPr>
          <w:bCs/>
          <w:spacing w:val="19"/>
          <w:sz w:val="28"/>
          <w:szCs w:val="28"/>
        </w:rPr>
        <w:t xml:space="preserve"> </w:t>
      </w:r>
      <w:r>
        <w:rPr>
          <w:bCs/>
          <w:sz w:val="28"/>
          <w:szCs w:val="28"/>
        </w:rPr>
        <w:t>pump.</w:t>
      </w:r>
    </w:p>
    <w:p w14:paraId="4C81A262">
      <w:pPr>
        <w:spacing w:before="25" w:line="360" w:lineRule="auto"/>
        <w:ind w:left="480" w:right="836"/>
        <w:rPr>
          <w:bCs/>
          <w:sz w:val="28"/>
          <w:szCs w:val="28"/>
        </w:rPr>
      </w:pPr>
      <w:r>
        <w:rPr>
          <w:bCs/>
          <w:sz w:val="28"/>
          <w:szCs w:val="28"/>
        </w:rPr>
        <w:t>This</w:t>
      </w:r>
      <w:r>
        <w:rPr>
          <w:bCs/>
          <w:spacing w:val="21"/>
          <w:sz w:val="28"/>
          <w:szCs w:val="28"/>
        </w:rPr>
        <w:t xml:space="preserve"> </w:t>
      </w:r>
      <w:r>
        <w:rPr>
          <w:bCs/>
          <w:sz w:val="28"/>
          <w:szCs w:val="28"/>
        </w:rPr>
        <w:t>efficiency</w:t>
      </w:r>
      <w:r>
        <w:rPr>
          <w:bCs/>
          <w:spacing w:val="22"/>
          <w:sz w:val="28"/>
          <w:szCs w:val="28"/>
        </w:rPr>
        <w:t xml:space="preserve"> </w:t>
      </w:r>
      <w:r>
        <w:rPr>
          <w:bCs/>
          <w:sz w:val="28"/>
          <w:szCs w:val="28"/>
        </w:rPr>
        <w:t>translates</w:t>
      </w:r>
      <w:r>
        <w:rPr>
          <w:bCs/>
          <w:spacing w:val="21"/>
          <w:sz w:val="28"/>
          <w:szCs w:val="28"/>
        </w:rPr>
        <w:t xml:space="preserve"> </w:t>
      </w:r>
      <w:r>
        <w:rPr>
          <w:bCs/>
          <w:sz w:val="28"/>
          <w:szCs w:val="28"/>
        </w:rPr>
        <w:t>into</w:t>
      </w:r>
      <w:r>
        <w:rPr>
          <w:bCs/>
          <w:spacing w:val="22"/>
          <w:sz w:val="28"/>
          <w:szCs w:val="28"/>
        </w:rPr>
        <w:t xml:space="preserve"> </w:t>
      </w:r>
      <w:r>
        <w:rPr>
          <w:bCs/>
          <w:sz w:val="28"/>
          <w:szCs w:val="28"/>
        </w:rPr>
        <w:t>cost</w:t>
      </w:r>
      <w:r>
        <w:rPr>
          <w:bCs/>
          <w:spacing w:val="21"/>
          <w:sz w:val="28"/>
          <w:szCs w:val="28"/>
        </w:rPr>
        <w:t xml:space="preserve"> </w:t>
      </w:r>
      <w:r>
        <w:rPr>
          <w:bCs/>
          <w:sz w:val="28"/>
          <w:szCs w:val="28"/>
        </w:rPr>
        <w:t>savings</w:t>
      </w:r>
      <w:r>
        <w:rPr>
          <w:bCs/>
          <w:spacing w:val="22"/>
          <w:sz w:val="28"/>
          <w:szCs w:val="28"/>
        </w:rPr>
        <w:t xml:space="preserve"> </w:t>
      </w:r>
      <w:r>
        <w:rPr>
          <w:bCs/>
          <w:sz w:val="28"/>
          <w:szCs w:val="28"/>
        </w:rPr>
        <w:t>and</w:t>
      </w:r>
      <w:r>
        <w:rPr>
          <w:bCs/>
          <w:spacing w:val="-80"/>
          <w:sz w:val="28"/>
          <w:szCs w:val="28"/>
        </w:rPr>
        <w:t xml:space="preserve"> </w:t>
      </w:r>
      <w:r>
        <w:rPr>
          <w:bCs/>
          <w:sz w:val="28"/>
          <w:szCs w:val="28"/>
        </w:rPr>
        <w:t>reduced</w:t>
      </w:r>
      <w:r>
        <w:rPr>
          <w:bCs/>
          <w:spacing w:val="4"/>
          <w:sz w:val="28"/>
          <w:szCs w:val="28"/>
        </w:rPr>
        <w:t xml:space="preserve"> </w:t>
      </w:r>
      <w:r>
        <w:rPr>
          <w:bCs/>
          <w:sz w:val="28"/>
          <w:szCs w:val="28"/>
        </w:rPr>
        <w:t>environmental</w:t>
      </w:r>
      <w:r>
        <w:rPr>
          <w:bCs/>
          <w:spacing w:val="4"/>
          <w:sz w:val="28"/>
          <w:szCs w:val="28"/>
        </w:rPr>
        <w:t xml:space="preserve"> </w:t>
      </w:r>
      <w:r>
        <w:rPr>
          <w:bCs/>
          <w:sz w:val="28"/>
          <w:szCs w:val="28"/>
        </w:rPr>
        <w:t>impact.</w:t>
      </w:r>
    </w:p>
    <w:p w14:paraId="546AA57C">
      <w:pPr>
        <w:pStyle w:val="9"/>
        <w:spacing w:before="7"/>
        <w:rPr>
          <w:b/>
          <w:sz w:val="28"/>
          <w:szCs w:val="28"/>
        </w:rPr>
      </w:pPr>
    </w:p>
    <w:p w14:paraId="10D0A8B2">
      <w:pPr>
        <w:pStyle w:val="17"/>
        <w:numPr>
          <w:ilvl w:val="0"/>
          <w:numId w:val="16"/>
        </w:numPr>
        <w:tabs>
          <w:tab w:val="left" w:pos="819"/>
        </w:tabs>
        <w:spacing w:line="360" w:lineRule="auto"/>
        <w:ind w:right="1226" w:firstLine="0"/>
        <w:rPr>
          <w:bCs/>
          <w:sz w:val="33"/>
        </w:rPr>
      </w:pPr>
      <w:r>
        <w:rPr>
          <w:b/>
          <w:sz w:val="33"/>
        </w:rPr>
        <w:t>Resource</w:t>
      </w:r>
      <w:r>
        <w:rPr>
          <w:b/>
          <w:spacing w:val="24"/>
          <w:sz w:val="33"/>
        </w:rPr>
        <w:t xml:space="preserve"> </w:t>
      </w:r>
      <w:r>
        <w:rPr>
          <w:b/>
          <w:sz w:val="33"/>
        </w:rPr>
        <w:t>Conservation:</w:t>
      </w:r>
      <w:r>
        <w:rPr>
          <w:b/>
          <w:spacing w:val="25"/>
          <w:sz w:val="28"/>
          <w:szCs w:val="28"/>
        </w:rPr>
        <w:t xml:space="preserve"> </w:t>
      </w:r>
      <w:r>
        <w:rPr>
          <w:bCs/>
          <w:sz w:val="28"/>
          <w:szCs w:val="28"/>
        </w:rPr>
        <w:t>The</w:t>
      </w:r>
      <w:r>
        <w:rPr>
          <w:bCs/>
          <w:spacing w:val="25"/>
          <w:sz w:val="28"/>
          <w:szCs w:val="28"/>
        </w:rPr>
        <w:t xml:space="preserve"> </w:t>
      </w:r>
      <w:r>
        <w:rPr>
          <w:bCs/>
          <w:sz w:val="28"/>
          <w:szCs w:val="28"/>
        </w:rPr>
        <w:t>system</w:t>
      </w:r>
      <w:r>
        <w:rPr>
          <w:bCs/>
          <w:spacing w:val="25"/>
          <w:sz w:val="28"/>
          <w:szCs w:val="28"/>
        </w:rPr>
        <w:t xml:space="preserve"> </w:t>
      </w:r>
      <w:r>
        <w:rPr>
          <w:bCs/>
          <w:sz w:val="28"/>
          <w:szCs w:val="28"/>
        </w:rPr>
        <w:t>helps</w:t>
      </w:r>
      <w:r>
        <w:rPr>
          <w:bCs/>
          <w:spacing w:val="1"/>
          <w:sz w:val="28"/>
          <w:szCs w:val="28"/>
        </w:rPr>
        <w:t xml:space="preserve"> </w:t>
      </w:r>
      <w:r>
        <w:rPr>
          <w:bCs/>
          <w:sz w:val="28"/>
          <w:szCs w:val="28"/>
        </w:rPr>
        <w:t>prevent</w:t>
      </w:r>
      <w:r>
        <w:rPr>
          <w:bCs/>
          <w:spacing w:val="19"/>
          <w:sz w:val="28"/>
          <w:szCs w:val="28"/>
        </w:rPr>
        <w:t xml:space="preserve"> </w:t>
      </w:r>
      <w:r>
        <w:rPr>
          <w:bCs/>
          <w:sz w:val="28"/>
          <w:szCs w:val="28"/>
        </w:rPr>
        <w:t>water</w:t>
      </w:r>
      <w:r>
        <w:rPr>
          <w:bCs/>
          <w:spacing w:val="19"/>
          <w:sz w:val="28"/>
          <w:szCs w:val="28"/>
        </w:rPr>
        <w:t xml:space="preserve"> </w:t>
      </w:r>
      <w:r>
        <w:rPr>
          <w:bCs/>
          <w:sz w:val="28"/>
          <w:szCs w:val="28"/>
        </w:rPr>
        <w:t>wastage</w:t>
      </w:r>
      <w:r>
        <w:rPr>
          <w:bCs/>
          <w:spacing w:val="19"/>
          <w:sz w:val="28"/>
          <w:szCs w:val="28"/>
        </w:rPr>
        <w:t xml:space="preserve"> </w:t>
      </w:r>
      <w:r>
        <w:rPr>
          <w:bCs/>
          <w:sz w:val="28"/>
          <w:szCs w:val="28"/>
        </w:rPr>
        <w:t>by</w:t>
      </w:r>
      <w:r>
        <w:rPr>
          <w:bCs/>
          <w:spacing w:val="19"/>
          <w:sz w:val="28"/>
          <w:szCs w:val="28"/>
        </w:rPr>
        <w:t xml:space="preserve"> </w:t>
      </w:r>
      <w:r>
        <w:rPr>
          <w:bCs/>
          <w:sz w:val="28"/>
          <w:szCs w:val="28"/>
        </w:rPr>
        <w:t>ensuring</w:t>
      </w:r>
      <w:r>
        <w:rPr>
          <w:bCs/>
          <w:spacing w:val="20"/>
          <w:sz w:val="28"/>
          <w:szCs w:val="28"/>
        </w:rPr>
        <w:t xml:space="preserve"> </w:t>
      </w:r>
      <w:r>
        <w:rPr>
          <w:bCs/>
          <w:sz w:val="28"/>
          <w:szCs w:val="28"/>
        </w:rPr>
        <w:t>that</w:t>
      </w:r>
      <w:r>
        <w:rPr>
          <w:bCs/>
          <w:spacing w:val="19"/>
          <w:sz w:val="28"/>
          <w:szCs w:val="28"/>
        </w:rPr>
        <w:t xml:space="preserve"> </w:t>
      </w:r>
      <w:r>
        <w:rPr>
          <w:bCs/>
          <w:sz w:val="28"/>
          <w:szCs w:val="28"/>
        </w:rPr>
        <w:t>the</w:t>
      </w:r>
      <w:r>
        <w:rPr>
          <w:bCs/>
          <w:spacing w:val="19"/>
          <w:sz w:val="28"/>
          <w:szCs w:val="28"/>
        </w:rPr>
        <w:t xml:space="preserve"> </w:t>
      </w:r>
      <w:r>
        <w:rPr>
          <w:bCs/>
          <w:sz w:val="28"/>
          <w:szCs w:val="28"/>
        </w:rPr>
        <w:t>pump</w:t>
      </w:r>
      <w:r>
        <w:rPr>
          <w:bCs/>
          <w:spacing w:val="-79"/>
          <w:sz w:val="28"/>
          <w:szCs w:val="28"/>
        </w:rPr>
        <w:t xml:space="preserve"> </w:t>
      </w:r>
      <w:r>
        <w:rPr>
          <w:bCs/>
          <w:sz w:val="28"/>
          <w:szCs w:val="28"/>
        </w:rPr>
        <w:t>operates</w:t>
      </w:r>
      <w:r>
        <w:rPr>
          <w:bCs/>
          <w:spacing w:val="9"/>
          <w:sz w:val="28"/>
          <w:szCs w:val="28"/>
        </w:rPr>
        <w:t xml:space="preserve"> </w:t>
      </w:r>
      <w:r>
        <w:rPr>
          <w:bCs/>
          <w:sz w:val="28"/>
          <w:szCs w:val="28"/>
        </w:rPr>
        <w:t>only</w:t>
      </w:r>
      <w:r>
        <w:rPr>
          <w:bCs/>
          <w:spacing w:val="9"/>
          <w:sz w:val="28"/>
          <w:szCs w:val="28"/>
        </w:rPr>
        <w:t xml:space="preserve"> </w:t>
      </w:r>
      <w:r>
        <w:rPr>
          <w:bCs/>
          <w:sz w:val="28"/>
          <w:szCs w:val="28"/>
        </w:rPr>
        <w:t>for</w:t>
      </w:r>
      <w:r>
        <w:rPr>
          <w:bCs/>
          <w:spacing w:val="10"/>
          <w:sz w:val="28"/>
          <w:szCs w:val="28"/>
        </w:rPr>
        <w:t xml:space="preserve"> </w:t>
      </w:r>
      <w:r>
        <w:rPr>
          <w:bCs/>
          <w:sz w:val="28"/>
          <w:szCs w:val="28"/>
        </w:rPr>
        <w:t>the</w:t>
      </w:r>
      <w:r>
        <w:rPr>
          <w:bCs/>
          <w:spacing w:val="9"/>
          <w:sz w:val="28"/>
          <w:szCs w:val="28"/>
        </w:rPr>
        <w:t xml:space="preserve"> </w:t>
      </w:r>
      <w:r>
        <w:rPr>
          <w:bCs/>
          <w:sz w:val="28"/>
          <w:szCs w:val="28"/>
        </w:rPr>
        <w:t>required</w:t>
      </w:r>
      <w:r>
        <w:rPr>
          <w:bCs/>
          <w:spacing w:val="9"/>
          <w:sz w:val="28"/>
          <w:szCs w:val="28"/>
        </w:rPr>
        <w:t xml:space="preserve"> </w:t>
      </w:r>
      <w:r>
        <w:rPr>
          <w:bCs/>
          <w:sz w:val="28"/>
          <w:szCs w:val="28"/>
        </w:rPr>
        <w:t>duration.</w:t>
      </w:r>
      <w:r>
        <w:rPr>
          <w:bCs/>
          <w:spacing w:val="10"/>
          <w:sz w:val="28"/>
          <w:szCs w:val="28"/>
        </w:rPr>
        <w:t xml:space="preserve"> </w:t>
      </w:r>
    </w:p>
    <w:p w14:paraId="241B7448">
      <w:pPr>
        <w:pStyle w:val="17"/>
        <w:numPr>
          <w:ilvl w:val="0"/>
          <w:numId w:val="0"/>
        </w:numPr>
        <w:tabs>
          <w:tab w:val="left" w:pos="819"/>
        </w:tabs>
        <w:spacing w:line="360" w:lineRule="auto"/>
        <w:ind w:left="480" w:leftChars="0" w:right="1226" w:rightChars="0"/>
        <w:rPr>
          <w:bCs/>
          <w:sz w:val="33"/>
        </w:rPr>
      </w:pPr>
    </w:p>
    <w:p w14:paraId="6F6003B6">
      <w:pPr>
        <w:pStyle w:val="17"/>
        <w:numPr>
          <w:ilvl w:val="0"/>
          <w:numId w:val="0"/>
        </w:numPr>
        <w:tabs>
          <w:tab w:val="left" w:pos="819"/>
        </w:tabs>
        <w:spacing w:line="360" w:lineRule="auto"/>
        <w:ind w:left="480" w:leftChars="0" w:right="1226" w:rightChars="0"/>
        <w:rPr>
          <w:bCs/>
          <w:sz w:val="28"/>
          <w:szCs w:val="28"/>
        </w:rPr>
      </w:pPr>
    </w:p>
    <w:p w14:paraId="42FA8B8D">
      <w:pPr>
        <w:pStyle w:val="17"/>
        <w:numPr>
          <w:ilvl w:val="0"/>
          <w:numId w:val="0"/>
        </w:numPr>
        <w:tabs>
          <w:tab w:val="left" w:pos="819"/>
        </w:tabs>
        <w:spacing w:line="360" w:lineRule="auto"/>
        <w:ind w:left="480" w:leftChars="0" w:right="1226" w:rightChars="0"/>
        <w:rPr>
          <w:bCs/>
          <w:sz w:val="33"/>
        </w:rPr>
      </w:pPr>
      <w:r>
        <w:rPr>
          <w:bCs/>
          <w:sz w:val="28"/>
          <w:szCs w:val="28"/>
        </w:rPr>
        <w:t>This</w:t>
      </w:r>
      <w:r>
        <w:rPr>
          <w:rFonts w:hint="default"/>
          <w:bCs/>
          <w:sz w:val="28"/>
          <w:szCs w:val="28"/>
          <w:lang w:val="en-US"/>
        </w:rPr>
        <w:t xml:space="preserve"> </w:t>
      </w:r>
      <w:r>
        <w:rPr>
          <w:bCs/>
          <w:sz w:val="28"/>
          <w:szCs w:val="28"/>
        </w:rPr>
        <w:t>conservation</w:t>
      </w:r>
      <w:r>
        <w:rPr>
          <w:bCs/>
          <w:spacing w:val="8"/>
          <w:sz w:val="28"/>
          <w:szCs w:val="28"/>
        </w:rPr>
        <w:t xml:space="preserve"> </w:t>
      </w:r>
      <w:r>
        <w:rPr>
          <w:bCs/>
          <w:sz w:val="28"/>
          <w:szCs w:val="28"/>
        </w:rPr>
        <w:t>of</w:t>
      </w:r>
      <w:r>
        <w:rPr>
          <w:bCs/>
          <w:spacing w:val="8"/>
          <w:sz w:val="28"/>
          <w:szCs w:val="28"/>
        </w:rPr>
        <w:t xml:space="preserve"> </w:t>
      </w:r>
      <w:r>
        <w:rPr>
          <w:bCs/>
          <w:sz w:val="28"/>
          <w:szCs w:val="28"/>
        </w:rPr>
        <w:t>water</w:t>
      </w:r>
      <w:r>
        <w:rPr>
          <w:bCs/>
          <w:spacing w:val="9"/>
          <w:sz w:val="28"/>
          <w:szCs w:val="28"/>
        </w:rPr>
        <w:t xml:space="preserve"> </w:t>
      </w:r>
      <w:r>
        <w:rPr>
          <w:bCs/>
          <w:sz w:val="28"/>
          <w:szCs w:val="28"/>
        </w:rPr>
        <w:t>resources</w:t>
      </w:r>
      <w:r>
        <w:rPr>
          <w:bCs/>
          <w:spacing w:val="8"/>
          <w:sz w:val="28"/>
          <w:szCs w:val="28"/>
        </w:rPr>
        <w:t xml:space="preserve"> </w:t>
      </w:r>
      <w:r>
        <w:rPr>
          <w:bCs/>
          <w:sz w:val="28"/>
          <w:szCs w:val="28"/>
        </w:rPr>
        <w:t>is</w:t>
      </w:r>
      <w:r>
        <w:rPr>
          <w:bCs/>
          <w:spacing w:val="9"/>
          <w:sz w:val="28"/>
          <w:szCs w:val="28"/>
        </w:rPr>
        <w:t xml:space="preserve"> </w:t>
      </w:r>
      <w:r>
        <w:rPr>
          <w:bCs/>
          <w:sz w:val="28"/>
          <w:szCs w:val="28"/>
        </w:rPr>
        <w:t>crucial</w:t>
      </w:r>
      <w:r>
        <w:rPr>
          <w:bCs/>
          <w:spacing w:val="8"/>
          <w:sz w:val="28"/>
          <w:szCs w:val="28"/>
        </w:rPr>
        <w:t xml:space="preserve"> </w:t>
      </w:r>
      <w:r>
        <w:rPr>
          <w:bCs/>
          <w:sz w:val="28"/>
          <w:szCs w:val="28"/>
        </w:rPr>
        <w:t>in</w:t>
      </w:r>
      <w:r>
        <w:rPr>
          <w:bCs/>
          <w:spacing w:val="1"/>
          <w:sz w:val="28"/>
          <w:szCs w:val="28"/>
        </w:rPr>
        <w:t xml:space="preserve"> </w:t>
      </w:r>
      <w:r>
        <w:rPr>
          <w:bCs/>
          <w:sz w:val="28"/>
          <w:szCs w:val="28"/>
        </w:rPr>
        <w:t>applications</w:t>
      </w:r>
      <w:r>
        <w:rPr>
          <w:bCs/>
          <w:spacing w:val="22"/>
          <w:sz w:val="28"/>
          <w:szCs w:val="28"/>
        </w:rPr>
        <w:t xml:space="preserve"> </w:t>
      </w:r>
      <w:r>
        <w:rPr>
          <w:bCs/>
          <w:sz w:val="28"/>
          <w:szCs w:val="28"/>
        </w:rPr>
        <w:t>where</w:t>
      </w:r>
      <w:r>
        <w:rPr>
          <w:bCs/>
          <w:spacing w:val="22"/>
          <w:sz w:val="28"/>
          <w:szCs w:val="28"/>
        </w:rPr>
        <w:t xml:space="preserve"> </w:t>
      </w:r>
      <w:r>
        <w:rPr>
          <w:bCs/>
          <w:sz w:val="28"/>
          <w:szCs w:val="28"/>
        </w:rPr>
        <w:t>water</w:t>
      </w:r>
      <w:r>
        <w:rPr>
          <w:bCs/>
          <w:spacing w:val="22"/>
          <w:sz w:val="28"/>
          <w:szCs w:val="28"/>
        </w:rPr>
        <w:t xml:space="preserve"> </w:t>
      </w:r>
      <w:r>
        <w:rPr>
          <w:bCs/>
          <w:sz w:val="28"/>
          <w:szCs w:val="28"/>
        </w:rPr>
        <w:t>availability</w:t>
      </w:r>
      <w:r>
        <w:rPr>
          <w:bCs/>
          <w:spacing w:val="23"/>
          <w:sz w:val="28"/>
          <w:szCs w:val="28"/>
        </w:rPr>
        <w:t xml:space="preserve"> </w:t>
      </w:r>
      <w:r>
        <w:rPr>
          <w:bCs/>
          <w:sz w:val="28"/>
          <w:szCs w:val="28"/>
        </w:rPr>
        <w:t>is</w:t>
      </w:r>
      <w:r>
        <w:rPr>
          <w:bCs/>
          <w:spacing w:val="22"/>
          <w:sz w:val="28"/>
          <w:szCs w:val="28"/>
        </w:rPr>
        <w:t xml:space="preserve"> </w:t>
      </w:r>
      <w:r>
        <w:rPr>
          <w:bCs/>
          <w:sz w:val="28"/>
          <w:szCs w:val="28"/>
        </w:rPr>
        <w:t>limited</w:t>
      </w:r>
      <w:r>
        <w:rPr>
          <w:bCs/>
          <w:spacing w:val="22"/>
          <w:sz w:val="28"/>
          <w:szCs w:val="28"/>
        </w:rPr>
        <w:t xml:space="preserve"> </w:t>
      </w:r>
      <w:r>
        <w:rPr>
          <w:bCs/>
          <w:sz w:val="28"/>
          <w:szCs w:val="28"/>
        </w:rPr>
        <w:t>or</w:t>
      </w:r>
      <w:r>
        <w:rPr>
          <w:bCs/>
          <w:spacing w:val="-79"/>
          <w:sz w:val="28"/>
          <w:szCs w:val="28"/>
        </w:rPr>
        <w:t xml:space="preserve"> </w:t>
      </w:r>
      <w:r>
        <w:rPr>
          <w:bCs/>
          <w:sz w:val="28"/>
          <w:szCs w:val="28"/>
        </w:rPr>
        <w:t>needs</w:t>
      </w:r>
      <w:r>
        <w:rPr>
          <w:bCs/>
          <w:spacing w:val="3"/>
          <w:sz w:val="28"/>
          <w:szCs w:val="28"/>
        </w:rPr>
        <w:t xml:space="preserve"> </w:t>
      </w:r>
      <w:r>
        <w:rPr>
          <w:bCs/>
          <w:sz w:val="28"/>
          <w:szCs w:val="28"/>
        </w:rPr>
        <w:t>to</w:t>
      </w:r>
      <w:r>
        <w:rPr>
          <w:bCs/>
          <w:spacing w:val="4"/>
          <w:sz w:val="28"/>
          <w:szCs w:val="28"/>
        </w:rPr>
        <w:t xml:space="preserve"> </w:t>
      </w:r>
      <w:r>
        <w:rPr>
          <w:bCs/>
          <w:sz w:val="28"/>
          <w:szCs w:val="28"/>
        </w:rPr>
        <w:t>be</w:t>
      </w:r>
      <w:r>
        <w:rPr>
          <w:bCs/>
          <w:spacing w:val="3"/>
          <w:sz w:val="28"/>
          <w:szCs w:val="28"/>
        </w:rPr>
        <w:t xml:space="preserve"> </w:t>
      </w:r>
      <w:r>
        <w:rPr>
          <w:bCs/>
          <w:sz w:val="28"/>
          <w:szCs w:val="28"/>
        </w:rPr>
        <w:t>managed</w:t>
      </w:r>
      <w:r>
        <w:rPr>
          <w:bCs/>
          <w:spacing w:val="4"/>
          <w:sz w:val="28"/>
          <w:szCs w:val="28"/>
        </w:rPr>
        <w:t xml:space="preserve"> </w:t>
      </w:r>
      <w:r>
        <w:rPr>
          <w:bCs/>
          <w:sz w:val="28"/>
          <w:szCs w:val="20"/>
        </w:rPr>
        <w:t>sustainably.</w:t>
      </w:r>
    </w:p>
    <w:p w14:paraId="267CC609">
      <w:pPr>
        <w:pStyle w:val="9"/>
        <w:spacing w:before="4"/>
        <w:rPr>
          <w:bCs/>
          <w:sz w:val="41"/>
        </w:rPr>
      </w:pPr>
    </w:p>
    <w:p w14:paraId="1AD3C5AE">
      <w:pPr>
        <w:pStyle w:val="17"/>
        <w:numPr>
          <w:ilvl w:val="0"/>
          <w:numId w:val="16"/>
        </w:numPr>
        <w:tabs>
          <w:tab w:val="left" w:pos="819"/>
        </w:tabs>
        <w:spacing w:line="360" w:lineRule="auto"/>
        <w:ind w:right="1089" w:firstLine="0"/>
        <w:rPr>
          <w:bCs/>
          <w:sz w:val="28"/>
          <w:szCs w:val="20"/>
        </w:rPr>
      </w:pPr>
      <w:r>
        <w:rPr>
          <w:b/>
          <w:bCs w:val="0"/>
          <w:sz w:val="33"/>
        </w:rPr>
        <w:t>Scalability:</w:t>
      </w:r>
      <w:r>
        <w:rPr>
          <w:bCs/>
          <w:spacing w:val="9"/>
          <w:sz w:val="28"/>
          <w:szCs w:val="20"/>
        </w:rPr>
        <w:t xml:space="preserve"> </w:t>
      </w:r>
      <w:r>
        <w:rPr>
          <w:bCs/>
          <w:sz w:val="28"/>
          <w:szCs w:val="20"/>
        </w:rPr>
        <w:t>The</w:t>
      </w:r>
      <w:r>
        <w:rPr>
          <w:bCs/>
          <w:spacing w:val="10"/>
          <w:sz w:val="28"/>
          <w:szCs w:val="20"/>
        </w:rPr>
        <w:t xml:space="preserve"> </w:t>
      </w:r>
      <w:r>
        <w:rPr>
          <w:bCs/>
          <w:sz w:val="28"/>
          <w:szCs w:val="20"/>
        </w:rPr>
        <w:t>Smart</w:t>
      </w:r>
      <w:r>
        <w:rPr>
          <w:bCs/>
          <w:spacing w:val="9"/>
          <w:sz w:val="28"/>
          <w:szCs w:val="20"/>
        </w:rPr>
        <w:t xml:space="preserve"> </w:t>
      </w:r>
      <w:r>
        <w:rPr>
          <w:bCs/>
          <w:sz w:val="28"/>
          <w:szCs w:val="20"/>
        </w:rPr>
        <w:t>Pump</w:t>
      </w:r>
      <w:r>
        <w:rPr>
          <w:bCs/>
          <w:spacing w:val="10"/>
          <w:sz w:val="28"/>
          <w:szCs w:val="20"/>
        </w:rPr>
        <w:t xml:space="preserve"> </w:t>
      </w:r>
      <w:r>
        <w:rPr>
          <w:bCs/>
          <w:sz w:val="28"/>
          <w:szCs w:val="20"/>
        </w:rPr>
        <w:t>Control</w:t>
      </w:r>
      <w:r>
        <w:rPr>
          <w:bCs/>
          <w:spacing w:val="1"/>
          <w:sz w:val="28"/>
          <w:szCs w:val="20"/>
        </w:rPr>
        <w:t xml:space="preserve"> </w:t>
      </w:r>
      <w:r>
        <w:rPr>
          <w:bCs/>
          <w:sz w:val="28"/>
          <w:szCs w:val="20"/>
        </w:rPr>
        <w:t>System</w:t>
      </w:r>
      <w:r>
        <w:rPr>
          <w:bCs/>
          <w:spacing w:val="20"/>
          <w:sz w:val="28"/>
          <w:szCs w:val="20"/>
        </w:rPr>
        <w:t xml:space="preserve"> </w:t>
      </w:r>
      <w:r>
        <w:rPr>
          <w:bCs/>
          <w:sz w:val="28"/>
          <w:szCs w:val="20"/>
        </w:rPr>
        <w:t>can</w:t>
      </w:r>
      <w:r>
        <w:rPr>
          <w:bCs/>
          <w:spacing w:val="21"/>
          <w:sz w:val="28"/>
          <w:szCs w:val="20"/>
        </w:rPr>
        <w:t xml:space="preserve"> </w:t>
      </w:r>
      <w:r>
        <w:rPr>
          <w:bCs/>
          <w:sz w:val="28"/>
          <w:szCs w:val="20"/>
        </w:rPr>
        <w:t>be</w:t>
      </w:r>
      <w:r>
        <w:rPr>
          <w:bCs/>
          <w:spacing w:val="20"/>
          <w:sz w:val="28"/>
          <w:szCs w:val="20"/>
        </w:rPr>
        <w:t xml:space="preserve"> </w:t>
      </w:r>
      <w:r>
        <w:rPr>
          <w:bCs/>
          <w:sz w:val="28"/>
          <w:szCs w:val="20"/>
        </w:rPr>
        <w:t>scaled</w:t>
      </w:r>
      <w:r>
        <w:rPr>
          <w:bCs/>
          <w:spacing w:val="21"/>
          <w:sz w:val="28"/>
          <w:szCs w:val="20"/>
        </w:rPr>
        <w:t xml:space="preserve"> </w:t>
      </w:r>
      <w:r>
        <w:rPr>
          <w:bCs/>
          <w:sz w:val="28"/>
          <w:szCs w:val="20"/>
        </w:rPr>
        <w:t>to</w:t>
      </w:r>
      <w:r>
        <w:rPr>
          <w:bCs/>
          <w:spacing w:val="20"/>
          <w:sz w:val="28"/>
          <w:szCs w:val="20"/>
        </w:rPr>
        <w:t xml:space="preserve"> </w:t>
      </w:r>
      <w:r>
        <w:rPr>
          <w:bCs/>
          <w:sz w:val="28"/>
          <w:szCs w:val="20"/>
        </w:rPr>
        <w:t>accommodate</w:t>
      </w:r>
      <w:r>
        <w:rPr>
          <w:bCs/>
          <w:spacing w:val="21"/>
          <w:sz w:val="28"/>
          <w:szCs w:val="20"/>
        </w:rPr>
        <w:t xml:space="preserve"> </w:t>
      </w:r>
      <w:r>
        <w:rPr>
          <w:bCs/>
          <w:sz w:val="28"/>
          <w:szCs w:val="20"/>
        </w:rPr>
        <w:t>larger</w:t>
      </w:r>
      <w:r>
        <w:rPr>
          <w:bCs/>
          <w:spacing w:val="21"/>
          <w:sz w:val="28"/>
          <w:szCs w:val="20"/>
        </w:rPr>
        <w:t xml:space="preserve"> </w:t>
      </w:r>
      <w:r>
        <w:rPr>
          <w:bCs/>
          <w:sz w:val="28"/>
          <w:szCs w:val="20"/>
        </w:rPr>
        <w:t>tanks</w:t>
      </w:r>
      <w:r>
        <w:rPr>
          <w:bCs/>
          <w:spacing w:val="-80"/>
          <w:sz w:val="28"/>
          <w:szCs w:val="20"/>
        </w:rPr>
        <w:t xml:space="preserve"> </w:t>
      </w:r>
      <w:r>
        <w:rPr>
          <w:bCs/>
          <w:sz w:val="28"/>
          <w:szCs w:val="20"/>
        </w:rPr>
        <w:t>or</w:t>
      </w:r>
      <w:r>
        <w:rPr>
          <w:bCs/>
          <w:spacing w:val="8"/>
          <w:sz w:val="28"/>
          <w:szCs w:val="20"/>
        </w:rPr>
        <w:t xml:space="preserve"> </w:t>
      </w:r>
      <w:r>
        <w:rPr>
          <w:bCs/>
          <w:sz w:val="28"/>
          <w:szCs w:val="20"/>
        </w:rPr>
        <w:t>multiple</w:t>
      </w:r>
      <w:r>
        <w:rPr>
          <w:bCs/>
          <w:spacing w:val="8"/>
          <w:sz w:val="28"/>
          <w:szCs w:val="20"/>
        </w:rPr>
        <w:t xml:space="preserve"> </w:t>
      </w:r>
      <w:r>
        <w:rPr>
          <w:bCs/>
          <w:sz w:val="28"/>
          <w:szCs w:val="20"/>
        </w:rPr>
        <w:t>pumps.</w:t>
      </w:r>
      <w:r>
        <w:rPr>
          <w:bCs/>
          <w:spacing w:val="9"/>
          <w:sz w:val="28"/>
          <w:szCs w:val="20"/>
        </w:rPr>
        <w:t xml:space="preserve"> </w:t>
      </w:r>
      <w:r>
        <w:rPr>
          <w:bCs/>
          <w:sz w:val="28"/>
          <w:szCs w:val="20"/>
        </w:rPr>
        <w:t>This</w:t>
      </w:r>
      <w:r>
        <w:rPr>
          <w:bCs/>
          <w:spacing w:val="8"/>
          <w:sz w:val="28"/>
          <w:szCs w:val="20"/>
        </w:rPr>
        <w:t xml:space="preserve"> </w:t>
      </w:r>
      <w:r>
        <w:rPr>
          <w:bCs/>
          <w:sz w:val="28"/>
          <w:szCs w:val="20"/>
        </w:rPr>
        <w:t>scalability</w:t>
      </w:r>
      <w:r>
        <w:rPr>
          <w:bCs/>
          <w:spacing w:val="9"/>
          <w:sz w:val="28"/>
          <w:szCs w:val="20"/>
        </w:rPr>
        <w:t xml:space="preserve"> </w:t>
      </w:r>
      <w:r>
        <w:rPr>
          <w:bCs/>
          <w:sz w:val="28"/>
          <w:szCs w:val="20"/>
        </w:rPr>
        <w:t>makes</w:t>
      </w:r>
      <w:r>
        <w:rPr>
          <w:bCs/>
          <w:spacing w:val="8"/>
          <w:sz w:val="28"/>
          <w:szCs w:val="20"/>
        </w:rPr>
        <w:t xml:space="preserve"> </w:t>
      </w:r>
      <w:r>
        <w:rPr>
          <w:bCs/>
          <w:sz w:val="28"/>
          <w:szCs w:val="20"/>
        </w:rPr>
        <w:t>it</w:t>
      </w:r>
      <w:r>
        <w:rPr>
          <w:rFonts w:hint="default"/>
          <w:bCs/>
          <w:sz w:val="28"/>
          <w:szCs w:val="20"/>
          <w:lang w:val="en-US"/>
        </w:rPr>
        <w:t xml:space="preserve"> </w:t>
      </w:r>
      <w:r>
        <w:rPr>
          <w:bCs/>
          <w:sz w:val="28"/>
          <w:szCs w:val="20"/>
        </w:rPr>
        <w:t>suitable</w:t>
      </w:r>
      <w:r>
        <w:rPr>
          <w:bCs/>
          <w:spacing w:val="23"/>
          <w:sz w:val="28"/>
          <w:szCs w:val="20"/>
        </w:rPr>
        <w:t xml:space="preserve"> </w:t>
      </w:r>
      <w:r>
        <w:rPr>
          <w:bCs/>
          <w:sz w:val="28"/>
          <w:szCs w:val="20"/>
        </w:rPr>
        <w:t>for</w:t>
      </w:r>
      <w:r>
        <w:rPr>
          <w:bCs/>
          <w:spacing w:val="24"/>
          <w:sz w:val="28"/>
          <w:szCs w:val="20"/>
        </w:rPr>
        <w:t xml:space="preserve"> </w:t>
      </w:r>
      <w:r>
        <w:rPr>
          <w:bCs/>
          <w:sz w:val="28"/>
          <w:szCs w:val="20"/>
        </w:rPr>
        <w:t>various</w:t>
      </w:r>
      <w:r>
        <w:rPr>
          <w:bCs/>
          <w:spacing w:val="24"/>
          <w:sz w:val="28"/>
          <w:szCs w:val="20"/>
        </w:rPr>
        <w:t xml:space="preserve"> </w:t>
      </w:r>
      <w:r>
        <w:rPr>
          <w:bCs/>
          <w:sz w:val="28"/>
          <w:szCs w:val="20"/>
        </w:rPr>
        <w:t>settings,</w:t>
      </w:r>
      <w:r>
        <w:rPr>
          <w:bCs/>
          <w:spacing w:val="24"/>
          <w:sz w:val="28"/>
          <w:szCs w:val="20"/>
        </w:rPr>
        <w:t xml:space="preserve"> </w:t>
      </w:r>
      <w:r>
        <w:rPr>
          <w:bCs/>
          <w:sz w:val="28"/>
          <w:szCs w:val="20"/>
        </w:rPr>
        <w:t>from</w:t>
      </w:r>
      <w:r>
        <w:rPr>
          <w:bCs/>
          <w:spacing w:val="24"/>
          <w:sz w:val="28"/>
          <w:szCs w:val="20"/>
        </w:rPr>
        <w:t xml:space="preserve"> </w:t>
      </w:r>
      <w:r>
        <w:rPr>
          <w:bCs/>
          <w:sz w:val="28"/>
          <w:szCs w:val="20"/>
        </w:rPr>
        <w:t>small</w:t>
      </w:r>
      <w:r>
        <w:rPr>
          <w:bCs/>
          <w:spacing w:val="24"/>
          <w:sz w:val="28"/>
          <w:szCs w:val="20"/>
        </w:rPr>
        <w:t xml:space="preserve"> </w:t>
      </w:r>
      <w:r>
        <w:rPr>
          <w:bCs/>
          <w:sz w:val="28"/>
          <w:szCs w:val="20"/>
        </w:rPr>
        <w:t>residential</w:t>
      </w:r>
      <w:r>
        <w:rPr>
          <w:bCs/>
          <w:spacing w:val="-79"/>
          <w:sz w:val="28"/>
          <w:szCs w:val="20"/>
        </w:rPr>
        <w:t xml:space="preserve"> </w:t>
      </w:r>
      <w:r>
        <w:rPr>
          <w:bCs/>
          <w:sz w:val="28"/>
          <w:szCs w:val="20"/>
        </w:rPr>
        <w:t>systems</w:t>
      </w:r>
      <w:r>
        <w:rPr>
          <w:bCs/>
          <w:spacing w:val="5"/>
          <w:sz w:val="28"/>
          <w:szCs w:val="20"/>
        </w:rPr>
        <w:t xml:space="preserve"> </w:t>
      </w:r>
      <w:r>
        <w:rPr>
          <w:bCs/>
          <w:sz w:val="28"/>
          <w:szCs w:val="20"/>
        </w:rPr>
        <w:t>to</w:t>
      </w:r>
      <w:r>
        <w:rPr>
          <w:bCs/>
          <w:spacing w:val="6"/>
          <w:sz w:val="28"/>
          <w:szCs w:val="20"/>
        </w:rPr>
        <w:t xml:space="preserve"> </w:t>
      </w:r>
      <w:r>
        <w:rPr>
          <w:bCs/>
          <w:sz w:val="28"/>
          <w:szCs w:val="20"/>
        </w:rPr>
        <w:t>large</w:t>
      </w:r>
      <w:r>
        <w:rPr>
          <w:bCs/>
          <w:spacing w:val="5"/>
          <w:sz w:val="28"/>
          <w:szCs w:val="20"/>
        </w:rPr>
        <w:t xml:space="preserve"> </w:t>
      </w:r>
      <w:r>
        <w:rPr>
          <w:bCs/>
          <w:sz w:val="28"/>
          <w:szCs w:val="20"/>
        </w:rPr>
        <w:t>industrial</w:t>
      </w:r>
      <w:r>
        <w:rPr>
          <w:bCs/>
          <w:spacing w:val="6"/>
          <w:sz w:val="28"/>
          <w:szCs w:val="20"/>
        </w:rPr>
        <w:t xml:space="preserve"> </w:t>
      </w:r>
      <w:r>
        <w:rPr>
          <w:bCs/>
          <w:sz w:val="28"/>
          <w:szCs w:val="20"/>
        </w:rPr>
        <w:t>operations.</w:t>
      </w:r>
    </w:p>
    <w:p w14:paraId="1843CF15">
      <w:pPr>
        <w:spacing w:line="360" w:lineRule="auto"/>
        <w:rPr>
          <w:bCs/>
          <w:sz w:val="28"/>
          <w:szCs w:val="20"/>
        </w:rPr>
      </w:pPr>
    </w:p>
    <w:p w14:paraId="1C6486A3">
      <w:pPr>
        <w:pStyle w:val="17"/>
        <w:numPr>
          <w:ilvl w:val="0"/>
          <w:numId w:val="16"/>
        </w:numPr>
        <w:tabs>
          <w:tab w:val="left" w:pos="819"/>
        </w:tabs>
        <w:spacing w:before="68" w:line="360" w:lineRule="auto"/>
        <w:ind w:left="818" w:hanging="339"/>
        <w:rPr>
          <w:bCs/>
          <w:sz w:val="28"/>
          <w:szCs w:val="20"/>
        </w:rPr>
      </w:pPr>
      <w:r>
        <w:rPr>
          <w:b/>
          <w:sz w:val="33"/>
        </w:rPr>
        <w:t>Real-time</w:t>
      </w:r>
      <w:r>
        <w:rPr>
          <w:b/>
          <w:spacing w:val="29"/>
          <w:sz w:val="33"/>
        </w:rPr>
        <w:t xml:space="preserve"> </w:t>
      </w:r>
      <w:r>
        <w:rPr>
          <w:b/>
          <w:sz w:val="33"/>
        </w:rPr>
        <w:t>Monitoring:</w:t>
      </w:r>
      <w:r>
        <w:rPr>
          <w:b/>
          <w:spacing w:val="29"/>
          <w:sz w:val="33"/>
        </w:rPr>
        <w:t xml:space="preserve"> </w:t>
      </w:r>
      <w:r>
        <w:rPr>
          <w:bCs/>
          <w:sz w:val="28"/>
          <w:szCs w:val="20"/>
        </w:rPr>
        <w:t>The</w:t>
      </w:r>
      <w:r>
        <w:rPr>
          <w:bCs/>
          <w:spacing w:val="30"/>
          <w:sz w:val="28"/>
          <w:szCs w:val="20"/>
        </w:rPr>
        <w:t xml:space="preserve"> </w:t>
      </w:r>
      <w:r>
        <w:rPr>
          <w:bCs/>
          <w:sz w:val="28"/>
          <w:szCs w:val="20"/>
        </w:rPr>
        <w:t>system</w:t>
      </w:r>
      <w:r>
        <w:rPr>
          <w:rFonts w:hint="default"/>
          <w:bCs/>
          <w:sz w:val="28"/>
          <w:szCs w:val="20"/>
          <w:lang w:val="en-US"/>
        </w:rPr>
        <w:t xml:space="preserve"> </w:t>
      </w:r>
      <w:r>
        <w:rPr>
          <w:bCs/>
          <w:sz w:val="28"/>
          <w:szCs w:val="20"/>
        </w:rPr>
        <w:t>continuously</w:t>
      </w:r>
      <w:r>
        <w:rPr>
          <w:bCs/>
          <w:spacing w:val="10"/>
          <w:sz w:val="28"/>
          <w:szCs w:val="20"/>
        </w:rPr>
        <w:t xml:space="preserve"> </w:t>
      </w:r>
      <w:r>
        <w:rPr>
          <w:bCs/>
          <w:sz w:val="28"/>
          <w:szCs w:val="20"/>
        </w:rPr>
        <w:t>monitors</w:t>
      </w:r>
      <w:r>
        <w:rPr>
          <w:bCs/>
          <w:spacing w:val="10"/>
          <w:sz w:val="28"/>
          <w:szCs w:val="20"/>
        </w:rPr>
        <w:t xml:space="preserve"> </w:t>
      </w:r>
    </w:p>
    <w:p w14:paraId="52FAE572">
      <w:pPr>
        <w:pStyle w:val="17"/>
        <w:numPr>
          <w:ilvl w:val="0"/>
          <w:numId w:val="0"/>
        </w:numPr>
        <w:tabs>
          <w:tab w:val="left" w:pos="819"/>
        </w:tabs>
        <w:spacing w:before="68" w:line="360" w:lineRule="auto"/>
        <w:ind w:left="479" w:leftChars="0"/>
        <w:rPr>
          <w:bCs/>
          <w:sz w:val="28"/>
          <w:szCs w:val="20"/>
        </w:rPr>
      </w:pPr>
      <w:r>
        <w:rPr>
          <w:bCs/>
          <w:sz w:val="28"/>
          <w:szCs w:val="20"/>
        </w:rPr>
        <w:t>the</w:t>
      </w:r>
      <w:r>
        <w:rPr>
          <w:bCs/>
          <w:spacing w:val="10"/>
          <w:sz w:val="28"/>
          <w:szCs w:val="20"/>
        </w:rPr>
        <w:t xml:space="preserve"> </w:t>
      </w:r>
      <w:r>
        <w:rPr>
          <w:bCs/>
          <w:sz w:val="28"/>
          <w:szCs w:val="20"/>
        </w:rPr>
        <w:t>pump's</w:t>
      </w:r>
      <w:r>
        <w:rPr>
          <w:bCs/>
          <w:spacing w:val="10"/>
          <w:sz w:val="28"/>
          <w:szCs w:val="20"/>
        </w:rPr>
        <w:t xml:space="preserve"> </w:t>
      </w:r>
      <w:r>
        <w:rPr>
          <w:bCs/>
          <w:sz w:val="28"/>
          <w:szCs w:val="20"/>
        </w:rPr>
        <w:t>operation,</w:t>
      </w:r>
      <w:r>
        <w:rPr>
          <w:bCs/>
          <w:spacing w:val="1"/>
          <w:sz w:val="28"/>
          <w:szCs w:val="20"/>
        </w:rPr>
        <w:t xml:space="preserve"> </w:t>
      </w:r>
      <w:r>
        <w:rPr>
          <w:bCs/>
          <w:sz w:val="28"/>
          <w:szCs w:val="20"/>
        </w:rPr>
        <w:t>providing</w:t>
      </w:r>
      <w:r>
        <w:rPr>
          <w:bCs/>
          <w:spacing w:val="20"/>
          <w:sz w:val="28"/>
          <w:szCs w:val="20"/>
        </w:rPr>
        <w:t xml:space="preserve"> </w:t>
      </w:r>
      <w:r>
        <w:rPr>
          <w:bCs/>
          <w:sz w:val="28"/>
          <w:szCs w:val="20"/>
        </w:rPr>
        <w:t>real-time</w:t>
      </w:r>
      <w:r>
        <w:rPr>
          <w:bCs/>
          <w:spacing w:val="21"/>
          <w:sz w:val="28"/>
          <w:szCs w:val="20"/>
        </w:rPr>
        <w:t xml:space="preserve"> </w:t>
      </w:r>
      <w:r>
        <w:rPr>
          <w:bCs/>
          <w:sz w:val="28"/>
          <w:szCs w:val="20"/>
        </w:rPr>
        <w:t>feedback</w:t>
      </w:r>
      <w:r>
        <w:rPr>
          <w:bCs/>
          <w:spacing w:val="21"/>
          <w:sz w:val="28"/>
          <w:szCs w:val="20"/>
        </w:rPr>
        <w:t xml:space="preserve"> </w:t>
      </w:r>
      <w:r>
        <w:rPr>
          <w:bCs/>
          <w:sz w:val="28"/>
          <w:szCs w:val="20"/>
        </w:rPr>
        <w:t>on</w:t>
      </w:r>
      <w:r>
        <w:rPr>
          <w:bCs/>
          <w:spacing w:val="20"/>
          <w:sz w:val="28"/>
          <w:szCs w:val="20"/>
        </w:rPr>
        <w:t xml:space="preserve"> </w:t>
      </w:r>
      <w:r>
        <w:rPr>
          <w:bCs/>
          <w:sz w:val="28"/>
          <w:szCs w:val="20"/>
        </w:rPr>
        <w:t>the</w:t>
      </w:r>
      <w:r>
        <w:rPr>
          <w:bCs/>
          <w:spacing w:val="21"/>
          <w:sz w:val="28"/>
          <w:szCs w:val="20"/>
        </w:rPr>
        <w:t xml:space="preserve"> </w:t>
      </w:r>
      <w:r>
        <w:rPr>
          <w:bCs/>
          <w:sz w:val="28"/>
          <w:szCs w:val="20"/>
        </w:rPr>
        <w:t>water</w:t>
      </w:r>
      <w:r>
        <w:rPr>
          <w:bCs/>
          <w:spacing w:val="21"/>
          <w:sz w:val="28"/>
          <w:szCs w:val="20"/>
        </w:rPr>
        <w:t xml:space="preserve"> </w:t>
      </w:r>
      <w:r>
        <w:rPr>
          <w:bCs/>
          <w:sz w:val="28"/>
          <w:szCs w:val="20"/>
        </w:rPr>
        <w:t>flow</w:t>
      </w:r>
      <w:r>
        <w:rPr>
          <w:bCs/>
          <w:spacing w:val="21"/>
          <w:sz w:val="28"/>
          <w:szCs w:val="20"/>
        </w:rPr>
        <w:t xml:space="preserve"> </w:t>
      </w:r>
      <w:r>
        <w:rPr>
          <w:bCs/>
          <w:sz w:val="28"/>
          <w:szCs w:val="20"/>
        </w:rPr>
        <w:t>and</w:t>
      </w:r>
      <w:r>
        <w:rPr>
          <w:bCs/>
          <w:spacing w:val="-80"/>
          <w:sz w:val="28"/>
          <w:szCs w:val="20"/>
        </w:rPr>
        <w:t xml:space="preserve"> </w:t>
      </w:r>
      <w:r>
        <w:rPr>
          <w:bCs/>
          <w:sz w:val="28"/>
          <w:szCs w:val="20"/>
        </w:rPr>
        <w:t>pump</w:t>
      </w:r>
      <w:r>
        <w:rPr>
          <w:bCs/>
          <w:spacing w:val="14"/>
          <w:sz w:val="28"/>
          <w:szCs w:val="20"/>
        </w:rPr>
        <w:t xml:space="preserve"> </w:t>
      </w:r>
      <w:r>
        <w:rPr>
          <w:bCs/>
          <w:sz w:val="28"/>
          <w:szCs w:val="20"/>
        </w:rPr>
        <w:t>status.</w:t>
      </w:r>
      <w:r>
        <w:rPr>
          <w:bCs/>
          <w:spacing w:val="15"/>
          <w:sz w:val="28"/>
          <w:szCs w:val="20"/>
        </w:rPr>
        <w:t xml:space="preserve"> </w:t>
      </w:r>
      <w:r>
        <w:rPr>
          <w:bCs/>
          <w:sz w:val="28"/>
          <w:szCs w:val="20"/>
        </w:rPr>
        <w:t>This</w:t>
      </w:r>
      <w:r>
        <w:rPr>
          <w:bCs/>
          <w:spacing w:val="15"/>
          <w:sz w:val="28"/>
          <w:szCs w:val="20"/>
        </w:rPr>
        <w:t xml:space="preserve"> </w:t>
      </w:r>
      <w:r>
        <w:rPr>
          <w:bCs/>
          <w:sz w:val="28"/>
          <w:szCs w:val="20"/>
        </w:rPr>
        <w:t>monitoring</w:t>
      </w:r>
      <w:r>
        <w:rPr>
          <w:bCs/>
          <w:spacing w:val="15"/>
          <w:sz w:val="28"/>
          <w:szCs w:val="20"/>
        </w:rPr>
        <w:t xml:space="preserve"> </w:t>
      </w:r>
      <w:r>
        <w:rPr>
          <w:bCs/>
          <w:sz w:val="28"/>
          <w:szCs w:val="20"/>
        </w:rPr>
        <w:t>capability</w:t>
      </w:r>
      <w:r>
        <w:rPr>
          <w:bCs/>
          <w:spacing w:val="14"/>
          <w:sz w:val="28"/>
          <w:szCs w:val="20"/>
        </w:rPr>
        <w:t xml:space="preserve"> </w:t>
      </w:r>
      <w:r>
        <w:rPr>
          <w:bCs/>
          <w:sz w:val="28"/>
          <w:szCs w:val="20"/>
        </w:rPr>
        <w:t>ensures</w:t>
      </w:r>
      <w:r>
        <w:rPr>
          <w:bCs/>
          <w:spacing w:val="1"/>
          <w:sz w:val="28"/>
          <w:szCs w:val="20"/>
        </w:rPr>
        <w:t xml:space="preserve"> </w:t>
      </w:r>
      <w:r>
        <w:rPr>
          <w:bCs/>
          <w:sz w:val="28"/>
          <w:szCs w:val="20"/>
        </w:rPr>
        <w:t>that</w:t>
      </w:r>
      <w:r>
        <w:rPr>
          <w:bCs/>
          <w:spacing w:val="15"/>
          <w:sz w:val="28"/>
          <w:szCs w:val="20"/>
        </w:rPr>
        <w:t xml:space="preserve"> </w:t>
      </w:r>
      <w:r>
        <w:rPr>
          <w:bCs/>
          <w:sz w:val="28"/>
          <w:szCs w:val="20"/>
        </w:rPr>
        <w:t>the</w:t>
      </w:r>
      <w:r>
        <w:rPr>
          <w:bCs/>
          <w:spacing w:val="15"/>
          <w:sz w:val="28"/>
          <w:szCs w:val="20"/>
        </w:rPr>
        <w:t xml:space="preserve"> </w:t>
      </w:r>
      <w:r>
        <w:rPr>
          <w:bCs/>
          <w:sz w:val="28"/>
          <w:szCs w:val="20"/>
        </w:rPr>
        <w:t>system</w:t>
      </w:r>
      <w:r>
        <w:rPr>
          <w:bCs/>
          <w:spacing w:val="15"/>
          <w:sz w:val="28"/>
          <w:szCs w:val="20"/>
        </w:rPr>
        <w:t xml:space="preserve"> </w:t>
      </w:r>
      <w:r>
        <w:rPr>
          <w:bCs/>
          <w:sz w:val="28"/>
          <w:szCs w:val="20"/>
        </w:rPr>
        <w:t>responds</w:t>
      </w:r>
      <w:r>
        <w:rPr>
          <w:bCs/>
          <w:spacing w:val="15"/>
          <w:sz w:val="28"/>
          <w:szCs w:val="20"/>
        </w:rPr>
        <w:t xml:space="preserve"> </w:t>
      </w:r>
      <w:r>
        <w:rPr>
          <w:bCs/>
          <w:sz w:val="28"/>
          <w:szCs w:val="20"/>
        </w:rPr>
        <w:t>promptly</w:t>
      </w:r>
      <w:r>
        <w:rPr>
          <w:bCs/>
          <w:spacing w:val="15"/>
          <w:sz w:val="28"/>
          <w:szCs w:val="20"/>
        </w:rPr>
        <w:t xml:space="preserve"> </w:t>
      </w:r>
      <w:r>
        <w:rPr>
          <w:bCs/>
          <w:sz w:val="28"/>
          <w:szCs w:val="20"/>
        </w:rPr>
        <w:t>to</w:t>
      </w:r>
      <w:r>
        <w:rPr>
          <w:bCs/>
          <w:spacing w:val="16"/>
          <w:sz w:val="28"/>
          <w:szCs w:val="20"/>
        </w:rPr>
        <w:t xml:space="preserve"> </w:t>
      </w:r>
      <w:r>
        <w:rPr>
          <w:bCs/>
          <w:sz w:val="28"/>
          <w:szCs w:val="20"/>
        </w:rPr>
        <w:t>any</w:t>
      </w:r>
      <w:r>
        <w:rPr>
          <w:bCs/>
          <w:spacing w:val="15"/>
          <w:sz w:val="28"/>
          <w:szCs w:val="20"/>
        </w:rPr>
        <w:t xml:space="preserve"> </w:t>
      </w:r>
      <w:r>
        <w:rPr>
          <w:bCs/>
          <w:sz w:val="28"/>
          <w:szCs w:val="20"/>
        </w:rPr>
        <w:t>changes</w:t>
      </w:r>
      <w:r>
        <w:rPr>
          <w:bCs/>
          <w:spacing w:val="1"/>
          <w:sz w:val="28"/>
          <w:szCs w:val="20"/>
        </w:rPr>
        <w:t xml:space="preserve"> </w:t>
      </w:r>
      <w:r>
        <w:rPr>
          <w:bCs/>
          <w:sz w:val="28"/>
          <w:szCs w:val="20"/>
        </w:rPr>
        <w:t>in</w:t>
      </w:r>
      <w:r>
        <w:rPr>
          <w:bCs/>
          <w:spacing w:val="5"/>
          <w:sz w:val="28"/>
          <w:szCs w:val="20"/>
        </w:rPr>
        <w:t xml:space="preserve"> </w:t>
      </w:r>
      <w:r>
        <w:rPr>
          <w:bCs/>
          <w:sz w:val="28"/>
          <w:szCs w:val="20"/>
        </w:rPr>
        <w:t>water</w:t>
      </w:r>
      <w:r>
        <w:rPr>
          <w:bCs/>
          <w:spacing w:val="5"/>
          <w:sz w:val="28"/>
          <w:szCs w:val="20"/>
        </w:rPr>
        <w:t xml:space="preserve"> </w:t>
      </w:r>
      <w:r>
        <w:rPr>
          <w:bCs/>
          <w:sz w:val="28"/>
          <w:szCs w:val="20"/>
        </w:rPr>
        <w:t>demand</w:t>
      </w:r>
      <w:r>
        <w:rPr>
          <w:bCs/>
          <w:spacing w:val="5"/>
          <w:sz w:val="28"/>
          <w:szCs w:val="20"/>
        </w:rPr>
        <w:t xml:space="preserve"> </w:t>
      </w:r>
      <w:r>
        <w:rPr>
          <w:bCs/>
          <w:sz w:val="28"/>
          <w:szCs w:val="20"/>
        </w:rPr>
        <w:t>or</w:t>
      </w:r>
      <w:r>
        <w:rPr>
          <w:bCs/>
          <w:spacing w:val="6"/>
          <w:sz w:val="28"/>
          <w:szCs w:val="20"/>
        </w:rPr>
        <w:t xml:space="preserve"> </w:t>
      </w:r>
      <w:r>
        <w:rPr>
          <w:bCs/>
          <w:sz w:val="28"/>
          <w:szCs w:val="20"/>
        </w:rPr>
        <w:t>system</w:t>
      </w:r>
      <w:r>
        <w:rPr>
          <w:bCs/>
          <w:spacing w:val="5"/>
          <w:sz w:val="28"/>
          <w:szCs w:val="20"/>
        </w:rPr>
        <w:t xml:space="preserve"> </w:t>
      </w:r>
      <w:r>
        <w:rPr>
          <w:bCs/>
          <w:sz w:val="28"/>
          <w:szCs w:val="20"/>
        </w:rPr>
        <w:t>conditions.</w:t>
      </w:r>
    </w:p>
    <w:p w14:paraId="2E1975E7">
      <w:pPr>
        <w:pStyle w:val="9"/>
        <w:spacing w:before="5"/>
        <w:rPr>
          <w:b/>
          <w:sz w:val="41"/>
        </w:rPr>
      </w:pPr>
    </w:p>
    <w:p w14:paraId="352EFB8A">
      <w:pPr>
        <w:pStyle w:val="17"/>
        <w:numPr>
          <w:ilvl w:val="0"/>
          <w:numId w:val="16"/>
        </w:numPr>
        <w:tabs>
          <w:tab w:val="left" w:pos="819"/>
        </w:tabs>
        <w:spacing w:line="360" w:lineRule="auto"/>
        <w:ind w:right="1349" w:firstLine="0"/>
        <w:rPr>
          <w:bCs/>
          <w:sz w:val="28"/>
          <w:szCs w:val="20"/>
        </w:rPr>
      </w:pPr>
      <w:r>
        <w:rPr>
          <w:b/>
          <w:sz w:val="33"/>
        </w:rPr>
        <w:t>Cost</w:t>
      </w:r>
      <w:r>
        <w:rPr>
          <w:b/>
          <w:spacing w:val="26"/>
          <w:sz w:val="33"/>
        </w:rPr>
        <w:t xml:space="preserve"> </w:t>
      </w:r>
      <w:r>
        <w:rPr>
          <w:b/>
          <w:sz w:val="33"/>
        </w:rPr>
        <w:t>Savings:</w:t>
      </w:r>
      <w:r>
        <w:rPr>
          <w:b/>
          <w:spacing w:val="26"/>
          <w:sz w:val="33"/>
        </w:rPr>
        <w:t xml:space="preserve"> </w:t>
      </w:r>
      <w:r>
        <w:rPr>
          <w:bCs/>
          <w:sz w:val="28"/>
          <w:szCs w:val="20"/>
        </w:rPr>
        <w:t>Optimized</w:t>
      </w:r>
      <w:r>
        <w:rPr>
          <w:bCs/>
          <w:spacing w:val="26"/>
          <w:sz w:val="28"/>
          <w:szCs w:val="20"/>
        </w:rPr>
        <w:t xml:space="preserve"> </w:t>
      </w:r>
      <w:r>
        <w:rPr>
          <w:bCs/>
          <w:sz w:val="28"/>
          <w:szCs w:val="20"/>
        </w:rPr>
        <w:t>pump</w:t>
      </w:r>
      <w:r>
        <w:rPr>
          <w:bCs/>
          <w:spacing w:val="26"/>
          <w:sz w:val="28"/>
          <w:szCs w:val="20"/>
        </w:rPr>
        <w:t xml:space="preserve"> </w:t>
      </w:r>
      <w:r>
        <w:rPr>
          <w:bCs/>
          <w:sz w:val="28"/>
          <w:szCs w:val="20"/>
        </w:rPr>
        <w:t>usage</w:t>
      </w:r>
      <w:r>
        <w:rPr>
          <w:bCs/>
          <w:spacing w:val="26"/>
          <w:sz w:val="28"/>
          <w:szCs w:val="20"/>
        </w:rPr>
        <w:t xml:space="preserve"> </w:t>
      </w:r>
      <w:r>
        <w:rPr>
          <w:bCs/>
          <w:sz w:val="28"/>
          <w:szCs w:val="20"/>
        </w:rPr>
        <w:t>and</w:t>
      </w:r>
      <w:r>
        <w:rPr>
          <w:bCs/>
          <w:spacing w:val="-79"/>
          <w:sz w:val="28"/>
          <w:szCs w:val="20"/>
        </w:rPr>
        <w:t xml:space="preserve"> </w:t>
      </w:r>
      <w:r>
        <w:rPr>
          <w:bCs/>
          <w:sz w:val="28"/>
          <w:szCs w:val="20"/>
        </w:rPr>
        <w:t>reduced</w:t>
      </w:r>
      <w:r>
        <w:rPr>
          <w:bCs/>
          <w:spacing w:val="15"/>
          <w:sz w:val="28"/>
          <w:szCs w:val="20"/>
        </w:rPr>
        <w:t xml:space="preserve"> </w:t>
      </w:r>
      <w:r>
        <w:rPr>
          <w:bCs/>
          <w:sz w:val="28"/>
          <w:szCs w:val="20"/>
        </w:rPr>
        <w:t>water</w:t>
      </w:r>
      <w:r>
        <w:rPr>
          <w:bCs/>
          <w:spacing w:val="16"/>
          <w:sz w:val="28"/>
          <w:szCs w:val="20"/>
        </w:rPr>
        <w:t xml:space="preserve"> </w:t>
      </w:r>
      <w:r>
        <w:rPr>
          <w:bCs/>
          <w:sz w:val="28"/>
          <w:szCs w:val="20"/>
        </w:rPr>
        <w:t>wastage</w:t>
      </w:r>
      <w:r>
        <w:rPr>
          <w:bCs/>
          <w:spacing w:val="15"/>
          <w:sz w:val="28"/>
          <w:szCs w:val="20"/>
        </w:rPr>
        <w:t xml:space="preserve"> </w:t>
      </w:r>
      <w:r>
        <w:rPr>
          <w:bCs/>
          <w:sz w:val="28"/>
          <w:szCs w:val="20"/>
        </w:rPr>
        <w:t>result</w:t>
      </w:r>
      <w:r>
        <w:rPr>
          <w:bCs/>
          <w:spacing w:val="16"/>
          <w:sz w:val="28"/>
          <w:szCs w:val="20"/>
        </w:rPr>
        <w:t xml:space="preserve"> </w:t>
      </w:r>
      <w:r>
        <w:rPr>
          <w:bCs/>
          <w:sz w:val="28"/>
          <w:szCs w:val="20"/>
        </w:rPr>
        <w:t>in</w:t>
      </w:r>
      <w:r>
        <w:rPr>
          <w:bCs/>
          <w:spacing w:val="15"/>
          <w:sz w:val="28"/>
          <w:szCs w:val="20"/>
        </w:rPr>
        <w:t xml:space="preserve"> </w:t>
      </w:r>
      <w:r>
        <w:rPr>
          <w:bCs/>
          <w:sz w:val="28"/>
          <w:szCs w:val="20"/>
        </w:rPr>
        <w:t>significant</w:t>
      </w:r>
      <w:r>
        <w:rPr>
          <w:bCs/>
          <w:spacing w:val="16"/>
          <w:sz w:val="28"/>
          <w:szCs w:val="20"/>
        </w:rPr>
        <w:t xml:space="preserve"> </w:t>
      </w:r>
      <w:r>
        <w:rPr>
          <w:bCs/>
          <w:sz w:val="28"/>
          <w:szCs w:val="20"/>
        </w:rPr>
        <w:t>cost</w:t>
      </w:r>
      <w:r>
        <w:rPr>
          <w:rFonts w:hint="default"/>
          <w:bCs/>
          <w:sz w:val="28"/>
          <w:szCs w:val="20"/>
          <w:lang w:val="en-US"/>
        </w:rPr>
        <w:t xml:space="preserve"> </w:t>
      </w:r>
      <w:r>
        <w:rPr>
          <w:bCs/>
          <w:sz w:val="28"/>
          <w:szCs w:val="20"/>
        </w:rPr>
        <w:t>savings.</w:t>
      </w:r>
      <w:r>
        <w:rPr>
          <w:bCs/>
          <w:spacing w:val="19"/>
          <w:sz w:val="28"/>
          <w:szCs w:val="20"/>
        </w:rPr>
        <w:t xml:space="preserve"> </w:t>
      </w:r>
      <w:r>
        <w:rPr>
          <w:bCs/>
          <w:sz w:val="28"/>
          <w:szCs w:val="20"/>
        </w:rPr>
        <w:t>By</w:t>
      </w:r>
      <w:r>
        <w:rPr>
          <w:bCs/>
          <w:spacing w:val="19"/>
          <w:sz w:val="28"/>
          <w:szCs w:val="20"/>
        </w:rPr>
        <w:t xml:space="preserve"> </w:t>
      </w:r>
      <w:r>
        <w:rPr>
          <w:bCs/>
          <w:sz w:val="28"/>
          <w:szCs w:val="20"/>
        </w:rPr>
        <w:t>minimizing</w:t>
      </w:r>
      <w:r>
        <w:rPr>
          <w:bCs/>
          <w:spacing w:val="20"/>
          <w:sz w:val="28"/>
          <w:szCs w:val="20"/>
        </w:rPr>
        <w:t xml:space="preserve"> </w:t>
      </w:r>
      <w:r>
        <w:rPr>
          <w:bCs/>
          <w:sz w:val="28"/>
          <w:szCs w:val="20"/>
        </w:rPr>
        <w:t>energy</w:t>
      </w:r>
      <w:r>
        <w:rPr>
          <w:bCs/>
          <w:spacing w:val="19"/>
          <w:sz w:val="28"/>
          <w:szCs w:val="20"/>
        </w:rPr>
        <w:t xml:space="preserve"> </w:t>
      </w:r>
      <w:r>
        <w:rPr>
          <w:bCs/>
          <w:sz w:val="28"/>
          <w:szCs w:val="20"/>
        </w:rPr>
        <w:t>consumption</w:t>
      </w:r>
      <w:r>
        <w:rPr>
          <w:bCs/>
          <w:spacing w:val="20"/>
          <w:sz w:val="28"/>
          <w:szCs w:val="20"/>
        </w:rPr>
        <w:t xml:space="preserve"> </w:t>
      </w:r>
      <w:r>
        <w:rPr>
          <w:bCs/>
          <w:sz w:val="28"/>
          <w:szCs w:val="20"/>
        </w:rPr>
        <w:t>and</w:t>
      </w:r>
      <w:r>
        <w:rPr>
          <w:bCs/>
          <w:spacing w:val="1"/>
          <w:sz w:val="28"/>
          <w:szCs w:val="20"/>
        </w:rPr>
        <w:t xml:space="preserve"> </w:t>
      </w:r>
      <w:r>
        <w:rPr>
          <w:bCs/>
          <w:sz w:val="28"/>
          <w:szCs w:val="20"/>
        </w:rPr>
        <w:t>prolonging</w:t>
      </w:r>
      <w:r>
        <w:rPr>
          <w:bCs/>
          <w:spacing w:val="22"/>
          <w:sz w:val="28"/>
          <w:szCs w:val="20"/>
        </w:rPr>
        <w:t xml:space="preserve"> </w:t>
      </w:r>
      <w:r>
        <w:rPr>
          <w:bCs/>
          <w:sz w:val="28"/>
          <w:szCs w:val="20"/>
        </w:rPr>
        <w:t>the</w:t>
      </w:r>
      <w:r>
        <w:rPr>
          <w:bCs/>
          <w:spacing w:val="23"/>
          <w:sz w:val="28"/>
          <w:szCs w:val="20"/>
        </w:rPr>
        <w:t xml:space="preserve"> </w:t>
      </w:r>
      <w:r>
        <w:rPr>
          <w:bCs/>
          <w:sz w:val="28"/>
          <w:szCs w:val="20"/>
        </w:rPr>
        <w:t>pump's</w:t>
      </w:r>
      <w:r>
        <w:rPr>
          <w:bCs/>
          <w:spacing w:val="22"/>
          <w:sz w:val="28"/>
          <w:szCs w:val="20"/>
        </w:rPr>
        <w:t xml:space="preserve"> </w:t>
      </w:r>
      <w:r>
        <w:rPr>
          <w:bCs/>
          <w:sz w:val="28"/>
          <w:szCs w:val="20"/>
        </w:rPr>
        <w:t>operational</w:t>
      </w:r>
      <w:r>
        <w:rPr>
          <w:bCs/>
          <w:spacing w:val="23"/>
          <w:sz w:val="28"/>
          <w:szCs w:val="20"/>
        </w:rPr>
        <w:t xml:space="preserve"> </w:t>
      </w:r>
      <w:r>
        <w:rPr>
          <w:bCs/>
          <w:sz w:val="28"/>
          <w:szCs w:val="20"/>
        </w:rPr>
        <w:t>life,</w:t>
      </w:r>
      <w:r>
        <w:rPr>
          <w:bCs/>
          <w:spacing w:val="22"/>
          <w:sz w:val="28"/>
          <w:szCs w:val="20"/>
        </w:rPr>
        <w:t xml:space="preserve"> </w:t>
      </w:r>
      <w:r>
        <w:rPr>
          <w:bCs/>
          <w:sz w:val="28"/>
          <w:szCs w:val="20"/>
        </w:rPr>
        <w:t>the</w:t>
      </w:r>
      <w:r>
        <w:rPr>
          <w:bCs/>
          <w:spacing w:val="23"/>
          <w:sz w:val="28"/>
          <w:szCs w:val="20"/>
        </w:rPr>
        <w:t xml:space="preserve"> </w:t>
      </w:r>
      <w:r>
        <w:rPr>
          <w:bCs/>
          <w:sz w:val="28"/>
          <w:szCs w:val="20"/>
        </w:rPr>
        <w:t>system</w:t>
      </w:r>
      <w:r>
        <w:rPr>
          <w:bCs/>
          <w:spacing w:val="-80"/>
          <w:sz w:val="28"/>
          <w:szCs w:val="20"/>
        </w:rPr>
        <w:t xml:space="preserve"> </w:t>
      </w:r>
      <w:r>
        <w:rPr>
          <w:bCs/>
          <w:sz w:val="28"/>
          <w:szCs w:val="20"/>
        </w:rPr>
        <w:t>lowers</w:t>
      </w:r>
      <w:r>
        <w:rPr>
          <w:bCs/>
          <w:spacing w:val="8"/>
          <w:sz w:val="28"/>
          <w:szCs w:val="20"/>
        </w:rPr>
        <w:t xml:space="preserve"> </w:t>
      </w:r>
      <w:r>
        <w:rPr>
          <w:bCs/>
          <w:sz w:val="28"/>
          <w:szCs w:val="20"/>
        </w:rPr>
        <w:t>maintenance</w:t>
      </w:r>
      <w:r>
        <w:rPr>
          <w:bCs/>
          <w:spacing w:val="8"/>
          <w:sz w:val="28"/>
          <w:szCs w:val="20"/>
        </w:rPr>
        <w:t xml:space="preserve"> </w:t>
      </w:r>
      <w:r>
        <w:rPr>
          <w:bCs/>
          <w:sz w:val="28"/>
          <w:szCs w:val="20"/>
        </w:rPr>
        <w:t>and</w:t>
      </w:r>
      <w:r>
        <w:rPr>
          <w:bCs/>
          <w:spacing w:val="9"/>
          <w:sz w:val="28"/>
          <w:szCs w:val="20"/>
        </w:rPr>
        <w:t xml:space="preserve"> </w:t>
      </w:r>
      <w:r>
        <w:rPr>
          <w:bCs/>
          <w:sz w:val="28"/>
          <w:szCs w:val="20"/>
        </w:rPr>
        <w:t>operational</w:t>
      </w:r>
      <w:r>
        <w:rPr>
          <w:bCs/>
          <w:spacing w:val="8"/>
          <w:sz w:val="28"/>
          <w:szCs w:val="20"/>
        </w:rPr>
        <w:t xml:space="preserve"> </w:t>
      </w:r>
      <w:r>
        <w:rPr>
          <w:bCs/>
          <w:sz w:val="28"/>
          <w:szCs w:val="20"/>
        </w:rPr>
        <w:t>costs.</w:t>
      </w:r>
    </w:p>
    <w:p w14:paraId="6C49C336">
      <w:pPr>
        <w:pStyle w:val="9"/>
        <w:spacing w:before="5"/>
        <w:rPr>
          <w:b/>
          <w:sz w:val="41"/>
        </w:rPr>
      </w:pPr>
    </w:p>
    <w:p w14:paraId="0331E6B6">
      <w:pPr>
        <w:pStyle w:val="17"/>
        <w:numPr>
          <w:ilvl w:val="0"/>
          <w:numId w:val="16"/>
        </w:numPr>
        <w:tabs>
          <w:tab w:val="left" w:pos="819"/>
        </w:tabs>
        <w:spacing w:line="360" w:lineRule="auto"/>
        <w:ind w:right="1104" w:firstLine="0"/>
        <w:rPr>
          <w:bCs/>
          <w:sz w:val="28"/>
          <w:szCs w:val="28"/>
        </w:rPr>
      </w:pPr>
      <w:r>
        <w:rPr>
          <w:b/>
          <w:sz w:val="33"/>
        </w:rPr>
        <w:t>Environmental</w:t>
      </w:r>
      <w:r>
        <w:rPr>
          <w:b/>
          <w:spacing w:val="32"/>
          <w:sz w:val="33"/>
        </w:rPr>
        <w:t xml:space="preserve"> </w:t>
      </w:r>
      <w:r>
        <w:rPr>
          <w:b/>
          <w:sz w:val="33"/>
        </w:rPr>
        <w:t>Impact:</w:t>
      </w:r>
      <w:r>
        <w:rPr>
          <w:b/>
          <w:spacing w:val="32"/>
          <w:sz w:val="33"/>
        </w:rPr>
        <w:t xml:space="preserve"> </w:t>
      </w:r>
      <w:r>
        <w:rPr>
          <w:bCs/>
          <w:sz w:val="28"/>
          <w:szCs w:val="28"/>
        </w:rPr>
        <w:t>Efficient</w:t>
      </w:r>
      <w:r>
        <w:rPr>
          <w:bCs/>
          <w:spacing w:val="32"/>
          <w:sz w:val="28"/>
          <w:szCs w:val="28"/>
        </w:rPr>
        <w:t xml:space="preserve"> </w:t>
      </w:r>
      <w:r>
        <w:rPr>
          <w:bCs/>
          <w:sz w:val="28"/>
          <w:szCs w:val="28"/>
        </w:rPr>
        <w:t>water</w:t>
      </w:r>
      <w:r>
        <w:rPr>
          <w:bCs/>
          <w:spacing w:val="32"/>
          <w:sz w:val="28"/>
          <w:szCs w:val="28"/>
        </w:rPr>
        <w:t xml:space="preserve"> </w:t>
      </w:r>
      <w:r>
        <w:rPr>
          <w:bCs/>
          <w:sz w:val="28"/>
          <w:szCs w:val="28"/>
        </w:rPr>
        <w:t>and</w:t>
      </w:r>
      <w:r>
        <w:rPr>
          <w:bCs/>
          <w:spacing w:val="-80"/>
          <w:sz w:val="28"/>
          <w:szCs w:val="28"/>
        </w:rPr>
        <w:t xml:space="preserve"> </w:t>
      </w:r>
      <w:r>
        <w:rPr>
          <w:bCs/>
          <w:sz w:val="28"/>
          <w:szCs w:val="28"/>
        </w:rPr>
        <w:t>energy</w:t>
      </w:r>
      <w:r>
        <w:rPr>
          <w:bCs/>
          <w:spacing w:val="13"/>
          <w:sz w:val="28"/>
          <w:szCs w:val="28"/>
        </w:rPr>
        <w:t xml:space="preserve"> </w:t>
      </w:r>
      <w:r>
        <w:rPr>
          <w:bCs/>
          <w:sz w:val="28"/>
          <w:szCs w:val="28"/>
        </w:rPr>
        <w:t>management</w:t>
      </w:r>
      <w:r>
        <w:rPr>
          <w:bCs/>
          <w:spacing w:val="13"/>
          <w:sz w:val="28"/>
          <w:szCs w:val="28"/>
        </w:rPr>
        <w:t xml:space="preserve"> </w:t>
      </w:r>
      <w:r>
        <w:rPr>
          <w:bCs/>
          <w:sz w:val="28"/>
          <w:szCs w:val="28"/>
        </w:rPr>
        <w:t>contribute</w:t>
      </w:r>
      <w:r>
        <w:rPr>
          <w:bCs/>
          <w:spacing w:val="13"/>
          <w:sz w:val="28"/>
          <w:szCs w:val="28"/>
        </w:rPr>
        <w:t xml:space="preserve"> </w:t>
      </w:r>
      <w:r>
        <w:rPr>
          <w:bCs/>
          <w:sz w:val="28"/>
          <w:szCs w:val="28"/>
        </w:rPr>
        <w:t>to</w:t>
      </w:r>
      <w:r>
        <w:rPr>
          <w:bCs/>
          <w:spacing w:val="13"/>
          <w:sz w:val="28"/>
          <w:szCs w:val="28"/>
        </w:rPr>
        <w:t xml:space="preserve"> </w:t>
      </w:r>
      <w:r>
        <w:rPr>
          <w:bCs/>
          <w:sz w:val="28"/>
          <w:szCs w:val="28"/>
        </w:rPr>
        <w:t>reducing</w:t>
      </w:r>
      <w:r>
        <w:rPr>
          <w:bCs/>
          <w:spacing w:val="13"/>
          <w:sz w:val="28"/>
          <w:szCs w:val="28"/>
        </w:rPr>
        <w:t xml:space="preserve"> </w:t>
      </w:r>
      <w:r>
        <w:rPr>
          <w:bCs/>
          <w:sz w:val="28"/>
          <w:szCs w:val="28"/>
        </w:rPr>
        <w:t>the</w:t>
      </w:r>
      <w:r>
        <w:rPr>
          <w:rFonts w:hint="default"/>
          <w:bCs/>
          <w:sz w:val="28"/>
          <w:szCs w:val="28"/>
          <w:lang w:val="en-US"/>
        </w:rPr>
        <w:t xml:space="preserve"> </w:t>
      </w:r>
      <w:r>
        <w:rPr>
          <w:bCs/>
          <w:sz w:val="28"/>
          <w:szCs w:val="28"/>
        </w:rPr>
        <w:t>environmental</w:t>
      </w:r>
      <w:r>
        <w:rPr>
          <w:bCs/>
          <w:spacing w:val="7"/>
          <w:sz w:val="28"/>
          <w:szCs w:val="28"/>
        </w:rPr>
        <w:t xml:space="preserve"> </w:t>
      </w:r>
      <w:r>
        <w:rPr>
          <w:bCs/>
          <w:sz w:val="28"/>
          <w:szCs w:val="28"/>
        </w:rPr>
        <w:t>footprint</w:t>
      </w:r>
      <w:r>
        <w:rPr>
          <w:bCs/>
          <w:spacing w:val="7"/>
          <w:sz w:val="28"/>
          <w:szCs w:val="28"/>
        </w:rPr>
        <w:t xml:space="preserve"> </w:t>
      </w:r>
      <w:r>
        <w:rPr>
          <w:bCs/>
          <w:sz w:val="28"/>
          <w:szCs w:val="28"/>
        </w:rPr>
        <w:t>of</w:t>
      </w:r>
      <w:r>
        <w:rPr>
          <w:bCs/>
          <w:spacing w:val="7"/>
          <w:sz w:val="28"/>
          <w:szCs w:val="28"/>
        </w:rPr>
        <w:t xml:space="preserve"> </w:t>
      </w:r>
      <w:r>
        <w:rPr>
          <w:bCs/>
          <w:sz w:val="28"/>
          <w:szCs w:val="28"/>
        </w:rPr>
        <w:t>water</w:t>
      </w:r>
      <w:r>
        <w:rPr>
          <w:bCs/>
          <w:spacing w:val="8"/>
          <w:sz w:val="28"/>
          <w:szCs w:val="28"/>
        </w:rPr>
        <w:t xml:space="preserve"> </w:t>
      </w:r>
      <w:r>
        <w:rPr>
          <w:bCs/>
          <w:sz w:val="28"/>
          <w:szCs w:val="28"/>
        </w:rPr>
        <w:t>pumping</w:t>
      </w:r>
      <w:r>
        <w:rPr>
          <w:bCs/>
          <w:spacing w:val="1"/>
          <w:sz w:val="28"/>
          <w:szCs w:val="28"/>
        </w:rPr>
        <w:t xml:space="preserve"> </w:t>
      </w:r>
      <w:r>
        <w:rPr>
          <w:bCs/>
          <w:sz w:val="28"/>
          <w:szCs w:val="28"/>
        </w:rPr>
        <w:t>operations.</w:t>
      </w:r>
      <w:r>
        <w:rPr>
          <w:bCs/>
          <w:spacing w:val="9"/>
          <w:sz w:val="28"/>
          <w:szCs w:val="28"/>
        </w:rPr>
        <w:t xml:space="preserve"> </w:t>
      </w:r>
      <w:r>
        <w:rPr>
          <w:bCs/>
          <w:sz w:val="28"/>
          <w:szCs w:val="28"/>
        </w:rPr>
        <w:t>The</w:t>
      </w:r>
      <w:r>
        <w:rPr>
          <w:bCs/>
          <w:spacing w:val="9"/>
          <w:sz w:val="28"/>
          <w:szCs w:val="28"/>
        </w:rPr>
        <w:t xml:space="preserve"> </w:t>
      </w:r>
      <w:r>
        <w:rPr>
          <w:bCs/>
          <w:sz w:val="28"/>
          <w:szCs w:val="28"/>
        </w:rPr>
        <w:t>system</w:t>
      </w:r>
      <w:r>
        <w:rPr>
          <w:bCs/>
          <w:spacing w:val="9"/>
          <w:sz w:val="28"/>
          <w:szCs w:val="28"/>
        </w:rPr>
        <w:t xml:space="preserve"> </w:t>
      </w:r>
      <w:r>
        <w:rPr>
          <w:bCs/>
          <w:sz w:val="28"/>
          <w:szCs w:val="28"/>
        </w:rPr>
        <w:t>promotes</w:t>
      </w:r>
      <w:r>
        <w:rPr>
          <w:bCs/>
          <w:spacing w:val="9"/>
          <w:sz w:val="28"/>
          <w:szCs w:val="28"/>
        </w:rPr>
        <w:t xml:space="preserve"> </w:t>
      </w:r>
      <w:r>
        <w:rPr>
          <w:bCs/>
          <w:sz w:val="28"/>
          <w:szCs w:val="28"/>
        </w:rPr>
        <w:t>sustainable</w:t>
      </w:r>
      <w:r>
        <w:rPr>
          <w:bCs/>
          <w:spacing w:val="1"/>
          <w:sz w:val="28"/>
          <w:szCs w:val="28"/>
        </w:rPr>
        <w:t xml:space="preserve"> </w:t>
      </w:r>
      <w:r>
        <w:rPr>
          <w:bCs/>
          <w:sz w:val="28"/>
          <w:szCs w:val="28"/>
        </w:rPr>
        <w:t>practices,</w:t>
      </w:r>
      <w:r>
        <w:rPr>
          <w:bCs/>
          <w:spacing w:val="34"/>
          <w:sz w:val="28"/>
          <w:szCs w:val="28"/>
        </w:rPr>
        <w:t xml:space="preserve"> </w:t>
      </w:r>
      <w:r>
        <w:rPr>
          <w:bCs/>
          <w:sz w:val="28"/>
          <w:szCs w:val="28"/>
        </w:rPr>
        <w:t>aligning</w:t>
      </w:r>
      <w:r>
        <w:rPr>
          <w:bCs/>
          <w:spacing w:val="34"/>
          <w:sz w:val="28"/>
          <w:szCs w:val="28"/>
        </w:rPr>
        <w:t xml:space="preserve"> </w:t>
      </w:r>
      <w:r>
        <w:rPr>
          <w:bCs/>
          <w:sz w:val="28"/>
          <w:szCs w:val="28"/>
        </w:rPr>
        <w:t>with</w:t>
      </w:r>
      <w:r>
        <w:rPr>
          <w:bCs/>
          <w:spacing w:val="35"/>
          <w:sz w:val="28"/>
          <w:szCs w:val="28"/>
        </w:rPr>
        <w:t xml:space="preserve"> </w:t>
      </w:r>
      <w:r>
        <w:rPr>
          <w:bCs/>
          <w:sz w:val="28"/>
          <w:szCs w:val="28"/>
        </w:rPr>
        <w:t>environmental</w:t>
      </w:r>
      <w:r>
        <w:rPr>
          <w:bCs/>
          <w:spacing w:val="34"/>
          <w:sz w:val="28"/>
          <w:szCs w:val="28"/>
        </w:rPr>
        <w:t xml:space="preserve"> </w:t>
      </w:r>
      <w:r>
        <w:rPr>
          <w:bCs/>
          <w:sz w:val="28"/>
          <w:szCs w:val="28"/>
        </w:rPr>
        <w:t>conservation</w:t>
      </w:r>
      <w:r>
        <w:rPr>
          <w:bCs/>
          <w:spacing w:val="-79"/>
          <w:sz w:val="28"/>
          <w:szCs w:val="28"/>
        </w:rPr>
        <w:t xml:space="preserve"> </w:t>
      </w:r>
      <w:r>
        <w:rPr>
          <w:bCs/>
          <w:sz w:val="28"/>
          <w:szCs w:val="28"/>
        </w:rPr>
        <w:t>goals.</w:t>
      </w:r>
    </w:p>
    <w:p w14:paraId="5BD6E6A4">
      <w:pPr>
        <w:pStyle w:val="9"/>
        <w:spacing w:before="3" w:line="360" w:lineRule="auto"/>
        <w:rPr>
          <w:bCs/>
          <w:sz w:val="28"/>
          <w:szCs w:val="28"/>
        </w:rPr>
      </w:pPr>
    </w:p>
    <w:p w14:paraId="64E01F09">
      <w:pPr>
        <w:spacing w:line="360" w:lineRule="auto"/>
        <w:rPr>
          <w:bCs/>
          <w:sz w:val="28"/>
          <w:szCs w:val="28"/>
        </w:rPr>
        <w:sectPr>
          <w:pgSz w:w="11900" w:h="16840"/>
          <w:pgMar w:top="1360" w:right="1360" w:bottom="280" w:left="1680" w:header="720" w:footer="720" w:gutter="0"/>
          <w:pgNumType w:fmt="decimal"/>
          <w:cols w:space="720" w:num="1"/>
        </w:sectPr>
      </w:pPr>
    </w:p>
    <w:p w14:paraId="698561CF">
      <w:pPr>
        <w:pStyle w:val="9"/>
        <w:spacing w:before="3" w:line="360" w:lineRule="auto"/>
        <w:rPr>
          <w:bCs/>
          <w:sz w:val="28"/>
          <w:szCs w:val="28"/>
        </w:rPr>
      </w:pPr>
    </w:p>
    <w:p w14:paraId="1121C99E">
      <w:pPr>
        <w:spacing w:before="1" w:line="360" w:lineRule="auto"/>
        <w:ind w:left="480" w:right="945"/>
        <w:rPr>
          <w:bCs/>
          <w:sz w:val="28"/>
          <w:szCs w:val="28"/>
        </w:rPr>
      </w:pPr>
      <w:r>
        <w:rPr>
          <w:bCs/>
          <w:sz w:val="28"/>
          <w:szCs w:val="28"/>
        </w:rPr>
        <w:t>The</w:t>
      </w:r>
      <w:r>
        <w:rPr>
          <w:bCs/>
          <w:spacing w:val="14"/>
          <w:sz w:val="28"/>
          <w:szCs w:val="28"/>
        </w:rPr>
        <w:t xml:space="preserve"> </w:t>
      </w:r>
      <w:r>
        <w:rPr>
          <w:bCs/>
          <w:sz w:val="28"/>
          <w:szCs w:val="28"/>
        </w:rPr>
        <w:t>Smart</w:t>
      </w:r>
      <w:r>
        <w:rPr>
          <w:bCs/>
          <w:spacing w:val="15"/>
          <w:sz w:val="28"/>
          <w:szCs w:val="28"/>
        </w:rPr>
        <w:t xml:space="preserve"> </w:t>
      </w:r>
      <w:r>
        <w:rPr>
          <w:bCs/>
          <w:sz w:val="28"/>
          <w:szCs w:val="28"/>
        </w:rPr>
        <w:t>Pump</w:t>
      </w:r>
      <w:r>
        <w:rPr>
          <w:bCs/>
          <w:spacing w:val="15"/>
          <w:sz w:val="28"/>
          <w:szCs w:val="28"/>
        </w:rPr>
        <w:t xml:space="preserve"> </w:t>
      </w:r>
      <w:r>
        <w:rPr>
          <w:bCs/>
          <w:sz w:val="28"/>
          <w:szCs w:val="28"/>
        </w:rPr>
        <w:t>Control</w:t>
      </w:r>
      <w:r>
        <w:rPr>
          <w:bCs/>
          <w:spacing w:val="14"/>
          <w:sz w:val="28"/>
          <w:szCs w:val="28"/>
        </w:rPr>
        <w:t xml:space="preserve"> </w:t>
      </w:r>
      <w:r>
        <w:rPr>
          <w:bCs/>
          <w:sz w:val="28"/>
          <w:szCs w:val="28"/>
        </w:rPr>
        <w:t>System</w:t>
      </w:r>
      <w:r>
        <w:rPr>
          <w:bCs/>
          <w:spacing w:val="15"/>
          <w:sz w:val="28"/>
          <w:szCs w:val="28"/>
        </w:rPr>
        <w:t xml:space="preserve"> </w:t>
      </w:r>
      <w:r>
        <w:rPr>
          <w:bCs/>
          <w:sz w:val="28"/>
          <w:szCs w:val="28"/>
        </w:rPr>
        <w:t>combines</w:t>
      </w:r>
      <w:r>
        <w:rPr>
          <w:bCs/>
          <w:spacing w:val="15"/>
          <w:sz w:val="28"/>
          <w:szCs w:val="28"/>
        </w:rPr>
        <w:t xml:space="preserve"> </w:t>
      </w:r>
      <w:r>
        <w:rPr>
          <w:bCs/>
          <w:sz w:val="28"/>
          <w:szCs w:val="28"/>
        </w:rPr>
        <w:t>these</w:t>
      </w:r>
      <w:r>
        <w:rPr>
          <w:bCs/>
          <w:spacing w:val="1"/>
          <w:sz w:val="28"/>
          <w:szCs w:val="28"/>
        </w:rPr>
        <w:t xml:space="preserve"> </w:t>
      </w:r>
      <w:r>
        <w:rPr>
          <w:bCs/>
          <w:sz w:val="28"/>
          <w:szCs w:val="28"/>
        </w:rPr>
        <w:t>features</w:t>
      </w:r>
      <w:r>
        <w:rPr>
          <w:bCs/>
          <w:spacing w:val="20"/>
          <w:sz w:val="28"/>
          <w:szCs w:val="28"/>
        </w:rPr>
        <w:t xml:space="preserve"> </w:t>
      </w:r>
      <w:r>
        <w:rPr>
          <w:bCs/>
          <w:sz w:val="28"/>
          <w:szCs w:val="28"/>
        </w:rPr>
        <w:t>to</w:t>
      </w:r>
      <w:r>
        <w:rPr>
          <w:bCs/>
          <w:spacing w:val="21"/>
          <w:sz w:val="28"/>
          <w:szCs w:val="28"/>
        </w:rPr>
        <w:t xml:space="preserve"> </w:t>
      </w:r>
      <w:r>
        <w:rPr>
          <w:bCs/>
          <w:sz w:val="28"/>
          <w:szCs w:val="28"/>
        </w:rPr>
        <w:t>deliver</w:t>
      </w:r>
      <w:r>
        <w:rPr>
          <w:bCs/>
          <w:spacing w:val="21"/>
          <w:sz w:val="28"/>
          <w:szCs w:val="28"/>
        </w:rPr>
        <w:t xml:space="preserve"> </w:t>
      </w:r>
      <w:r>
        <w:rPr>
          <w:bCs/>
          <w:sz w:val="28"/>
          <w:szCs w:val="28"/>
        </w:rPr>
        <w:t>a</w:t>
      </w:r>
      <w:r>
        <w:rPr>
          <w:bCs/>
          <w:spacing w:val="21"/>
          <w:sz w:val="28"/>
          <w:szCs w:val="28"/>
        </w:rPr>
        <w:t xml:space="preserve"> </w:t>
      </w:r>
      <w:r>
        <w:rPr>
          <w:bCs/>
          <w:sz w:val="28"/>
          <w:szCs w:val="28"/>
        </w:rPr>
        <w:t>robust,</w:t>
      </w:r>
      <w:r>
        <w:rPr>
          <w:bCs/>
          <w:spacing w:val="21"/>
          <w:sz w:val="28"/>
          <w:szCs w:val="28"/>
        </w:rPr>
        <w:t xml:space="preserve"> </w:t>
      </w:r>
      <w:r>
        <w:rPr>
          <w:bCs/>
          <w:sz w:val="28"/>
          <w:szCs w:val="28"/>
        </w:rPr>
        <w:t>efficient,</w:t>
      </w:r>
      <w:r>
        <w:rPr>
          <w:bCs/>
          <w:spacing w:val="21"/>
          <w:sz w:val="28"/>
          <w:szCs w:val="28"/>
        </w:rPr>
        <w:t xml:space="preserve"> </w:t>
      </w:r>
      <w:r>
        <w:rPr>
          <w:bCs/>
          <w:sz w:val="28"/>
          <w:szCs w:val="28"/>
        </w:rPr>
        <w:t>and</w:t>
      </w:r>
      <w:r>
        <w:rPr>
          <w:bCs/>
          <w:spacing w:val="21"/>
          <w:sz w:val="28"/>
          <w:szCs w:val="28"/>
        </w:rPr>
        <w:t xml:space="preserve"> </w:t>
      </w:r>
      <w:r>
        <w:rPr>
          <w:bCs/>
          <w:sz w:val="28"/>
          <w:szCs w:val="28"/>
        </w:rPr>
        <w:t>adaptable</w:t>
      </w:r>
      <w:r>
        <w:rPr>
          <w:bCs/>
          <w:spacing w:val="-80"/>
          <w:sz w:val="28"/>
          <w:szCs w:val="28"/>
        </w:rPr>
        <w:t xml:space="preserve"> </w:t>
      </w:r>
      <w:r>
        <w:rPr>
          <w:bCs/>
          <w:sz w:val="28"/>
          <w:szCs w:val="28"/>
        </w:rPr>
        <w:t>solution</w:t>
      </w:r>
      <w:r>
        <w:rPr>
          <w:bCs/>
          <w:spacing w:val="24"/>
          <w:sz w:val="28"/>
          <w:szCs w:val="28"/>
        </w:rPr>
        <w:t xml:space="preserve"> </w:t>
      </w:r>
      <w:r>
        <w:rPr>
          <w:bCs/>
          <w:sz w:val="28"/>
          <w:szCs w:val="28"/>
        </w:rPr>
        <w:t>for</w:t>
      </w:r>
      <w:r>
        <w:rPr>
          <w:bCs/>
          <w:spacing w:val="25"/>
          <w:sz w:val="28"/>
          <w:szCs w:val="28"/>
        </w:rPr>
        <w:t xml:space="preserve"> </w:t>
      </w:r>
      <w:r>
        <w:rPr>
          <w:bCs/>
          <w:sz w:val="28"/>
          <w:szCs w:val="28"/>
        </w:rPr>
        <w:t>managing</w:t>
      </w:r>
      <w:r>
        <w:rPr>
          <w:bCs/>
          <w:spacing w:val="24"/>
          <w:sz w:val="28"/>
          <w:szCs w:val="28"/>
        </w:rPr>
        <w:t xml:space="preserve"> </w:t>
      </w:r>
      <w:r>
        <w:rPr>
          <w:bCs/>
          <w:sz w:val="28"/>
          <w:szCs w:val="28"/>
        </w:rPr>
        <w:t>water</w:t>
      </w:r>
      <w:r>
        <w:rPr>
          <w:bCs/>
          <w:spacing w:val="25"/>
          <w:sz w:val="28"/>
          <w:szCs w:val="28"/>
        </w:rPr>
        <w:t xml:space="preserve"> </w:t>
      </w:r>
      <w:r>
        <w:rPr>
          <w:bCs/>
          <w:sz w:val="28"/>
          <w:szCs w:val="28"/>
        </w:rPr>
        <w:t>pumps.</w:t>
      </w:r>
      <w:r>
        <w:rPr>
          <w:bCs/>
          <w:spacing w:val="25"/>
          <w:sz w:val="28"/>
          <w:szCs w:val="28"/>
        </w:rPr>
        <w:t xml:space="preserve"> </w:t>
      </w:r>
      <w:r>
        <w:rPr>
          <w:bCs/>
          <w:sz w:val="28"/>
          <w:szCs w:val="28"/>
        </w:rPr>
        <w:t>By</w:t>
      </w:r>
      <w:r>
        <w:rPr>
          <w:bCs/>
          <w:spacing w:val="24"/>
          <w:sz w:val="28"/>
          <w:szCs w:val="28"/>
        </w:rPr>
        <w:t xml:space="preserve"> </w:t>
      </w:r>
      <w:r>
        <w:rPr>
          <w:bCs/>
          <w:sz w:val="28"/>
          <w:szCs w:val="28"/>
        </w:rPr>
        <w:t>integrating</w:t>
      </w:r>
      <w:r>
        <w:rPr>
          <w:bCs/>
          <w:spacing w:val="-79"/>
          <w:sz w:val="28"/>
          <w:szCs w:val="28"/>
        </w:rPr>
        <w:t xml:space="preserve"> </w:t>
      </w:r>
      <w:r>
        <w:rPr>
          <w:bCs/>
          <w:sz w:val="28"/>
          <w:szCs w:val="28"/>
        </w:rPr>
        <w:t>this</w:t>
      </w:r>
      <w:r>
        <w:rPr>
          <w:bCs/>
          <w:spacing w:val="10"/>
          <w:sz w:val="28"/>
          <w:szCs w:val="28"/>
        </w:rPr>
        <w:t xml:space="preserve"> </w:t>
      </w:r>
      <w:r>
        <w:rPr>
          <w:bCs/>
          <w:sz w:val="28"/>
          <w:szCs w:val="28"/>
        </w:rPr>
        <w:t>system,</w:t>
      </w:r>
      <w:r>
        <w:rPr>
          <w:bCs/>
          <w:spacing w:val="11"/>
          <w:sz w:val="28"/>
          <w:szCs w:val="28"/>
        </w:rPr>
        <w:t xml:space="preserve"> </w:t>
      </w:r>
      <w:r>
        <w:rPr>
          <w:bCs/>
          <w:sz w:val="28"/>
          <w:szCs w:val="28"/>
        </w:rPr>
        <w:t>users</w:t>
      </w:r>
      <w:r>
        <w:rPr>
          <w:bCs/>
          <w:spacing w:val="10"/>
          <w:sz w:val="28"/>
          <w:szCs w:val="28"/>
        </w:rPr>
        <w:t xml:space="preserve"> </w:t>
      </w:r>
      <w:r>
        <w:rPr>
          <w:bCs/>
          <w:sz w:val="28"/>
          <w:szCs w:val="28"/>
        </w:rPr>
        <w:t>can</w:t>
      </w:r>
      <w:r>
        <w:rPr>
          <w:bCs/>
          <w:spacing w:val="11"/>
          <w:sz w:val="28"/>
          <w:szCs w:val="28"/>
        </w:rPr>
        <w:t xml:space="preserve"> </w:t>
      </w:r>
      <w:r>
        <w:rPr>
          <w:bCs/>
          <w:sz w:val="28"/>
          <w:szCs w:val="28"/>
        </w:rPr>
        <w:t>achieve</w:t>
      </w:r>
      <w:r>
        <w:rPr>
          <w:bCs/>
          <w:spacing w:val="11"/>
          <w:sz w:val="28"/>
          <w:szCs w:val="28"/>
        </w:rPr>
        <w:t xml:space="preserve"> </w:t>
      </w:r>
      <w:r>
        <w:rPr>
          <w:bCs/>
          <w:sz w:val="28"/>
          <w:szCs w:val="28"/>
        </w:rPr>
        <w:t>greater</w:t>
      </w:r>
      <w:r>
        <w:rPr>
          <w:bCs/>
          <w:spacing w:val="10"/>
          <w:sz w:val="28"/>
          <w:szCs w:val="28"/>
        </w:rPr>
        <w:t xml:space="preserve"> </w:t>
      </w:r>
      <w:r>
        <w:rPr>
          <w:bCs/>
          <w:sz w:val="28"/>
          <w:szCs w:val="28"/>
        </w:rPr>
        <w:t>efficiency,</w:t>
      </w:r>
      <w:r>
        <w:rPr>
          <w:rFonts w:hint="default"/>
          <w:bCs/>
          <w:sz w:val="28"/>
          <w:szCs w:val="28"/>
          <w:lang w:val="en-US"/>
        </w:rPr>
        <w:t xml:space="preserve"> </w:t>
      </w:r>
      <w:r>
        <w:rPr>
          <w:bCs/>
          <w:sz w:val="28"/>
          <w:szCs w:val="28"/>
        </w:rPr>
        <w:t>cost</w:t>
      </w:r>
      <w:r>
        <w:rPr>
          <w:bCs/>
          <w:spacing w:val="25"/>
          <w:sz w:val="28"/>
          <w:szCs w:val="28"/>
        </w:rPr>
        <w:t xml:space="preserve"> </w:t>
      </w:r>
      <w:r>
        <w:rPr>
          <w:bCs/>
          <w:sz w:val="28"/>
          <w:szCs w:val="28"/>
        </w:rPr>
        <w:t>savings,</w:t>
      </w:r>
      <w:r>
        <w:rPr>
          <w:bCs/>
          <w:spacing w:val="26"/>
          <w:sz w:val="28"/>
          <w:szCs w:val="28"/>
        </w:rPr>
        <w:t xml:space="preserve"> </w:t>
      </w:r>
      <w:r>
        <w:rPr>
          <w:bCs/>
          <w:sz w:val="28"/>
          <w:szCs w:val="28"/>
        </w:rPr>
        <w:t>and</w:t>
      </w:r>
      <w:r>
        <w:rPr>
          <w:bCs/>
          <w:spacing w:val="26"/>
          <w:sz w:val="28"/>
          <w:szCs w:val="28"/>
        </w:rPr>
        <w:t xml:space="preserve"> </w:t>
      </w:r>
      <w:r>
        <w:rPr>
          <w:bCs/>
          <w:sz w:val="28"/>
          <w:szCs w:val="28"/>
        </w:rPr>
        <w:t>environmental</w:t>
      </w:r>
      <w:r>
        <w:rPr>
          <w:bCs/>
          <w:spacing w:val="26"/>
          <w:sz w:val="28"/>
          <w:szCs w:val="28"/>
        </w:rPr>
        <w:t xml:space="preserve"> </w:t>
      </w:r>
      <w:r>
        <w:rPr>
          <w:bCs/>
          <w:sz w:val="28"/>
          <w:szCs w:val="28"/>
        </w:rPr>
        <w:t>sustainability</w:t>
      </w:r>
      <w:r>
        <w:rPr>
          <w:bCs/>
          <w:spacing w:val="26"/>
          <w:sz w:val="28"/>
          <w:szCs w:val="28"/>
        </w:rPr>
        <w:t xml:space="preserve"> </w:t>
      </w:r>
      <w:r>
        <w:rPr>
          <w:bCs/>
          <w:sz w:val="28"/>
          <w:szCs w:val="28"/>
        </w:rPr>
        <w:t>in</w:t>
      </w:r>
      <w:r>
        <w:rPr>
          <w:bCs/>
          <w:spacing w:val="-79"/>
          <w:sz w:val="28"/>
          <w:szCs w:val="28"/>
        </w:rPr>
        <w:t xml:space="preserve"> </w:t>
      </w:r>
      <w:r>
        <w:rPr>
          <w:bCs/>
          <w:sz w:val="28"/>
          <w:szCs w:val="28"/>
        </w:rPr>
        <w:t>their</w:t>
      </w:r>
      <w:r>
        <w:rPr>
          <w:bCs/>
          <w:spacing w:val="5"/>
          <w:sz w:val="28"/>
          <w:szCs w:val="28"/>
        </w:rPr>
        <w:t xml:space="preserve"> </w:t>
      </w:r>
      <w:r>
        <w:rPr>
          <w:bCs/>
          <w:sz w:val="28"/>
          <w:szCs w:val="28"/>
        </w:rPr>
        <w:t>water</w:t>
      </w:r>
      <w:r>
        <w:rPr>
          <w:bCs/>
          <w:spacing w:val="5"/>
          <w:sz w:val="28"/>
          <w:szCs w:val="28"/>
        </w:rPr>
        <w:t xml:space="preserve"> </w:t>
      </w:r>
      <w:r>
        <w:rPr>
          <w:bCs/>
          <w:sz w:val="28"/>
          <w:szCs w:val="28"/>
        </w:rPr>
        <w:t>management</w:t>
      </w:r>
      <w:r>
        <w:rPr>
          <w:bCs/>
          <w:spacing w:val="5"/>
          <w:sz w:val="28"/>
          <w:szCs w:val="28"/>
        </w:rPr>
        <w:t xml:space="preserve"> </w:t>
      </w:r>
      <w:r>
        <w:rPr>
          <w:bCs/>
          <w:sz w:val="28"/>
          <w:szCs w:val="28"/>
        </w:rPr>
        <w:t>practices.</w:t>
      </w:r>
    </w:p>
    <w:p w14:paraId="5621A6FD">
      <w:pPr>
        <w:spacing w:line="256" w:lineRule="auto"/>
        <w:rPr>
          <w:bCs/>
          <w:sz w:val="33"/>
        </w:rPr>
        <w:sectPr>
          <w:pgSz w:w="11900" w:h="16840"/>
          <w:pgMar w:top="1360" w:right="1360" w:bottom="280" w:left="1680" w:header="720" w:footer="720" w:gutter="0"/>
          <w:pgNumType w:fmt="decimal"/>
          <w:cols w:space="720" w:num="1"/>
        </w:sectPr>
      </w:pPr>
    </w:p>
    <w:p w14:paraId="325E18E3">
      <w:pPr>
        <w:pStyle w:val="9"/>
        <w:spacing w:before="263" w:line="360" w:lineRule="auto"/>
        <w:ind w:right="865" w:firstLine="2721" w:firstLineChars="800"/>
        <w:jc w:val="both"/>
        <w:rPr>
          <w:b/>
          <w:bCs/>
          <w:color w:val="000000" w:themeColor="text1"/>
          <w:spacing w:val="-10"/>
          <w:sz w:val="36"/>
          <w:szCs w:val="36"/>
          <w14:textFill>
            <w14:solidFill>
              <w14:schemeClr w14:val="tx1"/>
            </w14:solidFill>
          </w14:textFill>
        </w:rPr>
      </w:pPr>
    </w:p>
    <w:p w14:paraId="0C236AE6">
      <w:pPr>
        <w:spacing w:before="187"/>
        <w:ind w:right="85"/>
        <w:jc w:val="center"/>
        <w:rPr>
          <w:b/>
          <w:color w:val="000000" w:themeColor="text1"/>
          <w:sz w:val="32"/>
          <w14:textFill>
            <w14:solidFill>
              <w14:schemeClr w14:val="tx1"/>
            </w14:solidFill>
          </w14:textFill>
        </w:rPr>
      </w:pPr>
      <w:r>
        <w:rPr>
          <w:b/>
          <w:color w:val="000000" w:themeColor="text1"/>
          <w:sz w:val="32"/>
          <w14:textFill>
            <w14:solidFill>
              <w14:schemeClr w14:val="tx1"/>
            </w14:solidFill>
          </w14:textFill>
        </w:rPr>
        <w:t>PYTHON</w:t>
      </w:r>
      <w:r>
        <w:rPr>
          <w:b/>
          <w:color w:val="000000" w:themeColor="text1"/>
          <w:spacing w:val="1"/>
          <w:sz w:val="32"/>
          <w14:textFill>
            <w14:solidFill>
              <w14:schemeClr w14:val="tx1"/>
            </w14:solidFill>
          </w14:textFill>
        </w:rPr>
        <w:t xml:space="preserve"> </w:t>
      </w:r>
      <w:r>
        <w:rPr>
          <w:b/>
          <w:color w:val="000000" w:themeColor="text1"/>
          <w:spacing w:val="-2"/>
          <w:sz w:val="32"/>
          <w14:textFill>
            <w14:solidFill>
              <w14:schemeClr w14:val="tx1"/>
            </w14:solidFill>
          </w14:textFill>
        </w:rPr>
        <w:t>PREFERENCE</w:t>
      </w:r>
    </w:p>
    <w:p w14:paraId="7088E9FF">
      <w:pPr>
        <w:pStyle w:val="5"/>
        <w:tabs>
          <w:tab w:val="left" w:pos="1636"/>
        </w:tabs>
        <w:spacing w:before="179" w:line="360" w:lineRule="auto"/>
        <w:rPr>
          <w:color w:val="000000" w:themeColor="text1"/>
          <w14:textFill>
            <w14:solidFill>
              <w14:schemeClr w14:val="tx1"/>
            </w14:solidFill>
          </w14:textFill>
        </w:rPr>
      </w:pPr>
    </w:p>
    <w:p w14:paraId="7375EB63">
      <w:pPr>
        <w:pStyle w:val="5"/>
        <w:spacing w:before="179" w:line="360" w:lineRule="auto"/>
        <w:ind w:left="0" w:firstLine="0"/>
        <w:jc w:val="both"/>
        <w:rPr>
          <w:b w:val="0"/>
          <w:color w:val="000000" w:themeColor="text1"/>
          <w14:textFill>
            <w14:solidFill>
              <w14:schemeClr w14:val="tx1"/>
            </w14:solidFill>
          </w14:textFill>
        </w:rPr>
      </w:pPr>
      <w:r>
        <w:rPr>
          <w:b w:val="0"/>
          <w:color w:val="000000" w:themeColor="text1"/>
          <w14:textFill>
            <w14:solidFill>
              <w14:schemeClr w14:val="tx1"/>
            </w14:solidFill>
          </w14:textFill>
        </w:rPr>
        <w:t>Python is a dynamic, high-level, free open source, and interpreted programming language. It supports object-oriented programming as well as procedural-oriented programming. In Python, we don’t need to declare the type of variable because it is a dynamically typed language.</w:t>
      </w:r>
    </w:p>
    <w:p w14:paraId="04834C80">
      <w:pPr>
        <w:pStyle w:val="5"/>
        <w:tabs>
          <w:tab w:val="left" w:pos="142"/>
        </w:tabs>
        <w:spacing w:before="179" w:line="360" w:lineRule="auto"/>
        <w:ind w:left="142" w:hanging="142"/>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Features in Python</w:t>
      </w:r>
    </w:p>
    <w:p w14:paraId="187F83A4">
      <w:pPr>
        <w:pStyle w:val="5"/>
        <w:numPr>
          <w:ilvl w:val="0"/>
          <w:numId w:val="17"/>
        </w:numPr>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Free and Open Source:</w:t>
      </w:r>
      <w:r>
        <w:rPr>
          <w:b w:val="0"/>
          <w:color w:val="000000" w:themeColor="text1"/>
          <w14:textFill>
            <w14:solidFill>
              <w14:schemeClr w14:val="tx1"/>
            </w14:solidFill>
          </w14:textFill>
        </w:rPr>
        <w:t xml:space="preserve"> Python language is freely available at the official website and you can download it from the given download link below click on the Download Python keyword. Download Python Since it is open-source, this means that source code is also available to the public. So you can download it, use it as well as share it. </w:t>
      </w:r>
    </w:p>
    <w:p w14:paraId="7DEB8DD9">
      <w:pPr>
        <w:pStyle w:val="5"/>
        <w:numPr>
          <w:ilvl w:val="0"/>
          <w:numId w:val="0"/>
        </w:numPr>
        <w:tabs>
          <w:tab w:val="left" w:pos="142"/>
        </w:tabs>
        <w:spacing w:before="179" w:line="360" w:lineRule="auto"/>
        <w:ind w:leftChars="0"/>
        <w:jc w:val="both"/>
        <w:rPr>
          <w:b w:val="0"/>
          <w:color w:val="000000" w:themeColor="text1"/>
          <w14:textFill>
            <w14:solidFill>
              <w14:schemeClr w14:val="tx1"/>
            </w14:solidFill>
          </w14:textFill>
        </w:rPr>
      </w:pPr>
    </w:p>
    <w:p w14:paraId="7F36B7C7">
      <w:pPr>
        <w:pStyle w:val="5"/>
        <w:numPr>
          <w:ilvl w:val="0"/>
          <w:numId w:val="17"/>
        </w:numPr>
        <w:tabs>
          <w:tab w:val="left" w:pos="142"/>
        </w:tabs>
        <w:spacing w:before="179" w:line="360" w:lineRule="auto"/>
        <w:ind w:left="142" w:leftChars="0" w:hanging="142" w:firstLineChars="0"/>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Easy to code:</w:t>
      </w:r>
      <w:r>
        <w:rPr>
          <w:b w:val="0"/>
          <w:color w:val="000000" w:themeColor="text1"/>
          <w14:textFill>
            <w14:solidFill>
              <w14:schemeClr w14:val="tx1"/>
            </w14:solidFill>
          </w14:textFill>
        </w:rPr>
        <w:t xml:space="preserve"> Python is a high-level programming language. Python is very easy to learn the language as compared to other languages like C, C#, Javascript, Java, etc. It is very easy to code in the Python language and anybody can learn Python basics in a few hours or days. It is also a developer-friendly language. </w:t>
      </w:r>
    </w:p>
    <w:p w14:paraId="30EA50A4">
      <w:pPr>
        <w:pStyle w:val="5"/>
        <w:numPr>
          <w:ilvl w:val="0"/>
          <w:numId w:val="0"/>
        </w:numPr>
        <w:tabs>
          <w:tab w:val="left" w:pos="142"/>
        </w:tabs>
        <w:spacing w:before="179" w:line="360" w:lineRule="auto"/>
        <w:ind w:leftChars="0"/>
        <w:jc w:val="both"/>
        <w:rPr>
          <w:b w:val="0"/>
          <w:color w:val="000000" w:themeColor="text1"/>
          <w14:textFill>
            <w14:solidFill>
              <w14:schemeClr w14:val="tx1"/>
            </w14:solidFill>
          </w14:textFill>
        </w:rPr>
      </w:pPr>
    </w:p>
    <w:p w14:paraId="52F38E1C">
      <w:pPr>
        <w:pStyle w:val="5"/>
        <w:numPr>
          <w:ilvl w:val="0"/>
          <w:numId w:val="17"/>
        </w:numPr>
        <w:tabs>
          <w:tab w:val="left" w:pos="142"/>
        </w:tabs>
        <w:spacing w:before="179" w:line="360" w:lineRule="auto"/>
        <w:ind w:left="142" w:leftChars="0" w:hanging="142" w:firstLineChars="0"/>
        <w:jc w:val="both"/>
        <w:rPr>
          <w:b/>
          <w:bCs w:val="0"/>
          <w:color w:val="000000" w:themeColor="text1"/>
          <w:sz w:val="32"/>
          <w:szCs w:val="32"/>
          <w14:textFill>
            <w14:solidFill>
              <w14:schemeClr w14:val="tx1"/>
            </w14:solidFill>
          </w14:textFill>
        </w:rPr>
      </w:pPr>
      <w:r>
        <w:rPr>
          <w:b/>
          <w:bCs w:val="0"/>
          <w:color w:val="000000" w:themeColor="text1"/>
          <w:sz w:val="32"/>
          <w:szCs w:val="32"/>
          <w14:textFill>
            <w14:solidFill>
              <w14:schemeClr w14:val="tx1"/>
            </w14:solidFill>
          </w14:textFill>
        </w:rPr>
        <w:t>Easy to Read</w:t>
      </w:r>
    </w:p>
    <w:p w14:paraId="2CDBDD47">
      <w:pPr>
        <w:pStyle w:val="5"/>
        <w:numPr>
          <w:ilvl w:val="0"/>
          <w:numId w:val="0"/>
        </w:numPr>
        <w:tabs>
          <w:tab w:val="left" w:pos="142"/>
        </w:tabs>
        <w:spacing w:before="179" w:line="360" w:lineRule="auto"/>
        <w:ind w:leftChars="0"/>
        <w:jc w:val="both"/>
        <w:rPr>
          <w:b/>
          <w:bCs w:val="0"/>
          <w:color w:val="000000" w:themeColor="text1"/>
          <w:sz w:val="32"/>
          <w:szCs w:val="32"/>
          <w14:textFill>
            <w14:solidFill>
              <w14:schemeClr w14:val="tx1"/>
            </w14:solidFill>
          </w14:textFill>
        </w:rPr>
      </w:pPr>
    </w:p>
    <w:p w14:paraId="3DC0038B">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 xml:space="preserve">4. Object-Oriented Language: </w:t>
      </w:r>
      <w:r>
        <w:rPr>
          <w:b w:val="0"/>
          <w:color w:val="000000" w:themeColor="text1"/>
          <w14:textFill>
            <w14:solidFill>
              <w14:schemeClr w14:val="tx1"/>
            </w14:solidFill>
          </w14:textFill>
        </w:rPr>
        <w:t xml:space="preserve">One of the key features of Python is Object-Oriented programming. Python supports object-oriented language and concepts of classes, object encapsulation, etc. </w:t>
      </w:r>
    </w:p>
    <w:p w14:paraId="0F6BC8C1">
      <w:pPr>
        <w:pStyle w:val="5"/>
        <w:tabs>
          <w:tab w:val="left" w:pos="142"/>
        </w:tabs>
        <w:spacing w:before="179" w:line="360" w:lineRule="auto"/>
        <w:ind w:left="142" w:hanging="142"/>
        <w:jc w:val="both"/>
        <w:rPr>
          <w:b/>
          <w:bCs w:val="0"/>
          <w:color w:val="000000" w:themeColor="text1"/>
          <w:sz w:val="32"/>
          <w:szCs w:val="32"/>
          <w14:textFill>
            <w14:solidFill>
              <w14:schemeClr w14:val="tx1"/>
            </w14:solidFill>
          </w14:textFill>
        </w:rPr>
      </w:pPr>
    </w:p>
    <w:p w14:paraId="6AE82436">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 xml:space="preserve">5. GUI Programming Support: </w:t>
      </w:r>
      <w:r>
        <w:rPr>
          <w:b w:val="0"/>
          <w:color w:val="000000" w:themeColor="text1"/>
          <w14:textFill>
            <w14:solidFill>
              <w14:schemeClr w14:val="tx1"/>
            </w14:solidFill>
          </w14:textFill>
        </w:rPr>
        <w:t>Graphical User interfaces can be made using a module such as PyQt5, PyQt4, wxPython, or Tk in Python. PyQt5 is the most popular option for creating graphical apps with Python.</w:t>
      </w:r>
    </w:p>
    <w:p w14:paraId="63374250">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12E94C64">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6. High-Level Language:</w:t>
      </w:r>
      <w:r>
        <w:rPr>
          <w:b w:val="0"/>
          <w:color w:val="000000" w:themeColor="text1"/>
          <w14:textFill>
            <w14:solidFill>
              <w14:schemeClr w14:val="tx1"/>
            </w14:solidFill>
          </w14:textFill>
        </w:rPr>
        <w:t xml:space="preserve"> Python is a high-level language. When we write programs in Python, we do not need to remember the system architecture, nor do we need to manage the memory.</w:t>
      </w:r>
    </w:p>
    <w:p w14:paraId="0E420CF3">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1B0E73EA">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7. Large Community Support:</w:t>
      </w:r>
      <w:r>
        <w:rPr>
          <w:b w:val="0"/>
          <w:color w:val="000000" w:themeColor="text1"/>
          <w14:textFill>
            <w14:solidFill>
              <w14:schemeClr w14:val="tx1"/>
            </w14:solidFill>
          </w14:textFill>
        </w:rPr>
        <w:t xml:space="preserve"> Python has gained popularity over the years. Our questions are constantly answered by the enormous Stack Overflow community. These websites have already provided answers to many questions about Python, so Python users can consult them as needed.</w:t>
      </w:r>
    </w:p>
    <w:p w14:paraId="6FBF69AE">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33652392">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8. Easy to Debug:</w:t>
      </w:r>
      <w:r>
        <w:rPr>
          <w:b w:val="0"/>
          <w:color w:val="000000" w:themeColor="text1"/>
          <w14:textFill>
            <w14:solidFill>
              <w14:schemeClr w14:val="tx1"/>
            </w14:solidFill>
          </w14:textFill>
        </w:rPr>
        <w:t xml:space="preserve"> Excellent information for mistake tracing. You will be able to quickly identify and correct the majority of your program’s issues once you understand how to interpret Python’s error traces. Simply by glancing at the code, you can determine what it is designed to perform.</w:t>
      </w:r>
    </w:p>
    <w:p w14:paraId="7D393056">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1176F43C">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9. Python is a Portable language:</w:t>
      </w:r>
      <w:r>
        <w:rPr>
          <w:b w:val="0"/>
          <w:color w:val="000000" w:themeColor="text1"/>
          <w14:textFill>
            <w14:solidFill>
              <w14:schemeClr w14:val="tx1"/>
            </w14:solidFill>
          </w14:textFill>
        </w:rPr>
        <w:t xml:space="preserve"> Python language is also a portable language. For example, if we have Python code for Windows and if we want to run this code on other platforms such as Linux, Unix, and Mac then we do not need to change it, we can run this code on any platform.</w:t>
      </w:r>
    </w:p>
    <w:p w14:paraId="0DFB9F27">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18948D12">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7A71DAB2">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10. Python is an Integrated language:</w:t>
      </w:r>
      <w:r>
        <w:rPr>
          <w:b w:val="0"/>
          <w:color w:val="000000" w:themeColor="text1"/>
          <w14:textFill>
            <w14:solidFill>
              <w14:schemeClr w14:val="tx1"/>
            </w14:solidFill>
          </w14:textFill>
        </w:rPr>
        <w:t xml:space="preserve"> Python is also an Integrated language because we can easily integrate Python with other languages like C, C++, etc. </w:t>
      </w:r>
    </w:p>
    <w:p w14:paraId="5709BC44">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1863857F">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 xml:space="preserve">11. Interpreted Language: </w:t>
      </w:r>
      <w:r>
        <w:rPr>
          <w:b w:val="0"/>
          <w:color w:val="000000" w:themeColor="text1"/>
          <w14:textFill>
            <w14:solidFill>
              <w14:schemeClr w14:val="tx1"/>
            </w14:solidFill>
          </w14:textFill>
        </w:rPr>
        <w:t>Python is an Interpreted Language because Python code is executed line by line at a time. like other languages C, C++, Java, etc. there is no need to compile Python code this makes it easier to debug our code. The source code of Python is converted into an immediate form called byte code.</w:t>
      </w:r>
    </w:p>
    <w:p w14:paraId="097B35AB">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77D19342">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 xml:space="preserve">12. Large Standard Library : </w:t>
      </w:r>
      <w:r>
        <w:rPr>
          <w:b w:val="0"/>
          <w:color w:val="000000" w:themeColor="text1"/>
          <w14:textFill>
            <w14:solidFill>
              <w14:schemeClr w14:val="tx1"/>
            </w14:solidFill>
          </w14:textFill>
        </w:rPr>
        <w:t>Python has a large standard library that provides a rich set of modules and functions so you do not have to write your own code for every single thing. There are many libraries present in Python such as regular expressions, unit-testing, web browsers, etc.</w:t>
      </w:r>
    </w:p>
    <w:p w14:paraId="0EF18850">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551B7975">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 xml:space="preserve">13. Dynamically Typed Language: </w:t>
      </w:r>
      <w:r>
        <w:rPr>
          <w:b w:val="0"/>
          <w:color w:val="000000" w:themeColor="text1"/>
          <w14:textFill>
            <w14:solidFill>
              <w14:schemeClr w14:val="tx1"/>
            </w14:solidFill>
          </w14:textFill>
        </w:rPr>
        <w:t>Python is a dynamically-typed language. That means the type (for example- int, double, long, etc.) for a variable is decided at run time not in advance because of this feature we don’t need to specify the type of variable.</w:t>
      </w:r>
    </w:p>
    <w:p w14:paraId="12C4D636">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00F87023">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14. Frontend and backend development:</w:t>
      </w:r>
      <w:r>
        <w:rPr>
          <w:b w:val="0"/>
          <w:color w:val="000000" w:themeColor="text1"/>
          <w14:textFill>
            <w14:solidFill>
              <w14:schemeClr w14:val="tx1"/>
            </w14:solidFill>
          </w14:textFill>
        </w:rPr>
        <w:t xml:space="preserve"> With a new project py script, you can run and write Python codes in HTML with the help of some simple tags &lt;py-script&gt;, &lt;py-env&gt;, etc. This will help you do frontend development work in Python like javascript.</w:t>
      </w:r>
    </w:p>
    <w:p w14:paraId="0173CDE6">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3FA18963">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7438BA26">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4164DE65">
      <w:pPr>
        <w:pStyle w:val="5"/>
        <w:tabs>
          <w:tab w:val="left" w:pos="142"/>
        </w:tabs>
        <w:spacing w:before="179" w:line="360" w:lineRule="auto"/>
        <w:ind w:left="318" w:leftChars="127" w:hanging="39" w:hangingChars="14"/>
        <w:jc w:val="both"/>
        <w:rPr>
          <w:b w:val="0"/>
          <w:color w:val="000000" w:themeColor="text1"/>
          <w14:textFill>
            <w14:solidFill>
              <w14:schemeClr w14:val="tx1"/>
            </w14:solidFill>
          </w14:textFill>
        </w:rPr>
      </w:pPr>
      <w:r>
        <w:rPr>
          <w:b w:val="0"/>
          <w:color w:val="000000" w:themeColor="text1"/>
          <w14:textFill>
            <w14:solidFill>
              <w14:schemeClr w14:val="tx1"/>
            </w14:solidFill>
          </w14:textFill>
        </w:rPr>
        <w:t>Backend is the strong forte of Python it’s extensively used for this work cause of its frameworks like Django and Flask.</w:t>
      </w:r>
    </w:p>
    <w:p w14:paraId="5C6AD207">
      <w:pPr>
        <w:pStyle w:val="5"/>
        <w:tabs>
          <w:tab w:val="left" w:pos="142"/>
        </w:tabs>
        <w:spacing w:before="179" w:line="360" w:lineRule="auto"/>
        <w:ind w:left="142" w:hanging="142"/>
        <w:jc w:val="both"/>
        <w:rPr>
          <w:b w:val="0"/>
          <w:color w:val="000000" w:themeColor="text1"/>
          <w14:textFill>
            <w14:solidFill>
              <w14:schemeClr w14:val="tx1"/>
            </w14:solidFill>
          </w14:textFill>
        </w:rPr>
      </w:pPr>
    </w:p>
    <w:p w14:paraId="5295D8DC">
      <w:pPr>
        <w:pStyle w:val="5"/>
        <w:tabs>
          <w:tab w:val="left" w:pos="142"/>
        </w:tabs>
        <w:spacing w:before="179" w:line="360" w:lineRule="auto"/>
        <w:ind w:left="142" w:hanging="142"/>
        <w:jc w:val="both"/>
        <w:rPr>
          <w:b w:val="0"/>
          <w:color w:val="000000" w:themeColor="text1"/>
          <w14:textFill>
            <w14:solidFill>
              <w14:schemeClr w14:val="tx1"/>
            </w14:solidFill>
          </w14:textFill>
        </w:rPr>
      </w:pPr>
      <w:r>
        <w:rPr>
          <w:b/>
          <w:bCs w:val="0"/>
          <w:color w:val="000000" w:themeColor="text1"/>
          <w:sz w:val="32"/>
          <w:szCs w:val="32"/>
          <w14:textFill>
            <w14:solidFill>
              <w14:schemeClr w14:val="tx1"/>
            </w14:solidFill>
          </w14:textFill>
        </w:rPr>
        <w:t xml:space="preserve">15. Allocating Memory Dynamically: </w:t>
      </w:r>
      <w:r>
        <w:rPr>
          <w:b w:val="0"/>
          <w:color w:val="000000" w:themeColor="text1"/>
          <w14:textFill>
            <w14:solidFill>
              <w14:schemeClr w14:val="tx1"/>
            </w14:solidFill>
          </w14:textFill>
        </w:rPr>
        <w:t xml:space="preserve">In Python, the variable data type does not need to be specified. The memory is automatically allocated to a variable at runtime when it is given a value. </w:t>
      </w:r>
    </w:p>
    <w:p w14:paraId="30D18EB8">
      <w:pPr>
        <w:tabs>
          <w:tab w:val="left" w:pos="142"/>
        </w:tabs>
        <w:spacing w:line="360" w:lineRule="auto"/>
        <w:ind w:left="142" w:hanging="142"/>
        <w:jc w:val="both"/>
        <w:rPr>
          <w:color w:val="000000" w:themeColor="text1"/>
          <w14:textFill>
            <w14:solidFill>
              <w14:schemeClr w14:val="tx1"/>
            </w14:solidFill>
          </w14:textFill>
        </w:rPr>
        <w:sectPr>
          <w:footerReference r:id="rId11" w:type="default"/>
          <w:pgSz w:w="11920" w:h="16850"/>
          <w:pgMar w:top="780" w:right="1430" w:bottom="960" w:left="2127" w:header="0" w:footer="771" w:gutter="0"/>
          <w:pgNumType w:fmt="decimal"/>
          <w:cols w:space="720" w:num="1"/>
        </w:sectPr>
      </w:pPr>
    </w:p>
    <w:p w14:paraId="0778CF8E">
      <w:pPr>
        <w:pStyle w:val="2"/>
        <w:ind w:right="84"/>
        <w:jc w:val="center"/>
        <w:rPr>
          <w:color w:val="000000" w:themeColor="text1"/>
          <w14:textFill>
            <w14:solidFill>
              <w14:schemeClr w14:val="tx1"/>
            </w14:solidFill>
          </w14:textFill>
        </w:rPr>
      </w:pPr>
      <w:r>
        <w:rPr>
          <w:color w:val="000000" w:themeColor="text1"/>
          <w14:textFill>
            <w14:solidFill>
              <w14:schemeClr w14:val="tx1"/>
            </w14:solidFill>
          </w14:textFill>
        </w:rPr>
        <w:t>CHAPTER</w:t>
      </w:r>
      <w:r>
        <w:rPr>
          <w:color w:val="000000" w:themeColor="text1"/>
          <w:spacing w:val="-3"/>
          <w14:textFill>
            <w14:solidFill>
              <w14:schemeClr w14:val="tx1"/>
            </w14:solidFill>
          </w14:textFill>
        </w:rPr>
        <w:t xml:space="preserve"> </w:t>
      </w:r>
      <w:r>
        <w:rPr>
          <w:color w:val="000000" w:themeColor="text1"/>
          <w14:textFill>
            <w14:solidFill>
              <w14:schemeClr w14:val="tx1"/>
            </w14:solidFill>
          </w14:textFill>
        </w:rPr>
        <w:t>-</w:t>
      </w:r>
      <w:r>
        <w:rPr>
          <w:color w:val="000000" w:themeColor="text1"/>
          <w:spacing w:val="-10"/>
          <w14:textFill>
            <w14:solidFill>
              <w14:schemeClr w14:val="tx1"/>
            </w14:solidFill>
          </w14:textFill>
        </w:rPr>
        <w:t>4</w:t>
      </w:r>
    </w:p>
    <w:p w14:paraId="569B12FD">
      <w:pPr>
        <w:spacing w:line="354" w:lineRule="exact"/>
        <w:ind w:left="0" w:leftChars="0"/>
        <w:jc w:val="both"/>
        <w:rPr>
          <w:b/>
          <w:sz w:val="33"/>
        </w:rPr>
      </w:pPr>
      <w:r>
        <w:rPr>
          <w:b/>
          <w:w w:val="102"/>
          <w:sz w:val="33"/>
        </w:rPr>
        <w:t>I</w:t>
      </w:r>
      <w:r>
        <w:rPr>
          <w:b/>
          <w:sz w:val="33"/>
        </w:rPr>
        <w:t>m</w:t>
      </w:r>
      <w:r>
        <w:rPr>
          <w:b/>
          <w:spacing w:val="-81"/>
          <w:sz w:val="33"/>
        </w:rPr>
        <w:t xml:space="preserve"> </w:t>
      </w:r>
      <w:r>
        <w:rPr>
          <w:b/>
          <w:sz w:val="33"/>
        </w:rPr>
        <w:t>plem</w:t>
      </w:r>
      <w:r>
        <w:rPr>
          <w:b/>
          <w:spacing w:val="-80"/>
          <w:sz w:val="33"/>
        </w:rPr>
        <w:t xml:space="preserve"> </w:t>
      </w:r>
      <w:r>
        <w:rPr>
          <w:b/>
          <w:sz w:val="33"/>
        </w:rPr>
        <w:t>enta</w:t>
      </w:r>
      <w:r>
        <w:rPr>
          <w:b/>
          <w:spacing w:val="-81"/>
          <w:sz w:val="33"/>
        </w:rPr>
        <w:t xml:space="preserve"> </w:t>
      </w:r>
      <w:r>
        <w:rPr>
          <w:b/>
          <w:sz w:val="33"/>
        </w:rPr>
        <w:t>t</w:t>
      </w:r>
      <w:r>
        <w:rPr>
          <w:b/>
          <w:spacing w:val="-81"/>
          <w:sz w:val="33"/>
        </w:rPr>
        <w:t xml:space="preserve"> </w:t>
      </w:r>
      <w:r>
        <w:rPr>
          <w:b/>
          <w:sz w:val="33"/>
        </w:rPr>
        <w:t>io</w:t>
      </w:r>
      <w:r>
        <w:rPr>
          <w:b/>
          <w:spacing w:val="-81"/>
          <w:sz w:val="33"/>
        </w:rPr>
        <w:t xml:space="preserve"> </w:t>
      </w:r>
      <w:r>
        <w:rPr>
          <w:b/>
          <w:sz w:val="33"/>
        </w:rPr>
        <w:t>n</w:t>
      </w:r>
    </w:p>
    <w:p w14:paraId="239499D4">
      <w:pPr>
        <w:pStyle w:val="5"/>
        <w:spacing w:before="179" w:line="360" w:lineRule="auto"/>
        <w:ind w:left="0" w:leftChars="0" w:firstLine="0"/>
        <w:jc w:val="both"/>
        <w:rPr>
          <w:sz w:val="33"/>
        </w:rPr>
      </w:pPr>
      <w:r>
        <w:rPr>
          <w:w w:val="102"/>
          <w:sz w:val="33"/>
        </w:rPr>
        <w:t>D</w:t>
      </w:r>
      <w:r>
        <w:rPr>
          <w:sz w:val="33"/>
        </w:rPr>
        <w:t>e</w:t>
      </w:r>
      <w:r>
        <w:rPr>
          <w:spacing w:val="-81"/>
          <w:sz w:val="33"/>
        </w:rPr>
        <w:t xml:space="preserve"> </w:t>
      </w:r>
      <w:r>
        <w:rPr>
          <w:sz w:val="33"/>
        </w:rPr>
        <w:t>t</w:t>
      </w:r>
      <w:r>
        <w:rPr>
          <w:spacing w:val="-81"/>
          <w:sz w:val="33"/>
        </w:rPr>
        <w:t xml:space="preserve"> </w:t>
      </w:r>
      <w:r>
        <w:rPr>
          <w:sz w:val="33"/>
        </w:rPr>
        <w:t>a</w:t>
      </w:r>
      <w:r>
        <w:rPr>
          <w:spacing w:val="-81"/>
          <w:sz w:val="33"/>
        </w:rPr>
        <w:t xml:space="preserve"> </w:t>
      </w:r>
      <w:r>
        <w:rPr>
          <w:sz w:val="33"/>
        </w:rPr>
        <w:t>il</w:t>
      </w:r>
      <w:r>
        <w:rPr>
          <w:spacing w:val="-81"/>
          <w:sz w:val="33"/>
        </w:rPr>
        <w:t xml:space="preserve"> </w:t>
      </w:r>
      <w:r>
        <w:rPr>
          <w:sz w:val="33"/>
        </w:rPr>
        <w:t>s</w:t>
      </w:r>
    </w:p>
    <w:p w14:paraId="5118F083">
      <w:pPr>
        <w:rPr>
          <w:color w:val="000000" w:themeColor="text1"/>
          <w:sz w:val="32"/>
          <w:szCs w:val="32"/>
          <w14:textFill>
            <w14:solidFill>
              <w14:schemeClr w14:val="tx1"/>
            </w14:solidFill>
          </w14:textFill>
        </w:rPr>
      </w:pPr>
    </w:p>
    <w:p w14:paraId="1E727055">
      <w:pPr>
        <w:rPr>
          <w:b/>
          <w:bCs/>
          <w:sz w:val="32"/>
          <w:szCs w:val="32"/>
        </w:rPr>
      </w:pPr>
      <w:r>
        <w:rPr>
          <w:b/>
          <w:bCs/>
          <w:color w:val="000000" w:themeColor="text1"/>
          <w:sz w:val="32"/>
          <w:szCs w:val="32"/>
          <w14:textFill>
            <w14:solidFill>
              <w14:schemeClr w14:val="tx1"/>
            </w14:solidFill>
          </w14:textFill>
        </w:rPr>
        <w:t>4.1</w:t>
      </w:r>
      <w:r>
        <w:rPr>
          <w:color w:val="000000" w:themeColor="text1"/>
          <w:sz w:val="32"/>
          <w:szCs w:val="32"/>
          <w14:textFill>
            <w14:solidFill>
              <w14:schemeClr w14:val="tx1"/>
            </w14:solidFill>
          </w14:textFill>
        </w:rPr>
        <w:t xml:space="preserve"> </w:t>
      </w:r>
      <w:r>
        <w:rPr>
          <w:b/>
          <w:bCs/>
          <w:sz w:val="32"/>
          <w:szCs w:val="32"/>
        </w:rPr>
        <w:t>Flow Rate Management</w:t>
      </w:r>
    </w:p>
    <w:p w14:paraId="628A025D">
      <w:pPr>
        <w:rPr>
          <w:b/>
          <w:bCs/>
          <w:sz w:val="36"/>
          <w:szCs w:val="36"/>
        </w:rPr>
      </w:pPr>
    </w:p>
    <w:p w14:paraId="124A0DB8">
      <w:pPr>
        <w:pStyle w:val="9"/>
        <w:spacing w:before="71" w:line="360" w:lineRule="auto"/>
        <w:ind w:right="836"/>
      </w:pPr>
      <w:r>
        <w:t>Flow rate management in the Smart Pump Control System</w:t>
      </w:r>
      <w:r>
        <w:rPr>
          <w:spacing w:val="1"/>
        </w:rPr>
        <w:t xml:space="preserve"> </w:t>
      </w:r>
      <w:r>
        <w:t>refers to the control of the rate at which water flows through</w:t>
      </w:r>
      <w:r>
        <w:rPr>
          <w:spacing w:val="1"/>
        </w:rPr>
        <w:t xml:space="preserve"> </w:t>
      </w:r>
      <w:r>
        <w:t>the pump during its operation. The flow rate is a crucial</w:t>
      </w:r>
      <w:r>
        <w:rPr>
          <w:spacing w:val="1"/>
        </w:rPr>
        <w:t xml:space="preserve"> </w:t>
      </w:r>
      <w:r>
        <w:t>parameter that determines the volume of water pumped per</w:t>
      </w:r>
      <w:r>
        <w:rPr>
          <w:spacing w:val="1"/>
        </w:rPr>
        <w:t xml:space="preserve"> </w:t>
      </w:r>
      <w:r>
        <w:t>unit of time, typically measured in liters per minute (L/min).</w:t>
      </w:r>
      <w:r>
        <w:rPr>
          <w:spacing w:val="1"/>
        </w:rPr>
        <w:t xml:space="preserve"> </w:t>
      </w:r>
      <w:r>
        <w:t>Managing the flow rate effectively ensures that the desired</w:t>
      </w:r>
      <w:r>
        <w:rPr>
          <w:spacing w:val="1"/>
        </w:rPr>
        <w:t xml:space="preserve"> </w:t>
      </w:r>
      <w:r>
        <w:t>amount</w:t>
      </w:r>
      <w:r>
        <w:rPr>
          <w:spacing w:val="-6"/>
        </w:rPr>
        <w:t xml:space="preserve"> </w:t>
      </w:r>
      <w:r>
        <w:t>of</w:t>
      </w:r>
      <w:r>
        <w:rPr>
          <w:spacing w:val="-5"/>
        </w:rPr>
        <w:t xml:space="preserve"> </w:t>
      </w:r>
      <w:r>
        <w:t>water</w:t>
      </w:r>
      <w:r>
        <w:rPr>
          <w:spacing w:val="-6"/>
        </w:rPr>
        <w:t xml:space="preserve"> </w:t>
      </w:r>
      <w:r>
        <w:t>is</w:t>
      </w:r>
      <w:r>
        <w:rPr>
          <w:spacing w:val="-5"/>
        </w:rPr>
        <w:t xml:space="preserve"> </w:t>
      </w:r>
      <w:r>
        <w:t>delivered</w:t>
      </w:r>
      <w:r>
        <w:rPr>
          <w:spacing w:val="-6"/>
        </w:rPr>
        <w:t xml:space="preserve"> </w:t>
      </w:r>
      <w:r>
        <w:t>to</w:t>
      </w:r>
      <w:r>
        <w:rPr>
          <w:spacing w:val="-5"/>
        </w:rPr>
        <w:t xml:space="preserve"> </w:t>
      </w:r>
      <w:r>
        <w:t>meet</w:t>
      </w:r>
      <w:r>
        <w:rPr>
          <w:spacing w:val="-5"/>
        </w:rPr>
        <w:t xml:space="preserve"> </w:t>
      </w:r>
      <w:r>
        <w:t>the</w:t>
      </w:r>
      <w:r>
        <w:rPr>
          <w:spacing w:val="-6"/>
        </w:rPr>
        <w:t xml:space="preserve"> </w:t>
      </w:r>
      <w:r>
        <w:t>specific</w:t>
      </w:r>
      <w:r>
        <w:rPr>
          <w:spacing w:val="-5"/>
        </w:rPr>
        <w:t xml:space="preserve"> </w:t>
      </w:r>
      <w:r>
        <w:t>requirement of</w:t>
      </w:r>
      <w:r>
        <w:rPr>
          <w:spacing w:val="-8"/>
        </w:rPr>
        <w:t xml:space="preserve"> </w:t>
      </w:r>
      <w:r>
        <w:t>the</w:t>
      </w:r>
      <w:r>
        <w:rPr>
          <w:spacing w:val="-7"/>
        </w:rPr>
        <w:t xml:space="preserve"> </w:t>
      </w:r>
      <w:r>
        <w:t>application</w:t>
      </w:r>
      <w:r>
        <w:rPr>
          <w:spacing w:val="-7"/>
        </w:rPr>
        <w:t xml:space="preserve"> </w:t>
      </w:r>
      <w:r>
        <w:t>while</w:t>
      </w:r>
      <w:r>
        <w:rPr>
          <w:spacing w:val="-7"/>
        </w:rPr>
        <w:t xml:space="preserve"> </w:t>
      </w:r>
      <w:r>
        <w:t>minimizing</w:t>
      </w:r>
      <w:r>
        <w:rPr>
          <w:spacing w:val="-8"/>
        </w:rPr>
        <w:t xml:space="preserve"> </w:t>
      </w:r>
      <w:r>
        <w:t>energy</w:t>
      </w:r>
      <w:r>
        <w:rPr>
          <w:spacing w:val="-7"/>
        </w:rPr>
        <w:t xml:space="preserve"> </w:t>
      </w:r>
      <w:r>
        <w:t>consumption</w:t>
      </w:r>
      <w:r>
        <w:rPr>
          <w:spacing w:val="-7"/>
        </w:rPr>
        <w:t xml:space="preserve"> </w:t>
      </w:r>
      <w:r>
        <w:t>and</w:t>
      </w:r>
      <w:r>
        <w:rPr>
          <w:spacing w:val="-72"/>
        </w:rPr>
        <w:t xml:space="preserve"> </w:t>
      </w:r>
      <w:r>
        <w:t>optimizing</w:t>
      </w:r>
      <w:r>
        <w:rPr>
          <w:spacing w:val="-2"/>
        </w:rPr>
        <w:t xml:space="preserve"> </w:t>
      </w:r>
      <w:r>
        <w:t>pump</w:t>
      </w:r>
      <w:r>
        <w:rPr>
          <w:spacing w:val="-1"/>
        </w:rPr>
        <w:t xml:space="preserve"> </w:t>
      </w:r>
      <w:r>
        <w:t>performance.</w:t>
      </w:r>
    </w:p>
    <w:p w14:paraId="744D2F76">
      <w:pPr>
        <w:pStyle w:val="9"/>
        <w:spacing w:before="135" w:line="360" w:lineRule="auto"/>
        <w:ind w:right="836"/>
      </w:pPr>
    </w:p>
    <w:p w14:paraId="674931C0">
      <w:pPr>
        <w:pStyle w:val="9"/>
        <w:spacing w:before="121" w:line="360" w:lineRule="auto"/>
        <w:ind w:left="0" w:leftChars="0" w:right="1044"/>
        <w:rPr>
          <w:b/>
          <w:bCs/>
          <w:sz w:val="32"/>
          <w:szCs w:val="32"/>
        </w:rPr>
      </w:pPr>
      <w:r>
        <w:rPr>
          <w:b/>
          <w:bCs/>
          <w:sz w:val="32"/>
          <w:szCs w:val="32"/>
        </w:rPr>
        <w:t>In the Smart Pump Control System, flow rate management is</w:t>
      </w:r>
      <w:r>
        <w:rPr>
          <w:b/>
          <w:bCs/>
          <w:spacing w:val="-73"/>
          <w:sz w:val="32"/>
          <w:szCs w:val="32"/>
        </w:rPr>
        <w:t xml:space="preserve"> </w:t>
      </w:r>
      <w:r>
        <w:rPr>
          <w:b/>
          <w:bCs/>
          <w:sz w:val="32"/>
          <w:szCs w:val="32"/>
        </w:rPr>
        <w:t>achieved</w:t>
      </w:r>
      <w:r>
        <w:rPr>
          <w:b/>
          <w:bCs/>
          <w:spacing w:val="-3"/>
          <w:sz w:val="32"/>
          <w:szCs w:val="32"/>
        </w:rPr>
        <w:t xml:space="preserve"> </w:t>
      </w:r>
      <w:r>
        <w:rPr>
          <w:b/>
          <w:bCs/>
          <w:sz w:val="32"/>
          <w:szCs w:val="32"/>
        </w:rPr>
        <w:t>through</w:t>
      </w:r>
      <w:r>
        <w:rPr>
          <w:b/>
          <w:bCs/>
          <w:spacing w:val="-2"/>
          <w:sz w:val="32"/>
          <w:szCs w:val="32"/>
        </w:rPr>
        <w:t xml:space="preserve"> </w:t>
      </w:r>
      <w:r>
        <w:rPr>
          <w:b/>
          <w:bCs/>
          <w:sz w:val="32"/>
          <w:szCs w:val="32"/>
        </w:rPr>
        <w:t>the</w:t>
      </w:r>
      <w:r>
        <w:rPr>
          <w:b/>
          <w:bCs/>
          <w:spacing w:val="-2"/>
          <w:sz w:val="32"/>
          <w:szCs w:val="32"/>
        </w:rPr>
        <w:t xml:space="preserve"> </w:t>
      </w:r>
      <w:r>
        <w:rPr>
          <w:b/>
          <w:bCs/>
          <w:sz w:val="32"/>
          <w:szCs w:val="32"/>
        </w:rPr>
        <w:t>following</w:t>
      </w:r>
      <w:r>
        <w:rPr>
          <w:b/>
          <w:bCs/>
          <w:spacing w:val="-2"/>
          <w:sz w:val="32"/>
          <w:szCs w:val="32"/>
        </w:rPr>
        <w:t xml:space="preserve"> </w:t>
      </w:r>
      <w:r>
        <w:rPr>
          <w:b/>
          <w:bCs/>
          <w:sz w:val="32"/>
          <w:szCs w:val="32"/>
        </w:rPr>
        <w:t>mechanisms:</w:t>
      </w:r>
    </w:p>
    <w:p w14:paraId="253369F3">
      <w:pPr>
        <w:pStyle w:val="9"/>
        <w:spacing w:before="135"/>
        <w:ind w:right="836"/>
        <w:rPr>
          <w:b/>
          <w:bCs/>
          <w:sz w:val="32"/>
          <w:szCs w:val="32"/>
        </w:rPr>
      </w:pPr>
    </w:p>
    <w:p w14:paraId="0A5B2DBD">
      <w:pPr>
        <w:pStyle w:val="9"/>
        <w:spacing w:before="105" w:line="360" w:lineRule="auto"/>
        <w:ind w:left="208" w:right="739"/>
      </w:pPr>
      <w:r>
        <w:rPr>
          <w:b/>
          <w:sz w:val="32"/>
          <w:szCs w:val="32"/>
        </w:rPr>
        <w:t>User</w:t>
      </w:r>
      <w:r>
        <w:rPr>
          <w:b/>
          <w:spacing w:val="-5"/>
          <w:sz w:val="32"/>
          <w:szCs w:val="32"/>
        </w:rPr>
        <w:t xml:space="preserve"> </w:t>
      </w:r>
      <w:r>
        <w:rPr>
          <w:b/>
          <w:sz w:val="32"/>
          <w:szCs w:val="32"/>
        </w:rPr>
        <w:t>Input</w:t>
      </w:r>
      <w:r>
        <w:rPr>
          <w:sz w:val="32"/>
          <w:szCs w:val="32"/>
        </w:rPr>
        <w:t>:</w:t>
      </w:r>
      <w:r>
        <w:rPr>
          <w:spacing w:val="-4"/>
        </w:rPr>
        <w:t xml:space="preserve"> </w:t>
      </w:r>
      <w:r>
        <w:t>Users</w:t>
      </w:r>
      <w:r>
        <w:rPr>
          <w:spacing w:val="-5"/>
        </w:rPr>
        <w:t xml:space="preserve"> </w:t>
      </w:r>
      <w:r>
        <w:t>can</w:t>
      </w:r>
      <w:r>
        <w:rPr>
          <w:spacing w:val="-4"/>
        </w:rPr>
        <w:t xml:space="preserve"> </w:t>
      </w:r>
      <w:r>
        <w:t>specify</w:t>
      </w:r>
      <w:r>
        <w:rPr>
          <w:spacing w:val="-5"/>
        </w:rPr>
        <w:t xml:space="preserve"> </w:t>
      </w:r>
      <w:r>
        <w:t>the</w:t>
      </w:r>
      <w:r>
        <w:rPr>
          <w:spacing w:val="-4"/>
        </w:rPr>
        <w:t xml:space="preserve"> </w:t>
      </w:r>
      <w:r>
        <w:t>desired</w:t>
      </w:r>
      <w:r>
        <w:rPr>
          <w:spacing w:val="-4"/>
        </w:rPr>
        <w:t xml:space="preserve"> </w:t>
      </w:r>
      <w:r>
        <w:t>flow</w:t>
      </w:r>
      <w:r>
        <w:rPr>
          <w:spacing w:val="-5"/>
        </w:rPr>
        <w:t xml:space="preserve"> </w:t>
      </w:r>
      <w:r>
        <w:t>rate</w:t>
      </w:r>
      <w:r>
        <w:rPr>
          <w:spacing w:val="-4"/>
        </w:rPr>
        <w:t xml:space="preserve"> </w:t>
      </w:r>
      <w:r>
        <w:t>as</w:t>
      </w:r>
      <w:r>
        <w:rPr>
          <w:spacing w:val="-5"/>
        </w:rPr>
        <w:t xml:space="preserve"> </w:t>
      </w:r>
      <w:r>
        <w:t>an</w:t>
      </w:r>
      <w:r>
        <w:rPr>
          <w:spacing w:val="-4"/>
        </w:rPr>
        <w:t xml:space="preserve"> </w:t>
      </w:r>
      <w:r>
        <w:t>input</w:t>
      </w:r>
      <w:r>
        <w:rPr>
          <w:spacing w:val="-72"/>
        </w:rPr>
        <w:t xml:space="preserve"> </w:t>
      </w:r>
      <w:r>
        <w:t>parameter when configuring the system. This allows users to</w:t>
      </w:r>
      <w:r>
        <w:rPr>
          <w:spacing w:val="1"/>
        </w:rPr>
        <w:t xml:space="preserve"> </w:t>
      </w:r>
      <w:r>
        <w:t>adjust the flow rate according to the specific requirements of</w:t>
      </w:r>
      <w:r>
        <w:rPr>
          <w:spacing w:val="1"/>
        </w:rPr>
        <w:t xml:space="preserve"> </w:t>
      </w:r>
      <w:r>
        <w:t>their application, such as the volume of water needed or the</w:t>
      </w:r>
      <w:r>
        <w:rPr>
          <w:spacing w:val="1"/>
        </w:rPr>
        <w:t xml:space="preserve"> </w:t>
      </w:r>
      <w:r>
        <w:t>desired</w:t>
      </w:r>
      <w:r>
        <w:rPr>
          <w:spacing w:val="-2"/>
        </w:rPr>
        <w:t xml:space="preserve"> </w:t>
      </w:r>
      <w:r>
        <w:t>water</w:t>
      </w:r>
      <w:r>
        <w:rPr>
          <w:spacing w:val="-1"/>
        </w:rPr>
        <w:t xml:space="preserve"> </w:t>
      </w:r>
      <w:r>
        <w:t>pressure.</w:t>
      </w:r>
    </w:p>
    <w:p w14:paraId="0D2E21D6">
      <w:pPr>
        <w:pStyle w:val="9"/>
        <w:spacing w:before="122" w:line="360" w:lineRule="auto"/>
        <w:ind w:left="208" w:right="864"/>
      </w:pPr>
      <w:r>
        <w:rPr>
          <w:b/>
          <w:sz w:val="32"/>
          <w:szCs w:val="32"/>
        </w:rPr>
        <w:t>Pump Control</w:t>
      </w:r>
      <w:r>
        <w:rPr>
          <w:sz w:val="32"/>
          <w:szCs w:val="32"/>
        </w:rPr>
        <w:t>:</w:t>
      </w:r>
      <w:r>
        <w:t xml:space="preserve"> The pump control function regulates the</w:t>
      </w:r>
      <w:r>
        <w:rPr>
          <w:spacing w:val="1"/>
        </w:rPr>
        <w:t xml:space="preserve"> </w:t>
      </w:r>
      <w:r>
        <w:t>operation of the pump to achieve the specified flow rate. By</w:t>
      </w:r>
      <w:r>
        <w:rPr>
          <w:spacing w:val="1"/>
        </w:rPr>
        <w:t xml:space="preserve"> </w:t>
      </w:r>
      <w:r>
        <w:t>controlling</w:t>
      </w:r>
      <w:r>
        <w:rPr>
          <w:spacing w:val="-6"/>
        </w:rPr>
        <w:t xml:space="preserve"> </w:t>
      </w:r>
      <w:r>
        <w:t>the</w:t>
      </w:r>
      <w:r>
        <w:rPr>
          <w:spacing w:val="-5"/>
        </w:rPr>
        <w:t xml:space="preserve"> </w:t>
      </w:r>
      <w:r>
        <w:t>duration</w:t>
      </w:r>
      <w:r>
        <w:rPr>
          <w:spacing w:val="-5"/>
        </w:rPr>
        <w:t xml:space="preserve"> </w:t>
      </w:r>
      <w:r>
        <w:t>for</w:t>
      </w:r>
      <w:r>
        <w:rPr>
          <w:spacing w:val="-6"/>
        </w:rPr>
        <w:t xml:space="preserve"> </w:t>
      </w:r>
      <w:r>
        <w:t>which</w:t>
      </w:r>
      <w:r>
        <w:rPr>
          <w:spacing w:val="-5"/>
        </w:rPr>
        <w:t xml:space="preserve"> </w:t>
      </w:r>
      <w:r>
        <w:t>the</w:t>
      </w:r>
      <w:r>
        <w:rPr>
          <w:spacing w:val="-5"/>
        </w:rPr>
        <w:t xml:space="preserve"> </w:t>
      </w:r>
      <w:r>
        <w:t>pump</w:t>
      </w:r>
      <w:r>
        <w:rPr>
          <w:spacing w:val="-6"/>
        </w:rPr>
        <w:t xml:space="preserve"> </w:t>
      </w:r>
      <w:r>
        <w:t>remains</w:t>
      </w:r>
      <w:r>
        <w:rPr>
          <w:spacing w:val="-5"/>
        </w:rPr>
        <w:t xml:space="preserve"> </w:t>
      </w:r>
      <w:r>
        <w:t>on</w:t>
      </w:r>
      <w:r>
        <w:rPr>
          <w:spacing w:val="-5"/>
        </w:rPr>
        <w:t xml:space="preserve"> </w:t>
      </w:r>
      <w:r>
        <w:t>during</w:t>
      </w:r>
      <w:r>
        <w:rPr>
          <w:spacing w:val="-72"/>
        </w:rPr>
        <w:t xml:space="preserve"> </w:t>
      </w:r>
      <w:r>
        <w:t>each cycle, the system ensures that the desired volume of</w:t>
      </w:r>
      <w:r>
        <w:rPr>
          <w:spacing w:val="1"/>
        </w:rPr>
        <w:t xml:space="preserve"> </w:t>
      </w:r>
      <w:r>
        <w:t>water</w:t>
      </w:r>
      <w:r>
        <w:rPr>
          <w:spacing w:val="-3"/>
        </w:rPr>
        <w:t xml:space="preserve"> </w:t>
      </w:r>
      <w:r>
        <w:t>is</w:t>
      </w:r>
      <w:r>
        <w:rPr>
          <w:spacing w:val="-2"/>
        </w:rPr>
        <w:t xml:space="preserve"> </w:t>
      </w:r>
      <w:r>
        <w:t>pumped</w:t>
      </w:r>
      <w:r>
        <w:rPr>
          <w:spacing w:val="-2"/>
        </w:rPr>
        <w:t xml:space="preserve"> </w:t>
      </w:r>
      <w:r>
        <w:t>within</w:t>
      </w:r>
      <w:r>
        <w:rPr>
          <w:spacing w:val="-2"/>
        </w:rPr>
        <w:t xml:space="preserve"> </w:t>
      </w:r>
      <w:r>
        <w:t>the</w:t>
      </w:r>
      <w:r>
        <w:rPr>
          <w:spacing w:val="-2"/>
        </w:rPr>
        <w:t xml:space="preserve"> </w:t>
      </w:r>
      <w:r>
        <w:t>specified</w:t>
      </w:r>
      <w:r>
        <w:rPr>
          <w:spacing w:val="-2"/>
        </w:rPr>
        <w:t xml:space="preserve"> </w:t>
      </w:r>
      <w:r>
        <w:t>time</w:t>
      </w:r>
      <w:r>
        <w:rPr>
          <w:spacing w:val="-2"/>
        </w:rPr>
        <w:t xml:space="preserve"> </w:t>
      </w:r>
      <w:r>
        <w:t>frame.</w:t>
      </w:r>
    </w:p>
    <w:p w14:paraId="1ABBA58D">
      <w:pPr>
        <w:pStyle w:val="9"/>
        <w:spacing w:before="106" w:line="360" w:lineRule="auto"/>
        <w:ind w:left="208" w:right="846"/>
      </w:pPr>
      <w:r>
        <w:rPr>
          <w:b/>
          <w:sz w:val="32"/>
          <w:szCs w:val="32"/>
        </w:rPr>
        <w:t>Real-time</w:t>
      </w:r>
      <w:r>
        <w:rPr>
          <w:b/>
          <w:spacing w:val="-8"/>
          <w:sz w:val="32"/>
          <w:szCs w:val="32"/>
        </w:rPr>
        <w:t xml:space="preserve"> </w:t>
      </w:r>
      <w:r>
        <w:rPr>
          <w:b/>
          <w:sz w:val="32"/>
          <w:szCs w:val="32"/>
        </w:rPr>
        <w:t>Monitoring</w:t>
      </w:r>
      <w:r>
        <w:rPr>
          <w:sz w:val="32"/>
          <w:szCs w:val="32"/>
        </w:rPr>
        <w:t>:</w:t>
      </w:r>
      <w:r>
        <w:rPr>
          <w:spacing w:val="-8"/>
        </w:rPr>
        <w:t xml:space="preserve"> </w:t>
      </w:r>
      <w:r>
        <w:t>The</w:t>
      </w:r>
      <w:r>
        <w:rPr>
          <w:spacing w:val="-8"/>
        </w:rPr>
        <w:t xml:space="preserve"> </w:t>
      </w:r>
      <w:r>
        <w:t>system</w:t>
      </w:r>
      <w:r>
        <w:rPr>
          <w:spacing w:val="-7"/>
        </w:rPr>
        <w:t xml:space="preserve"> </w:t>
      </w:r>
      <w:r>
        <w:t>continuously</w:t>
      </w:r>
      <w:r>
        <w:rPr>
          <w:spacing w:val="-8"/>
        </w:rPr>
        <w:t xml:space="preserve"> </w:t>
      </w:r>
      <w:r>
        <w:t>monitors</w:t>
      </w:r>
      <w:r>
        <w:rPr>
          <w:spacing w:val="-8"/>
        </w:rPr>
        <w:t xml:space="preserve"> </w:t>
      </w:r>
      <w:r>
        <w:t>the</w:t>
      </w:r>
      <w:r>
        <w:rPr>
          <w:spacing w:val="-72"/>
        </w:rPr>
        <w:t xml:space="preserve"> </w:t>
      </w:r>
      <w:r>
        <w:t>pump's operation and adjusts the flow rate as needed based on</w:t>
      </w:r>
      <w:r>
        <w:rPr>
          <w:spacing w:val="1"/>
        </w:rPr>
        <w:t xml:space="preserve"> </w:t>
      </w:r>
      <w:r>
        <w:t>real-time feedback. This ensures that the system responds</w:t>
      </w:r>
      <w:r>
        <w:rPr>
          <w:spacing w:val="1"/>
        </w:rPr>
        <w:t xml:space="preserve"> </w:t>
      </w:r>
      <w:r>
        <w:t>promptly to changes in water demand or system conditions,</w:t>
      </w:r>
      <w:r>
        <w:rPr>
          <w:spacing w:val="1"/>
        </w:rPr>
        <w:t xml:space="preserve"> </w:t>
      </w:r>
      <w:r>
        <w:t>maintaining the desired flow rate under varying operating</w:t>
      </w:r>
      <w:r>
        <w:rPr>
          <w:spacing w:val="1"/>
        </w:rPr>
        <w:t xml:space="preserve"> </w:t>
      </w:r>
      <w:r>
        <w:t>conditions.</w:t>
      </w:r>
    </w:p>
    <w:p w14:paraId="42E978DC">
      <w:pPr>
        <w:pStyle w:val="9"/>
        <w:spacing w:before="135" w:line="360" w:lineRule="auto"/>
        <w:ind w:right="836"/>
        <w:sectPr>
          <w:pgSz w:w="11900" w:h="16840"/>
          <w:pgMar w:top="1440" w:right="1360" w:bottom="280" w:left="1680" w:header="720" w:footer="720" w:gutter="0"/>
          <w:pgNumType w:fmt="decimal"/>
          <w:cols w:space="720" w:num="1"/>
        </w:sectPr>
      </w:pPr>
    </w:p>
    <w:p w14:paraId="14CB34CA">
      <w:pPr>
        <w:pStyle w:val="2"/>
        <w:spacing w:before="121"/>
        <w:rPr>
          <w:color w:val="000000" w:themeColor="text1"/>
          <w14:textFill>
            <w14:solidFill>
              <w14:schemeClr w14:val="tx1"/>
            </w14:solidFill>
          </w14:textFill>
        </w:rPr>
      </w:pPr>
    </w:p>
    <w:p w14:paraId="379A256A">
      <w:pPr>
        <w:pStyle w:val="2"/>
        <w:spacing w:before="121"/>
      </w:pPr>
      <w:r>
        <w:rPr>
          <w:color w:val="000000" w:themeColor="text1"/>
          <w14:textFill>
            <w14:solidFill>
              <w14:schemeClr w14:val="tx1"/>
            </w14:solidFill>
          </w14:textFill>
        </w:rPr>
        <w:t xml:space="preserve">4.2  </w:t>
      </w:r>
      <w:r>
        <w:t>Pump</w:t>
      </w:r>
      <w:r>
        <w:rPr>
          <w:spacing w:val="-7"/>
        </w:rPr>
        <w:t xml:space="preserve"> </w:t>
      </w:r>
      <w:r>
        <w:t>ON/OFF</w:t>
      </w:r>
      <w:r>
        <w:rPr>
          <w:spacing w:val="-6"/>
        </w:rPr>
        <w:t xml:space="preserve"> </w:t>
      </w:r>
      <w:r>
        <w:t>Timing</w:t>
      </w:r>
    </w:p>
    <w:p w14:paraId="12B6EBB0">
      <w:pPr>
        <w:pStyle w:val="2"/>
        <w:spacing w:before="121"/>
      </w:pPr>
    </w:p>
    <w:p w14:paraId="711BB767">
      <w:pPr>
        <w:pStyle w:val="9"/>
        <w:spacing w:before="105" w:line="360" w:lineRule="auto"/>
        <w:ind w:left="59" w:right="836"/>
        <w:jc w:val="both"/>
      </w:pPr>
      <w:r>
        <w:rPr>
          <w:color w:val="000000" w:themeColor="text1"/>
          <w:sz w:val="32"/>
          <w:szCs w:val="32"/>
          <w14:textFill>
            <w14:solidFill>
              <w14:schemeClr w14:val="tx1"/>
            </w14:solidFill>
          </w14:textFill>
        </w:rPr>
        <w:t xml:space="preserve"> </w:t>
      </w:r>
      <w:r>
        <w:t>Pump ON/OFF timing refers to the duration for which the</w:t>
      </w:r>
      <w:r>
        <w:rPr>
          <w:spacing w:val="1"/>
        </w:rPr>
        <w:t xml:space="preserve"> </w:t>
      </w:r>
      <w:r>
        <w:t>pump remains activated (ON) and deactivated (OFF) during</w:t>
      </w:r>
      <w:r>
        <w:rPr>
          <w:spacing w:val="1"/>
        </w:rPr>
        <w:t xml:space="preserve"> </w:t>
      </w:r>
      <w:r>
        <w:t>each</w:t>
      </w:r>
      <w:r>
        <w:rPr>
          <w:spacing w:val="-7"/>
        </w:rPr>
        <w:t xml:space="preserve"> </w:t>
      </w:r>
      <w:r>
        <w:t>control</w:t>
      </w:r>
      <w:r>
        <w:rPr>
          <w:spacing w:val="-6"/>
        </w:rPr>
        <w:t xml:space="preserve"> </w:t>
      </w:r>
      <w:r>
        <w:t>cycle.</w:t>
      </w:r>
      <w:r>
        <w:rPr>
          <w:spacing w:val="-6"/>
        </w:rPr>
        <w:t xml:space="preserve"> </w:t>
      </w:r>
      <w:r>
        <w:t>These</w:t>
      </w:r>
      <w:r>
        <w:rPr>
          <w:spacing w:val="-6"/>
        </w:rPr>
        <w:t xml:space="preserve"> </w:t>
      </w:r>
      <w:r>
        <w:t>timings</w:t>
      </w:r>
      <w:r>
        <w:rPr>
          <w:spacing w:val="-6"/>
        </w:rPr>
        <w:t xml:space="preserve"> </w:t>
      </w:r>
      <w:r>
        <w:t>are</w:t>
      </w:r>
      <w:r>
        <w:rPr>
          <w:spacing w:val="-6"/>
        </w:rPr>
        <w:t xml:space="preserve"> </w:t>
      </w:r>
      <w:r>
        <w:t>critical</w:t>
      </w:r>
      <w:r>
        <w:rPr>
          <w:spacing w:val="-7"/>
        </w:rPr>
        <w:t xml:space="preserve"> </w:t>
      </w:r>
      <w:r>
        <w:t>parameters</w:t>
      </w:r>
      <w:r>
        <w:rPr>
          <w:spacing w:val="-6"/>
        </w:rPr>
        <w:t xml:space="preserve"> </w:t>
      </w:r>
      <w:r>
        <w:t>that</w:t>
      </w:r>
      <w:r>
        <w:rPr>
          <w:spacing w:val="-72"/>
        </w:rPr>
        <w:t xml:space="preserve"> </w:t>
      </w:r>
      <w:r>
        <w:t>determine the operating schedule of the pump and influence</w:t>
      </w:r>
      <w:r>
        <w:rPr>
          <w:spacing w:val="1"/>
        </w:rPr>
        <w:t xml:space="preserve"> </w:t>
      </w:r>
      <w:r>
        <w:t>the</w:t>
      </w:r>
      <w:r>
        <w:rPr>
          <w:spacing w:val="-4"/>
        </w:rPr>
        <w:t xml:space="preserve"> </w:t>
      </w:r>
      <w:r>
        <w:t>overall</w:t>
      </w:r>
      <w:r>
        <w:rPr>
          <w:spacing w:val="-3"/>
        </w:rPr>
        <w:t xml:space="preserve"> </w:t>
      </w:r>
      <w:r>
        <w:t>performance</w:t>
      </w:r>
      <w:r>
        <w:rPr>
          <w:spacing w:val="-3"/>
        </w:rPr>
        <w:t xml:space="preserve"> </w:t>
      </w:r>
      <w:r>
        <w:t>and</w:t>
      </w:r>
      <w:r>
        <w:rPr>
          <w:spacing w:val="-3"/>
        </w:rPr>
        <w:t xml:space="preserve"> </w:t>
      </w:r>
      <w:r>
        <w:t>efficiency</w:t>
      </w:r>
      <w:r>
        <w:rPr>
          <w:spacing w:val="-3"/>
        </w:rPr>
        <w:t xml:space="preserve"> </w:t>
      </w:r>
      <w:r>
        <w:t>of</w:t>
      </w:r>
      <w:r>
        <w:rPr>
          <w:spacing w:val="-4"/>
        </w:rPr>
        <w:t xml:space="preserve"> </w:t>
      </w:r>
      <w:r>
        <w:t>the</w:t>
      </w:r>
      <w:r>
        <w:rPr>
          <w:spacing w:val="-3"/>
        </w:rPr>
        <w:t xml:space="preserve"> </w:t>
      </w:r>
      <w:r>
        <w:t>system.</w:t>
      </w:r>
    </w:p>
    <w:p w14:paraId="7524087F">
      <w:pPr>
        <w:rPr>
          <w:sz w:val="28"/>
          <w:szCs w:val="28"/>
        </w:rPr>
      </w:pPr>
    </w:p>
    <w:p w14:paraId="3BA27421">
      <w:pPr>
        <w:spacing w:line="360" w:lineRule="auto"/>
        <w:rPr>
          <w:b/>
          <w:bCs/>
          <w:sz w:val="32"/>
          <w:szCs w:val="32"/>
        </w:rPr>
      </w:pPr>
      <w:r>
        <w:rPr>
          <w:b/>
          <w:bCs/>
          <w:sz w:val="32"/>
          <w:szCs w:val="32"/>
        </w:rPr>
        <w:t>In the Smart Pump Control System, pump ON/OFF timing is managed as follows:</w:t>
      </w:r>
    </w:p>
    <w:p w14:paraId="32348C56">
      <w:pPr>
        <w:rPr>
          <w:sz w:val="28"/>
          <w:szCs w:val="28"/>
        </w:rPr>
      </w:pPr>
    </w:p>
    <w:p w14:paraId="4522E94D">
      <w:pPr>
        <w:spacing w:line="360" w:lineRule="auto"/>
        <w:rPr>
          <w:sz w:val="28"/>
          <w:szCs w:val="28"/>
        </w:rPr>
      </w:pPr>
      <w:r>
        <w:rPr>
          <w:sz w:val="28"/>
          <w:szCs w:val="28"/>
        </w:rPr>
        <w:t xml:space="preserve"> </w:t>
      </w:r>
      <w:r>
        <w:rPr>
          <w:b/>
          <w:bCs/>
          <w:sz w:val="28"/>
          <w:szCs w:val="28"/>
        </w:rPr>
        <w:t xml:space="preserve">   </w:t>
      </w:r>
      <w:r>
        <w:rPr>
          <w:b/>
          <w:bCs/>
          <w:sz w:val="32"/>
          <w:szCs w:val="32"/>
        </w:rPr>
        <w:t xml:space="preserve"> User Input:</w:t>
      </w:r>
      <w:r>
        <w:rPr>
          <w:sz w:val="28"/>
          <w:szCs w:val="28"/>
        </w:rPr>
        <w:t xml:space="preserve"> Users can specify the duration for which the pump should remain ON (on-time) and OFF (off-time) during each control cycle as input parameters when configuring the system. These timings are typically measured in seconds and can be adjusted according to the specific requirements of the application.</w:t>
      </w:r>
    </w:p>
    <w:p w14:paraId="0FF89716">
      <w:pPr>
        <w:spacing w:line="360" w:lineRule="auto"/>
        <w:rPr>
          <w:sz w:val="28"/>
          <w:szCs w:val="28"/>
        </w:rPr>
      </w:pPr>
    </w:p>
    <w:p w14:paraId="0CE5CDDC">
      <w:pPr>
        <w:pStyle w:val="9"/>
        <w:spacing w:before="71" w:line="360" w:lineRule="auto"/>
        <w:ind w:right="836"/>
      </w:pPr>
      <w:r>
        <w:rPr>
          <w:b/>
          <w:bCs w:val="0"/>
          <w:sz w:val="32"/>
          <w:szCs w:val="32"/>
        </w:rPr>
        <w:t xml:space="preserve">Pump Control: </w:t>
      </w:r>
      <w:r>
        <w:t>The pump control function uses the specified</w:t>
      </w:r>
      <w:r>
        <w:rPr>
          <w:spacing w:val="1"/>
        </w:rPr>
        <w:t xml:space="preserve"> </w:t>
      </w:r>
      <w:r>
        <w:t>on-time and off-time parameters to regulate the operation of</w:t>
      </w:r>
      <w:r>
        <w:rPr>
          <w:spacing w:val="1"/>
        </w:rPr>
        <w:t xml:space="preserve"> </w:t>
      </w:r>
      <w:r>
        <w:t>the</w:t>
      </w:r>
      <w:r>
        <w:rPr>
          <w:spacing w:val="-5"/>
        </w:rPr>
        <w:t xml:space="preserve"> </w:t>
      </w:r>
      <w:r>
        <w:t>pump.</w:t>
      </w:r>
      <w:r>
        <w:rPr>
          <w:spacing w:val="-5"/>
        </w:rPr>
        <w:t xml:space="preserve"> </w:t>
      </w:r>
      <w:r>
        <w:t>During</w:t>
      </w:r>
      <w:r>
        <w:rPr>
          <w:spacing w:val="-5"/>
        </w:rPr>
        <w:t xml:space="preserve"> </w:t>
      </w:r>
      <w:r>
        <w:t>each</w:t>
      </w:r>
      <w:r>
        <w:rPr>
          <w:spacing w:val="-5"/>
        </w:rPr>
        <w:t xml:space="preserve"> </w:t>
      </w:r>
      <w:r>
        <w:t>control</w:t>
      </w:r>
      <w:r>
        <w:rPr>
          <w:spacing w:val="-5"/>
        </w:rPr>
        <w:t xml:space="preserve"> </w:t>
      </w:r>
      <w:r>
        <w:t>cycle,</w:t>
      </w:r>
      <w:r>
        <w:rPr>
          <w:spacing w:val="-4"/>
        </w:rPr>
        <w:t xml:space="preserve"> </w:t>
      </w:r>
      <w:r>
        <w:t>the</w:t>
      </w:r>
      <w:r>
        <w:rPr>
          <w:spacing w:val="-5"/>
        </w:rPr>
        <w:t xml:space="preserve"> </w:t>
      </w:r>
      <w:r>
        <w:t>pump</w:t>
      </w:r>
      <w:r>
        <w:rPr>
          <w:spacing w:val="-5"/>
        </w:rPr>
        <w:t xml:space="preserve"> </w:t>
      </w:r>
      <w:r>
        <w:t>is</w:t>
      </w:r>
      <w:r>
        <w:rPr>
          <w:spacing w:val="-5"/>
        </w:rPr>
        <w:t xml:space="preserve"> </w:t>
      </w:r>
      <w:r>
        <w:t>activated</w:t>
      </w:r>
      <w:r>
        <w:rPr>
          <w:spacing w:val="-5"/>
        </w:rPr>
        <w:t xml:space="preserve"> </w:t>
      </w:r>
      <w:r>
        <w:t>for the specified on-time duration to pump water, and then</w:t>
      </w:r>
      <w:r>
        <w:rPr>
          <w:spacing w:val="1"/>
        </w:rPr>
        <w:t xml:space="preserve"> </w:t>
      </w:r>
      <w:r>
        <w:t>deactivated</w:t>
      </w:r>
      <w:r>
        <w:rPr>
          <w:spacing w:val="-7"/>
        </w:rPr>
        <w:t xml:space="preserve"> </w:t>
      </w:r>
      <w:r>
        <w:t>for</w:t>
      </w:r>
      <w:r>
        <w:rPr>
          <w:spacing w:val="-6"/>
        </w:rPr>
        <w:t xml:space="preserve"> </w:t>
      </w:r>
      <w:r>
        <w:t>the</w:t>
      </w:r>
      <w:r>
        <w:rPr>
          <w:spacing w:val="-6"/>
        </w:rPr>
        <w:t xml:space="preserve"> </w:t>
      </w:r>
      <w:r>
        <w:t>specified</w:t>
      </w:r>
      <w:r>
        <w:rPr>
          <w:spacing w:val="-6"/>
        </w:rPr>
        <w:t xml:space="preserve"> </w:t>
      </w:r>
      <w:r>
        <w:t>off-time</w:t>
      </w:r>
      <w:r>
        <w:rPr>
          <w:spacing w:val="-7"/>
        </w:rPr>
        <w:t xml:space="preserve"> </w:t>
      </w:r>
      <w:r>
        <w:t>duration</w:t>
      </w:r>
      <w:r>
        <w:rPr>
          <w:spacing w:val="-6"/>
        </w:rPr>
        <w:t xml:space="preserve"> </w:t>
      </w:r>
      <w:r>
        <w:t>to</w:t>
      </w:r>
      <w:r>
        <w:rPr>
          <w:spacing w:val="-6"/>
        </w:rPr>
        <w:t xml:space="preserve"> </w:t>
      </w:r>
      <w:r>
        <w:t>allow</w:t>
      </w:r>
      <w:r>
        <w:rPr>
          <w:spacing w:val="-6"/>
        </w:rPr>
        <w:t xml:space="preserve"> </w:t>
      </w:r>
      <w:r>
        <w:t>for</w:t>
      </w:r>
      <w:r>
        <w:rPr>
          <w:spacing w:val="-6"/>
        </w:rPr>
        <w:t xml:space="preserve"> </w:t>
      </w:r>
      <w:r>
        <w:t>rest</w:t>
      </w:r>
      <w:r>
        <w:rPr>
          <w:spacing w:val="-72"/>
        </w:rPr>
        <w:t xml:space="preserve"> </w:t>
      </w:r>
      <w:r>
        <w:t>and</w:t>
      </w:r>
      <w:r>
        <w:rPr>
          <w:spacing w:val="-2"/>
        </w:rPr>
        <w:t xml:space="preserve"> </w:t>
      </w:r>
      <w:r>
        <w:t>energy</w:t>
      </w:r>
      <w:r>
        <w:rPr>
          <w:spacing w:val="-1"/>
        </w:rPr>
        <w:t xml:space="preserve"> </w:t>
      </w:r>
      <w:r>
        <w:t>conservation.</w:t>
      </w:r>
    </w:p>
    <w:p w14:paraId="432F0673">
      <w:pPr>
        <w:pStyle w:val="9"/>
        <w:spacing w:before="121" w:line="360" w:lineRule="auto"/>
        <w:ind w:right="864"/>
      </w:pPr>
    </w:p>
    <w:p w14:paraId="446795F2">
      <w:pPr>
        <w:spacing w:line="360" w:lineRule="auto"/>
        <w:rPr>
          <w:sz w:val="28"/>
          <w:szCs w:val="28"/>
        </w:rPr>
      </w:pPr>
      <w:r>
        <w:rPr>
          <w:b/>
          <w:bCs/>
          <w:sz w:val="32"/>
          <w:szCs w:val="32"/>
        </w:rPr>
        <w:t xml:space="preserve">Infinite Loop: </w:t>
      </w:r>
      <w:r>
        <w:rPr>
          <w:sz w:val="28"/>
          <w:szCs w:val="28"/>
        </w:rPr>
        <w:t>The pump control function operates within an infinite loop, continuously alternating between turning the pump ON and OFF based on the specified timings. This loop ensures that the pump operates according to the desired schedule, maintaining the desired flow rate and achieving efficient water management.</w:t>
      </w:r>
    </w:p>
    <w:p w14:paraId="68DEFA57">
      <w:pPr>
        <w:rPr>
          <w:sz w:val="28"/>
          <w:szCs w:val="28"/>
        </w:rPr>
      </w:pPr>
    </w:p>
    <w:p w14:paraId="4E4691E0">
      <w:pPr>
        <w:spacing w:line="360" w:lineRule="auto"/>
        <w:rPr>
          <w:sz w:val="28"/>
          <w:szCs w:val="28"/>
        </w:rPr>
      </w:pPr>
      <w:r>
        <w:rPr>
          <w:sz w:val="28"/>
          <w:szCs w:val="28"/>
        </w:rPr>
        <w:t>By managing pump ON/OFF timing effectively, the Smart Pump Control System optimizes pump performance, minimizes energy consumption, and ensures reliable and efficient water pumping operations. Adjusting these timings allows users to customize the system to meet the specific requirements of their application and achieve optimal results.</w:t>
      </w:r>
    </w:p>
    <w:p w14:paraId="45E7532F">
      <w:pPr>
        <w:spacing w:line="360" w:lineRule="auto"/>
        <w:rPr>
          <w:sz w:val="28"/>
          <w:szCs w:val="28"/>
        </w:rPr>
      </w:pPr>
    </w:p>
    <w:p w14:paraId="45956078">
      <w:pPr>
        <w:spacing w:line="360" w:lineRule="auto"/>
        <w:rPr>
          <w:sz w:val="28"/>
          <w:szCs w:val="28"/>
        </w:rPr>
        <w:sectPr>
          <w:pgSz w:w="11900" w:h="16840"/>
          <w:pgMar w:top="1340" w:right="1360" w:bottom="280" w:left="1680" w:header="720" w:footer="720" w:gutter="0"/>
          <w:pgNumType w:fmt="decimal"/>
          <w:cols w:space="720" w:num="1"/>
        </w:sectPr>
      </w:pPr>
    </w:p>
    <w:p w14:paraId="3FD6D862">
      <w:pPr>
        <w:pStyle w:val="5"/>
        <w:spacing w:line="360" w:lineRule="auto"/>
        <w:jc w:val="both"/>
        <w:rPr>
          <w:color w:val="000000" w:themeColor="text1"/>
          <w:spacing w:val="-2"/>
          <w:sz w:val="32"/>
          <w:szCs w:val="32"/>
          <w14:textFill>
            <w14:solidFill>
              <w14:schemeClr w14:val="tx1"/>
            </w14:solidFill>
          </w14:textFill>
        </w:rPr>
      </w:pPr>
      <w:r>
        <w:rPr>
          <w:color w:val="000000" w:themeColor="text1"/>
          <w:sz w:val="32"/>
          <w:szCs w:val="32"/>
          <w14:textFill>
            <w14:solidFill>
              <w14:schemeClr w14:val="tx1"/>
            </w14:solidFill>
          </w14:textFill>
        </w:rPr>
        <w:t xml:space="preserve">    </w:t>
      </w:r>
      <w:r>
        <w:rPr>
          <w:rFonts w:hint="default"/>
          <w:color w:val="000000" w:themeColor="text1"/>
          <w:sz w:val="32"/>
          <w:szCs w:val="32"/>
          <w:lang w:val="en-US"/>
          <w14:textFill>
            <w14:solidFill>
              <w14:schemeClr w14:val="tx1"/>
            </w14:solidFill>
          </w14:textFill>
        </w:rPr>
        <w:t xml:space="preserve">                                   </w:t>
      </w:r>
      <w:r>
        <w:rPr>
          <w:color w:val="000000" w:themeColor="text1"/>
          <w:spacing w:val="-2"/>
          <w:sz w:val="32"/>
          <w:szCs w:val="32"/>
          <w14:textFill>
            <w14:solidFill>
              <w14:schemeClr w14:val="tx1"/>
            </w14:solidFill>
          </w14:textFill>
        </w:rPr>
        <w:t xml:space="preserve">CHAPTER-5 </w:t>
      </w:r>
    </w:p>
    <w:p w14:paraId="5E55CAB9">
      <w:pPr>
        <w:pStyle w:val="5"/>
        <w:spacing w:line="360" w:lineRule="auto"/>
        <w:jc w:val="both"/>
        <w:rPr>
          <w:color w:val="000000" w:themeColor="text1"/>
          <w:spacing w:val="-2"/>
          <w:sz w:val="32"/>
          <w:szCs w:val="32"/>
          <w14:textFill>
            <w14:solidFill>
              <w14:schemeClr w14:val="tx1"/>
            </w14:solidFill>
          </w14:textFill>
        </w:rPr>
      </w:pPr>
    </w:p>
    <w:p w14:paraId="023E0628">
      <w:pPr>
        <w:pStyle w:val="5"/>
        <w:spacing w:line="360" w:lineRule="auto"/>
        <w:jc w:val="both"/>
        <w:rPr>
          <w:color w:val="000000" w:themeColor="text1"/>
          <w:spacing w:val="-2"/>
          <w14:textFill>
            <w14:solidFill>
              <w14:schemeClr w14:val="tx1"/>
            </w14:solidFill>
          </w14:textFill>
        </w:rPr>
      </w:pPr>
      <w:r>
        <w:rPr>
          <w:sz w:val="33"/>
          <w:lang w:val="en-IN" w:eastAsia="en-IN"/>
        </w:rPr>
        <w:drawing>
          <wp:inline distT="0" distB="0" distL="114300" distR="114300">
            <wp:extent cx="5880735" cy="6652895"/>
            <wp:effectExtent l="0" t="0" r="5715" b="14605"/>
            <wp:docPr id="12" name="Picture 12" descr="R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S1"/>
                    <pic:cNvPicPr>
                      <a:picLocks noChangeAspect="1"/>
                    </pic:cNvPicPr>
                  </pic:nvPicPr>
                  <pic:blipFill>
                    <a:blip r:embed="rId23"/>
                    <a:stretch>
                      <a:fillRect/>
                    </a:stretch>
                  </pic:blipFill>
                  <pic:spPr>
                    <a:xfrm>
                      <a:off x="0" y="0"/>
                      <a:ext cx="5880735" cy="6652895"/>
                    </a:xfrm>
                    <a:prstGeom prst="rect">
                      <a:avLst/>
                    </a:prstGeom>
                  </pic:spPr>
                </pic:pic>
              </a:graphicData>
            </a:graphic>
          </wp:inline>
        </w:drawing>
      </w:r>
    </w:p>
    <w:p w14:paraId="09E21B4E">
      <w:pPr>
        <w:tabs>
          <w:tab w:val="left" w:pos="1911"/>
        </w:tabs>
        <w:spacing w:line="360" w:lineRule="auto"/>
        <w:jc w:val="both"/>
        <w:rPr>
          <w:bCs/>
          <w:color w:val="000000" w:themeColor="text1"/>
          <w:sz w:val="28"/>
          <w:szCs w:val="28"/>
          <w14:textFill>
            <w14:solidFill>
              <w14:schemeClr w14:val="tx1"/>
            </w14:solidFill>
          </w14:textFill>
        </w:rPr>
      </w:pPr>
    </w:p>
    <w:p w14:paraId="1A7A90BC">
      <w:pPr>
        <w:tabs>
          <w:tab w:val="left" w:pos="1911"/>
        </w:tabs>
        <w:spacing w:line="360" w:lineRule="auto"/>
        <w:jc w:val="both"/>
        <w:rPr>
          <w:bCs/>
          <w:color w:val="000000" w:themeColor="text1"/>
          <w:sz w:val="28"/>
          <w:szCs w:val="28"/>
          <w14:textFill>
            <w14:solidFill>
              <w14:schemeClr w14:val="tx1"/>
            </w14:solidFill>
          </w14:textFill>
        </w:rPr>
      </w:pPr>
    </w:p>
    <w:p w14:paraId="36C197A4">
      <w:pPr>
        <w:tabs>
          <w:tab w:val="left" w:pos="1911"/>
        </w:tabs>
        <w:spacing w:line="360" w:lineRule="auto"/>
        <w:jc w:val="both"/>
        <w:rPr>
          <w:bCs/>
          <w:color w:val="000000" w:themeColor="text1"/>
          <w:sz w:val="28"/>
          <w:szCs w:val="28"/>
          <w14:textFill>
            <w14:solidFill>
              <w14:schemeClr w14:val="tx1"/>
            </w14:solidFill>
          </w14:textFill>
        </w:rPr>
      </w:pPr>
    </w:p>
    <w:p w14:paraId="2DA071A8">
      <w:pPr>
        <w:tabs>
          <w:tab w:val="left" w:pos="1911"/>
        </w:tabs>
        <w:spacing w:line="360" w:lineRule="auto"/>
        <w:jc w:val="both"/>
        <w:rPr>
          <w:bCs/>
          <w:color w:val="000000" w:themeColor="text1"/>
          <w:sz w:val="28"/>
          <w:szCs w:val="28"/>
          <w14:textFill>
            <w14:solidFill>
              <w14:schemeClr w14:val="tx1"/>
            </w14:solidFill>
          </w14:textFill>
        </w:rPr>
      </w:pPr>
    </w:p>
    <w:p w14:paraId="07B2BED1">
      <w:pPr>
        <w:tabs>
          <w:tab w:val="left" w:pos="1911"/>
        </w:tabs>
        <w:spacing w:line="360" w:lineRule="auto"/>
        <w:jc w:val="both"/>
        <w:rPr>
          <w:bCs/>
          <w:color w:val="000000" w:themeColor="text1"/>
          <w:sz w:val="28"/>
          <w:szCs w:val="28"/>
          <w14:textFill>
            <w14:solidFill>
              <w14:schemeClr w14:val="tx1"/>
            </w14:solidFill>
          </w14:textFill>
        </w:rPr>
      </w:pPr>
    </w:p>
    <w:p w14:paraId="77D9A633">
      <w:pPr>
        <w:tabs>
          <w:tab w:val="left" w:pos="1911"/>
        </w:tabs>
        <w:spacing w:line="360" w:lineRule="auto"/>
        <w:jc w:val="both"/>
        <w:rPr>
          <w:bCs/>
          <w:color w:val="000000" w:themeColor="text1"/>
          <w:sz w:val="28"/>
          <w:szCs w:val="28"/>
          <w14:textFill>
            <w14:solidFill>
              <w14:schemeClr w14:val="tx1"/>
            </w14:solidFill>
          </w14:textFill>
        </w:rPr>
      </w:pPr>
    </w:p>
    <w:p w14:paraId="0E81D8C3">
      <w:pPr>
        <w:pStyle w:val="5"/>
        <w:spacing w:line="360" w:lineRule="auto"/>
        <w:jc w:val="both"/>
        <w:rPr>
          <w:b w:val="0"/>
          <w:bCs w:val="0"/>
        </w:rPr>
      </w:pPr>
      <w:r>
        <w:rPr>
          <w:color w:val="000000" w:themeColor="text1"/>
          <w:sz w:val="32"/>
          <w:szCs w:val="32"/>
          <w14:textFill>
            <w14:solidFill>
              <w14:schemeClr w14:val="tx1"/>
            </w14:solidFill>
          </w14:textFill>
        </w:rPr>
        <w:t xml:space="preserve">            </w:t>
      </w:r>
    </w:p>
    <w:p w14:paraId="30B95F14">
      <w:pPr>
        <w:spacing w:before="66"/>
        <w:ind w:left="820" w:right="1992"/>
        <w:jc w:val="center"/>
        <w:rPr>
          <w:b/>
          <w:sz w:val="32"/>
          <w:szCs w:val="32"/>
        </w:rPr>
      </w:pPr>
      <w:r>
        <w:rPr>
          <w:b/>
          <w:sz w:val="32"/>
          <w:szCs w:val="32"/>
        </w:rPr>
        <w:t>APPENDIX</w:t>
      </w:r>
    </w:p>
    <w:p w14:paraId="76CD4F9A">
      <w:pPr>
        <w:tabs>
          <w:tab w:val="left" w:pos="1911"/>
        </w:tabs>
        <w:spacing w:line="362" w:lineRule="exact"/>
        <w:jc w:val="both"/>
        <w:rPr>
          <w:bCs/>
          <w:color w:val="000000" w:themeColor="text1"/>
          <w:sz w:val="28"/>
          <w:szCs w:val="28"/>
          <w14:textFill>
            <w14:solidFill>
              <w14:schemeClr w14:val="tx1"/>
            </w14:solidFill>
          </w14:textFill>
        </w:rPr>
      </w:pPr>
    </w:p>
    <w:p w14:paraId="10B82438">
      <w:pPr>
        <w:tabs>
          <w:tab w:val="left" w:pos="1911"/>
        </w:tabs>
        <w:spacing w:line="362" w:lineRule="exact"/>
        <w:jc w:val="both"/>
        <w:rPr>
          <w:bCs/>
          <w:color w:val="000000" w:themeColor="text1"/>
          <w:sz w:val="28"/>
          <w:szCs w:val="28"/>
          <w14:textFill>
            <w14:solidFill>
              <w14:schemeClr w14:val="tx1"/>
            </w14:solidFill>
          </w14:textFill>
        </w:rPr>
      </w:pPr>
    </w:p>
    <w:p w14:paraId="28E2289E">
      <w:pPr>
        <w:pStyle w:val="17"/>
        <w:tabs>
          <w:tab w:val="left" w:pos="1911"/>
        </w:tabs>
        <w:spacing w:line="362" w:lineRule="exact"/>
        <w:ind w:left="2182" w:firstLine="0"/>
        <w:rPr>
          <w:bCs/>
          <w:color w:val="000000" w:themeColor="text1"/>
          <w:sz w:val="28"/>
          <w:szCs w:val="28"/>
          <w14:textFill>
            <w14:solidFill>
              <w14:schemeClr w14:val="tx1"/>
            </w14:solidFill>
          </w14:textFill>
        </w:rPr>
      </w:pPr>
    </w:p>
    <w:p w14:paraId="2C110BEE">
      <w:pPr>
        <w:spacing w:line="362" w:lineRule="auto"/>
        <w:rPr>
          <w:color w:val="000000" w:themeColor="text1"/>
          <w14:textFill>
            <w14:solidFill>
              <w14:schemeClr w14:val="tx1"/>
            </w14:solidFill>
          </w14:textFill>
        </w:rPr>
        <w:sectPr>
          <w:pgSz w:w="11920" w:h="16850"/>
          <w:pgMar w:top="780" w:right="160" w:bottom="960" w:left="720" w:header="0" w:footer="771" w:gutter="0"/>
          <w:pgNumType w:fmt="decimal"/>
          <w:cols w:space="720" w:num="1"/>
        </w:sectPr>
      </w:pPr>
      <w:r>
        <w:rPr>
          <w:color w:val="000000" w:themeColor="text1"/>
          <w:lang w:val="en-IN" w:eastAsia="en-IN"/>
          <w14:textFill>
            <w14:solidFill>
              <w14:schemeClr w14:val="tx1"/>
            </w14:solidFill>
          </w14:textFill>
        </w:rPr>
        <w:drawing>
          <wp:inline distT="0" distB="0" distL="114300" distR="114300">
            <wp:extent cx="5793105" cy="6059805"/>
            <wp:effectExtent l="0" t="0" r="17145" b="17145"/>
            <wp:docPr id="14" name="Picture 14" descr="pro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rogram1"/>
                    <pic:cNvPicPr>
                      <a:picLocks noChangeAspect="1"/>
                    </pic:cNvPicPr>
                  </pic:nvPicPr>
                  <pic:blipFill>
                    <a:blip r:embed="rId24"/>
                    <a:stretch>
                      <a:fillRect/>
                    </a:stretch>
                  </pic:blipFill>
                  <pic:spPr>
                    <a:xfrm>
                      <a:off x="0" y="0"/>
                      <a:ext cx="5793105" cy="6059805"/>
                    </a:xfrm>
                    <a:prstGeom prst="rect">
                      <a:avLst/>
                    </a:prstGeom>
                  </pic:spPr>
                </pic:pic>
              </a:graphicData>
            </a:graphic>
          </wp:inline>
        </w:drawing>
      </w:r>
    </w:p>
    <w:p w14:paraId="175441CC">
      <w:pPr>
        <w:pStyle w:val="5"/>
        <w:spacing w:line="318" w:lineRule="exact"/>
        <w:ind w:left="1839" w:leftChars="836" w:firstLine="1463" w:firstLineChars="457"/>
        <w:jc w:val="both"/>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CHAPTER – 6 </w:t>
      </w:r>
    </w:p>
    <w:p w14:paraId="1A20AB2B">
      <w:pPr>
        <w:ind w:firstLine="900" w:firstLineChars="250"/>
        <w:rPr>
          <w:b/>
          <w:bCs/>
          <w:sz w:val="36"/>
          <w:szCs w:val="36"/>
        </w:rPr>
      </w:pPr>
    </w:p>
    <w:p w14:paraId="211CD662">
      <w:pPr>
        <w:rPr>
          <w:b/>
          <w:bCs/>
          <w:sz w:val="32"/>
          <w:szCs w:val="32"/>
        </w:rPr>
      </w:pPr>
      <w:r>
        <w:rPr>
          <w:b/>
          <w:bCs/>
          <w:sz w:val="32"/>
          <w:szCs w:val="32"/>
        </w:rPr>
        <w:t>Advantages:</w:t>
      </w:r>
    </w:p>
    <w:p w14:paraId="5499AC7A">
      <w:pPr>
        <w:spacing w:before="91"/>
        <w:ind w:left="381" w:right="836"/>
        <w:rPr>
          <w:sz w:val="26"/>
        </w:rPr>
      </w:pPr>
    </w:p>
    <w:p w14:paraId="3F0CD921">
      <w:pPr>
        <w:spacing w:before="91" w:line="360" w:lineRule="auto"/>
        <w:ind w:left="381" w:right="836"/>
        <w:rPr>
          <w:rFonts w:hint="default"/>
          <w:spacing w:val="1"/>
          <w:sz w:val="28"/>
          <w:szCs w:val="28"/>
          <w:lang w:val="en-US"/>
        </w:rPr>
      </w:pPr>
      <w:r>
        <w:rPr>
          <w:sz w:val="28"/>
          <w:szCs w:val="28"/>
        </w:rPr>
        <w:t>The</w:t>
      </w:r>
      <w:r>
        <w:rPr>
          <w:spacing w:val="-9"/>
          <w:sz w:val="28"/>
          <w:szCs w:val="28"/>
        </w:rPr>
        <w:t xml:space="preserve"> </w:t>
      </w:r>
      <w:r>
        <w:rPr>
          <w:sz w:val="28"/>
          <w:szCs w:val="28"/>
        </w:rPr>
        <w:t>Smart</w:t>
      </w:r>
      <w:r>
        <w:rPr>
          <w:spacing w:val="-9"/>
          <w:sz w:val="28"/>
          <w:szCs w:val="28"/>
        </w:rPr>
        <w:t xml:space="preserve"> </w:t>
      </w:r>
      <w:r>
        <w:rPr>
          <w:sz w:val="28"/>
          <w:szCs w:val="28"/>
        </w:rPr>
        <w:t>Pump</w:t>
      </w:r>
      <w:r>
        <w:rPr>
          <w:spacing w:val="-9"/>
          <w:sz w:val="28"/>
          <w:szCs w:val="28"/>
        </w:rPr>
        <w:t xml:space="preserve"> </w:t>
      </w:r>
      <w:r>
        <w:rPr>
          <w:sz w:val="28"/>
          <w:szCs w:val="28"/>
        </w:rPr>
        <w:t>Control</w:t>
      </w:r>
      <w:r>
        <w:rPr>
          <w:spacing w:val="-9"/>
          <w:sz w:val="28"/>
          <w:szCs w:val="28"/>
        </w:rPr>
        <w:t xml:space="preserve"> </w:t>
      </w:r>
      <w:r>
        <w:rPr>
          <w:sz w:val="28"/>
          <w:szCs w:val="28"/>
        </w:rPr>
        <w:t>System</w:t>
      </w:r>
      <w:r>
        <w:rPr>
          <w:spacing w:val="-9"/>
          <w:sz w:val="28"/>
          <w:szCs w:val="28"/>
        </w:rPr>
        <w:t xml:space="preserve"> </w:t>
      </w:r>
      <w:r>
        <w:rPr>
          <w:sz w:val="28"/>
          <w:szCs w:val="28"/>
        </w:rPr>
        <w:t>offers</w:t>
      </w:r>
      <w:r>
        <w:rPr>
          <w:spacing w:val="-9"/>
          <w:sz w:val="28"/>
          <w:szCs w:val="28"/>
        </w:rPr>
        <w:t xml:space="preserve"> </w:t>
      </w:r>
      <w:r>
        <w:rPr>
          <w:sz w:val="28"/>
          <w:szCs w:val="28"/>
        </w:rPr>
        <w:t>several</w:t>
      </w:r>
      <w:r>
        <w:rPr>
          <w:spacing w:val="-8"/>
          <w:sz w:val="28"/>
          <w:szCs w:val="28"/>
        </w:rPr>
        <w:t xml:space="preserve"> </w:t>
      </w:r>
      <w:r>
        <w:rPr>
          <w:sz w:val="28"/>
          <w:szCs w:val="28"/>
        </w:rPr>
        <w:t>advantages,</w:t>
      </w:r>
      <w:r>
        <w:rPr>
          <w:spacing w:val="-9"/>
          <w:sz w:val="28"/>
          <w:szCs w:val="28"/>
        </w:rPr>
        <w:t xml:space="preserve"> </w:t>
      </w:r>
      <w:r>
        <w:rPr>
          <w:sz w:val="28"/>
          <w:szCs w:val="28"/>
        </w:rPr>
        <w:t>making</w:t>
      </w:r>
      <w:r>
        <w:rPr>
          <w:spacing w:val="-9"/>
          <w:sz w:val="28"/>
          <w:szCs w:val="28"/>
        </w:rPr>
        <w:t xml:space="preserve"> </w:t>
      </w:r>
      <w:r>
        <w:rPr>
          <w:sz w:val="28"/>
          <w:szCs w:val="28"/>
        </w:rPr>
        <w:t>it</w:t>
      </w:r>
      <w:r>
        <w:rPr>
          <w:spacing w:val="-9"/>
          <w:sz w:val="28"/>
          <w:szCs w:val="28"/>
        </w:rPr>
        <w:t xml:space="preserve"> </w:t>
      </w:r>
      <w:r>
        <w:rPr>
          <w:sz w:val="28"/>
          <w:szCs w:val="28"/>
        </w:rPr>
        <w:t>a</w:t>
      </w:r>
      <w:r>
        <w:rPr>
          <w:spacing w:val="-62"/>
          <w:sz w:val="28"/>
          <w:szCs w:val="28"/>
        </w:rPr>
        <w:t xml:space="preserve"> </w:t>
      </w:r>
      <w:r>
        <w:rPr>
          <w:sz w:val="28"/>
          <w:szCs w:val="28"/>
        </w:rPr>
        <w:t>valuable solution for water pump management in various applications</w:t>
      </w:r>
      <w:r>
        <w:rPr>
          <w:rFonts w:hint="default"/>
          <w:sz w:val="28"/>
          <w:szCs w:val="28"/>
          <w:lang w:val="en-US"/>
        </w:rPr>
        <w:t>.</w:t>
      </w:r>
    </w:p>
    <w:p w14:paraId="21D89611">
      <w:pPr>
        <w:spacing w:before="91"/>
        <w:ind w:left="381" w:right="836"/>
        <w:rPr>
          <w:spacing w:val="1"/>
          <w:sz w:val="28"/>
          <w:szCs w:val="28"/>
        </w:rPr>
      </w:pPr>
    </w:p>
    <w:p w14:paraId="61A39D55">
      <w:pPr>
        <w:spacing w:before="91"/>
        <w:ind w:right="836"/>
        <w:rPr>
          <w:b/>
          <w:bCs/>
          <w:sz w:val="32"/>
          <w:szCs w:val="32"/>
        </w:rPr>
      </w:pPr>
      <w:r>
        <w:rPr>
          <w:b/>
          <w:bCs/>
          <w:sz w:val="32"/>
          <w:szCs w:val="32"/>
        </w:rPr>
        <w:t>These</w:t>
      </w:r>
      <w:r>
        <w:rPr>
          <w:b/>
          <w:bCs/>
          <w:spacing w:val="-2"/>
          <w:sz w:val="32"/>
          <w:szCs w:val="32"/>
        </w:rPr>
        <w:t xml:space="preserve"> </w:t>
      </w:r>
      <w:r>
        <w:rPr>
          <w:b/>
          <w:bCs/>
          <w:sz w:val="32"/>
          <w:szCs w:val="32"/>
        </w:rPr>
        <w:t>advantages</w:t>
      </w:r>
      <w:r>
        <w:rPr>
          <w:b/>
          <w:bCs/>
          <w:spacing w:val="-1"/>
          <w:sz w:val="32"/>
          <w:szCs w:val="32"/>
        </w:rPr>
        <w:t xml:space="preserve"> </w:t>
      </w:r>
      <w:r>
        <w:rPr>
          <w:b/>
          <w:bCs/>
          <w:sz w:val="32"/>
          <w:szCs w:val="32"/>
        </w:rPr>
        <w:t>include:</w:t>
      </w:r>
    </w:p>
    <w:p w14:paraId="4324CB8D">
      <w:pPr>
        <w:rPr>
          <w:b/>
          <w:bCs/>
          <w:sz w:val="32"/>
          <w:szCs w:val="32"/>
        </w:rPr>
      </w:pPr>
    </w:p>
    <w:p w14:paraId="047689E0">
      <w:pPr>
        <w:rPr>
          <w:b/>
          <w:bCs/>
          <w:sz w:val="32"/>
          <w:szCs w:val="32"/>
        </w:rPr>
      </w:pPr>
      <w:r>
        <w:rPr>
          <w:b/>
          <w:bCs/>
          <w:sz w:val="32"/>
          <w:szCs w:val="32"/>
        </w:rPr>
        <w:t>Efficiency:</w:t>
      </w:r>
    </w:p>
    <w:p w14:paraId="06F4C02D">
      <w:pPr>
        <w:rPr>
          <w:b/>
          <w:bCs/>
          <w:sz w:val="32"/>
          <w:szCs w:val="32"/>
        </w:rPr>
      </w:pPr>
    </w:p>
    <w:p w14:paraId="38AB397E">
      <w:pPr>
        <w:spacing w:line="360" w:lineRule="auto"/>
        <w:rPr>
          <w:sz w:val="28"/>
          <w:szCs w:val="28"/>
        </w:rPr>
      </w:pPr>
      <w:r>
        <w:rPr>
          <w:sz w:val="28"/>
          <w:szCs w:val="28"/>
        </w:rPr>
        <w:t>Efficiency is a key advantage of the Smart Pump Control System. By activating the pump only when necessary and regulating its operation based on user-defined parameters, the system optimizes energy usage and minimizes wastage. This results in lower energy consumption and reduced operational costs, making the system more environmentally friendly and economically viable.</w:t>
      </w:r>
    </w:p>
    <w:p w14:paraId="559AB6BB">
      <w:pPr>
        <w:spacing w:line="360" w:lineRule="auto"/>
        <w:rPr>
          <w:sz w:val="28"/>
          <w:szCs w:val="28"/>
        </w:rPr>
      </w:pPr>
    </w:p>
    <w:p w14:paraId="23648C07">
      <w:pPr>
        <w:rPr>
          <w:sz w:val="28"/>
          <w:szCs w:val="28"/>
        </w:rPr>
      </w:pPr>
    </w:p>
    <w:p w14:paraId="182D5AA8">
      <w:pPr>
        <w:rPr>
          <w:rFonts w:hint="default"/>
          <w:b/>
          <w:bCs/>
          <w:sz w:val="32"/>
          <w:szCs w:val="32"/>
          <w:lang w:val="en-US"/>
        </w:rPr>
      </w:pPr>
      <w:r>
        <w:rPr>
          <w:b/>
          <w:bCs/>
          <w:sz w:val="32"/>
          <w:szCs w:val="32"/>
        </w:rPr>
        <w:t>Resource Conservation</w:t>
      </w:r>
      <w:r>
        <w:rPr>
          <w:rFonts w:hint="default"/>
          <w:b/>
          <w:bCs/>
          <w:sz w:val="32"/>
          <w:szCs w:val="32"/>
          <w:lang w:val="en-US"/>
        </w:rPr>
        <w:t>:</w:t>
      </w:r>
    </w:p>
    <w:p w14:paraId="45F14D3E">
      <w:pPr>
        <w:spacing w:line="360" w:lineRule="auto"/>
        <w:rPr>
          <w:b/>
          <w:bCs/>
          <w:sz w:val="32"/>
          <w:szCs w:val="32"/>
        </w:rPr>
      </w:pPr>
    </w:p>
    <w:p w14:paraId="28EB1320">
      <w:pPr>
        <w:spacing w:line="360" w:lineRule="auto"/>
        <w:rPr>
          <w:sz w:val="28"/>
          <w:szCs w:val="28"/>
        </w:rPr>
      </w:pPr>
      <w:r>
        <w:rPr>
          <w:sz w:val="28"/>
          <w:szCs w:val="28"/>
        </w:rPr>
        <w:t>Resource conservation is another significant advantage of the Smart Pump Control System. By preventing overflows and minimizing water wastage, the system helps conserve water resources effectively. This is particularly important in regions facing water scarcity or where water management is critical for environmental sustainability. By promoting efficient water usage, the system contributes to conserving valuable natural resources and reducing environmental impact.</w:t>
      </w:r>
    </w:p>
    <w:p w14:paraId="4EE9FFF6">
      <w:pPr>
        <w:spacing w:line="360" w:lineRule="auto"/>
        <w:rPr>
          <w:sz w:val="28"/>
          <w:szCs w:val="28"/>
        </w:rPr>
      </w:pPr>
    </w:p>
    <w:p w14:paraId="7E4F2788">
      <w:pPr>
        <w:spacing w:line="360" w:lineRule="auto"/>
        <w:rPr>
          <w:sz w:val="28"/>
          <w:szCs w:val="28"/>
        </w:rPr>
      </w:pPr>
    </w:p>
    <w:p w14:paraId="12489059">
      <w:pPr>
        <w:rPr>
          <w:b/>
          <w:bCs/>
          <w:sz w:val="32"/>
          <w:szCs w:val="32"/>
        </w:rPr>
      </w:pPr>
    </w:p>
    <w:p w14:paraId="773DAD85">
      <w:pPr>
        <w:rPr>
          <w:b/>
          <w:bCs/>
          <w:sz w:val="32"/>
          <w:szCs w:val="32"/>
        </w:rPr>
      </w:pPr>
    </w:p>
    <w:p w14:paraId="2087E2CD">
      <w:pPr>
        <w:rPr>
          <w:b/>
          <w:bCs/>
          <w:sz w:val="32"/>
          <w:szCs w:val="32"/>
        </w:rPr>
      </w:pPr>
    </w:p>
    <w:p w14:paraId="5AA363BF">
      <w:pPr>
        <w:rPr>
          <w:rFonts w:hint="default"/>
          <w:b/>
          <w:bCs/>
          <w:sz w:val="32"/>
          <w:szCs w:val="32"/>
          <w:lang w:val="en-US"/>
        </w:rPr>
      </w:pPr>
      <w:r>
        <w:rPr>
          <w:b/>
          <w:bCs/>
          <w:sz w:val="32"/>
          <w:szCs w:val="32"/>
        </w:rPr>
        <w:t>Automated Operation</w:t>
      </w:r>
      <w:r>
        <w:rPr>
          <w:rFonts w:hint="default"/>
          <w:b/>
          <w:bCs/>
          <w:sz w:val="32"/>
          <w:szCs w:val="32"/>
          <w:lang w:val="en-US"/>
        </w:rPr>
        <w:t>:</w:t>
      </w:r>
    </w:p>
    <w:p w14:paraId="0F0E05C7">
      <w:pPr>
        <w:rPr>
          <w:sz w:val="28"/>
          <w:szCs w:val="28"/>
        </w:rPr>
      </w:pPr>
    </w:p>
    <w:p w14:paraId="1861BE43">
      <w:pPr>
        <w:rPr>
          <w:sz w:val="28"/>
          <w:szCs w:val="28"/>
        </w:rPr>
      </w:pPr>
    </w:p>
    <w:p w14:paraId="262F4915">
      <w:pPr>
        <w:spacing w:line="360" w:lineRule="auto"/>
        <w:rPr>
          <w:sz w:val="28"/>
          <w:szCs w:val="28"/>
        </w:rPr>
      </w:pPr>
      <w:r>
        <w:rPr>
          <w:sz w:val="28"/>
          <w:szCs w:val="28"/>
        </w:rPr>
        <w:t>The Smart Pump Control System offers automated operation, eliminating the need for constant manual supervision and intervention. Once configured with the desired parameters, the system operates autonomously, continuously monitoring water levels and adjusting pump operation as needed. This automation enhances operational efficiency, reduces the workload on users, and ensures consistent and reliable pump performance over time.</w:t>
      </w:r>
    </w:p>
    <w:p w14:paraId="40155C9F">
      <w:pPr>
        <w:spacing w:line="360" w:lineRule="auto"/>
        <w:rPr>
          <w:sz w:val="28"/>
          <w:szCs w:val="28"/>
        </w:rPr>
      </w:pPr>
    </w:p>
    <w:p w14:paraId="70FFA37D">
      <w:pPr>
        <w:spacing w:line="360" w:lineRule="auto"/>
        <w:rPr>
          <w:sz w:val="28"/>
          <w:szCs w:val="28"/>
        </w:rPr>
      </w:pPr>
    </w:p>
    <w:p w14:paraId="566C2917">
      <w:pPr>
        <w:jc w:val="both"/>
        <w:rPr>
          <w:rFonts w:hint="default"/>
          <w:b/>
          <w:bCs/>
          <w:sz w:val="32"/>
          <w:szCs w:val="32"/>
          <w:lang w:val="en-US"/>
        </w:rPr>
      </w:pPr>
      <w:r>
        <w:rPr>
          <w:b/>
          <w:bCs/>
          <w:sz w:val="32"/>
          <w:szCs w:val="32"/>
        </w:rPr>
        <w:t>Customizability</w:t>
      </w:r>
      <w:r>
        <w:rPr>
          <w:rFonts w:hint="default"/>
          <w:b/>
          <w:bCs/>
          <w:sz w:val="32"/>
          <w:szCs w:val="32"/>
          <w:lang w:val="en-US"/>
        </w:rPr>
        <w:t>:</w:t>
      </w:r>
    </w:p>
    <w:p w14:paraId="2E8E03A7">
      <w:pPr>
        <w:jc w:val="both"/>
        <w:rPr>
          <w:sz w:val="28"/>
          <w:szCs w:val="28"/>
        </w:rPr>
      </w:pPr>
    </w:p>
    <w:p w14:paraId="1D1B45CD">
      <w:pPr>
        <w:jc w:val="both"/>
        <w:rPr>
          <w:sz w:val="28"/>
          <w:szCs w:val="28"/>
        </w:rPr>
      </w:pPr>
      <w:r>
        <w:rPr>
          <w:sz w:val="28"/>
          <w:szCs w:val="28"/>
        </w:rPr>
        <w:t xml:space="preserve"> </w:t>
      </w:r>
    </w:p>
    <w:p w14:paraId="1A9CEF72">
      <w:pPr>
        <w:spacing w:line="360" w:lineRule="auto"/>
        <w:jc w:val="both"/>
        <w:rPr>
          <w:sz w:val="28"/>
          <w:szCs w:val="28"/>
        </w:rPr>
      </w:pPr>
      <w:r>
        <w:rPr>
          <w:sz w:val="28"/>
          <w:szCs w:val="28"/>
        </w:rPr>
        <w:t>Customizability is a key feature of the Smart Pump Control System, allowing users to tailor the system to their specific requirements and preferences. Users can easily adjust parameters such as flow rate, pump on/off timing, and threshold levels to suit different applications and environmental conditions. This flexibility enables the system to adapt to varying needs and operational scenarios, making it suitable for a wide range of settings and applications.</w:t>
      </w:r>
    </w:p>
    <w:p w14:paraId="667078F0">
      <w:pPr>
        <w:spacing w:line="360" w:lineRule="auto"/>
        <w:jc w:val="both"/>
        <w:rPr>
          <w:sz w:val="28"/>
          <w:szCs w:val="28"/>
        </w:rPr>
      </w:pPr>
    </w:p>
    <w:p w14:paraId="57B7A2A0">
      <w:pPr>
        <w:spacing w:line="360" w:lineRule="auto"/>
        <w:jc w:val="both"/>
        <w:rPr>
          <w:sz w:val="28"/>
          <w:szCs w:val="28"/>
        </w:rPr>
      </w:pPr>
      <w:r>
        <w:rPr>
          <w:sz w:val="28"/>
          <w:szCs w:val="28"/>
        </w:rPr>
        <w:t>By  leveraging these advantages, the Smart Pump Control System offers a practical and effective solution for water pump management, delivering enhanced efficiency, resource conservation, automated operation, and customizability to users across various industries and applications.</w:t>
      </w:r>
    </w:p>
    <w:p w14:paraId="72500384">
      <w:pPr>
        <w:spacing w:line="360" w:lineRule="auto"/>
        <w:rPr>
          <w:sz w:val="28"/>
          <w:szCs w:val="28"/>
        </w:rPr>
        <w:sectPr>
          <w:pgSz w:w="11900" w:h="16840"/>
          <w:pgMar w:top="1460" w:right="1360" w:bottom="280" w:left="1680" w:header="720" w:footer="720" w:gutter="0"/>
          <w:pgNumType w:fmt="decimal"/>
          <w:cols w:space="720" w:num="1"/>
        </w:sectPr>
      </w:pPr>
    </w:p>
    <w:p w14:paraId="7204DDEF">
      <w:pPr>
        <w:pStyle w:val="17"/>
        <w:numPr>
          <w:ilvl w:val="1"/>
          <w:numId w:val="18"/>
        </w:numPr>
        <w:tabs>
          <w:tab w:val="left" w:pos="1636"/>
        </w:tabs>
        <w:spacing w:before="64"/>
        <w:ind w:left="710" w:leftChars="0" w:hanging="490" w:firstLineChars="0"/>
        <w:jc w:val="both"/>
        <w:rPr>
          <w:b/>
          <w:color w:val="000000" w:themeColor="text1"/>
          <w:sz w:val="32"/>
          <w:szCs w:val="32"/>
          <w14:textFill>
            <w14:solidFill>
              <w14:schemeClr w14:val="tx1"/>
            </w14:solidFill>
          </w14:textFill>
        </w:rPr>
      </w:pPr>
      <w:r>
        <w:rPr>
          <w:b/>
          <w:color w:val="000000" w:themeColor="text1"/>
          <w:spacing w:val="-2"/>
          <w:sz w:val="32"/>
          <w:szCs w:val="32"/>
          <w14:textFill>
            <w14:solidFill>
              <w14:schemeClr w14:val="tx1"/>
            </w14:solidFill>
          </w14:textFill>
        </w:rPr>
        <w:t>DISCUSSION</w:t>
      </w:r>
      <w:r>
        <w:rPr>
          <w:rFonts w:hint="default"/>
          <w:b/>
          <w:color w:val="000000" w:themeColor="text1"/>
          <w:spacing w:val="-2"/>
          <w:sz w:val="32"/>
          <w:szCs w:val="32"/>
          <w:lang w:val="en-US"/>
          <w14:textFill>
            <w14:solidFill>
              <w14:schemeClr w14:val="tx1"/>
            </w14:solidFill>
          </w14:textFill>
        </w:rPr>
        <w:t xml:space="preserve"> AND RESULT</w:t>
      </w:r>
    </w:p>
    <w:p w14:paraId="52793909">
      <w:pPr>
        <w:pStyle w:val="17"/>
        <w:tabs>
          <w:tab w:val="left" w:pos="1636"/>
        </w:tabs>
        <w:spacing w:before="64"/>
        <w:ind w:left="1636" w:firstLine="0"/>
        <w:jc w:val="both"/>
        <w:rPr>
          <w:b/>
          <w:color w:val="000000" w:themeColor="text1"/>
          <w:sz w:val="28"/>
          <w14:textFill>
            <w14:solidFill>
              <w14:schemeClr w14:val="tx1"/>
            </w14:solidFill>
          </w14:textFill>
        </w:rPr>
      </w:pPr>
    </w:p>
    <w:p w14:paraId="1792AB0A">
      <w:pPr>
        <w:pStyle w:val="5"/>
        <w:spacing w:line="360" w:lineRule="auto"/>
        <w:ind w:left="0" w:leftChars="0"/>
        <w:jc w:val="both"/>
        <w:rPr>
          <w:b w:val="0"/>
          <w:bCs w:val="0"/>
        </w:rPr>
      </w:pPr>
      <w:r>
        <w:rPr>
          <w:b w:val="0"/>
          <w:bCs w:val="0"/>
        </w:rPr>
        <w:t xml:space="preserve">        A music recommendation system implemented in Python offers a fascinating intersection of technology, data analysis, and user experience. Here's a discussion on various aspects of such a system. One of the primary goals of a music recommendation system is to provide personalized recommendations to users based on their listening history, preferences, and behavior. By analyzing user interactions with songs, playlists, and artists, the system can generate recommendations tailored to each user's unique tastes. Data is at the heart of any recommendation system. In the case of music recommendation, data sources can include user listening history, song metadata (e.g., genre, artist, album), user ratings, and even external data like social media activity or concert attendance. Python's data processing libraries, such as Pandas, NumPy, and scikit-learn, are instrumental in cleaning, aggregating, and analyzing this data. There are various algorithms and techniques that can be employed for music recommendation, including collaborative filtering, content-based filtering, matrix factorization, and deep learning models. Python's extensive ecosystem of machine learning libraries, such as TensorFlow, PyTorch, and scikit-surprise, allows developers to experiment with and implement these algorithms effectively. Evaluating the performance of a recommendation system is crucial to ensure its effectiveness. Metrics such as precision, recall, Mean Average Precision (MAP), and AUC-ROC can be used to measure the system's accuracy and relevance of recommendations. Pyt hon provides libraries like scikit-learn and Surprise, which offer tools for evaluating recommendation algorithms.</w:t>
      </w:r>
    </w:p>
    <w:p w14:paraId="703EA35D">
      <w:pPr>
        <w:spacing w:line="360" w:lineRule="auto"/>
        <w:jc w:val="both"/>
        <w:rPr>
          <w:color w:val="000000" w:themeColor="text1"/>
          <w:sz w:val="28"/>
          <w:szCs w:val="28"/>
          <w14:textFill>
            <w14:solidFill>
              <w14:schemeClr w14:val="tx1"/>
            </w14:solidFill>
          </w14:textFill>
        </w:rPr>
      </w:pPr>
    </w:p>
    <w:p w14:paraId="0D72CFCE">
      <w:pPr>
        <w:spacing w:line="360" w:lineRule="auto"/>
        <w:rPr>
          <w:b/>
          <w:color w:val="000000" w:themeColor="text1"/>
          <w:sz w:val="32"/>
          <w14:textFill>
            <w14:solidFill>
              <w14:schemeClr w14:val="tx1"/>
            </w14:solidFill>
          </w14:textFill>
        </w:rPr>
      </w:pPr>
      <w:r>
        <w:rPr>
          <w:color w:val="000000" w:themeColor="text1"/>
          <w:sz w:val="28"/>
          <w:szCs w:val="28"/>
          <w14:textFill>
            <w14:solidFill>
              <w14:schemeClr w14:val="tx1"/>
            </w14:solidFill>
          </w14:textFill>
        </w:rPr>
        <w:br w:type="page"/>
      </w:r>
    </w:p>
    <w:p w14:paraId="7A6EBEAF">
      <w:pPr>
        <w:pStyle w:val="4"/>
        <w:spacing w:line="360" w:lineRule="auto"/>
        <w:ind w:firstLine="2081" w:firstLineChars="650"/>
        <w:jc w:val="both"/>
        <w:rPr>
          <w:sz w:val="32"/>
          <w:szCs w:val="32"/>
        </w:rPr>
      </w:pPr>
      <w:r>
        <w:rPr>
          <w:sz w:val="32"/>
          <w:szCs w:val="32"/>
        </w:rPr>
        <w:t xml:space="preserve">CHAPTER 8 </w:t>
      </w:r>
    </w:p>
    <w:p w14:paraId="3B643A9F">
      <w:pPr>
        <w:pStyle w:val="4"/>
        <w:spacing w:line="360" w:lineRule="auto"/>
        <w:ind w:firstLine="160" w:firstLineChars="50"/>
        <w:jc w:val="both"/>
        <w:rPr>
          <w:sz w:val="32"/>
          <w:szCs w:val="32"/>
        </w:rPr>
      </w:pPr>
      <w:r>
        <w:rPr>
          <w:sz w:val="32"/>
          <w:szCs w:val="32"/>
        </w:rPr>
        <w:t>CONCLUSION AND FUTURE SCOPE</w:t>
      </w:r>
    </w:p>
    <w:p w14:paraId="02891F74">
      <w:pPr>
        <w:pStyle w:val="4"/>
        <w:spacing w:line="360" w:lineRule="auto"/>
      </w:pPr>
    </w:p>
    <w:p w14:paraId="5EE155BD">
      <w:pPr>
        <w:pStyle w:val="4"/>
        <w:spacing w:line="360" w:lineRule="auto"/>
        <w:ind w:left="0" w:leftChars="0" w:firstLine="160" w:firstLineChars="50"/>
        <w:jc w:val="left"/>
        <w:rPr>
          <w:sz w:val="32"/>
          <w:szCs w:val="32"/>
        </w:rPr>
      </w:pPr>
      <w:r>
        <w:rPr>
          <w:sz w:val="32"/>
          <w:szCs w:val="32"/>
        </w:rPr>
        <w:t>8.1 CONCLUSION</w:t>
      </w:r>
    </w:p>
    <w:p w14:paraId="0771045D">
      <w:pPr>
        <w:pStyle w:val="4"/>
        <w:jc w:val="left"/>
      </w:pPr>
    </w:p>
    <w:p w14:paraId="789D49F9">
      <w:pPr>
        <w:spacing w:line="360" w:lineRule="auto"/>
        <w:jc w:val="both"/>
        <w:rPr>
          <w:sz w:val="28"/>
          <w:szCs w:val="28"/>
        </w:rPr>
      </w:pPr>
      <w:r>
        <w:rPr>
          <w:sz w:val="28"/>
          <w:szCs w:val="28"/>
        </w:rPr>
        <w:t>The Smart Pump Control System offers a range of benefits and applications, making it a versatile and valuable solution for water pump management. Some of the key benefits and applications include</w:t>
      </w:r>
      <w:r>
        <w:rPr>
          <w:rFonts w:hint="default"/>
          <w:sz w:val="28"/>
          <w:szCs w:val="28"/>
          <w:lang w:val="en-US"/>
        </w:rPr>
        <w:t xml:space="preserve"> </w:t>
      </w:r>
      <w:r>
        <w:rPr>
          <w:b w:val="0"/>
          <w:bCs w:val="0"/>
          <w:sz w:val="28"/>
          <w:szCs w:val="28"/>
        </w:rPr>
        <w:t xml:space="preserve">Efficiency </w:t>
      </w:r>
      <w:r>
        <w:rPr>
          <w:sz w:val="28"/>
          <w:szCs w:val="28"/>
        </w:rPr>
        <w:t>By optimizing pump operation and minimizing energy consumption, the system reduces operational costs and promotes environmental sustainability. It ensures that water pumps operate only when necessary, maximizing efficiency and minimizing wastage.</w:t>
      </w:r>
    </w:p>
    <w:p w14:paraId="32E30EB1">
      <w:pPr>
        <w:spacing w:line="360" w:lineRule="auto"/>
        <w:jc w:val="both"/>
        <w:rPr>
          <w:sz w:val="28"/>
          <w:szCs w:val="28"/>
        </w:rPr>
      </w:pPr>
      <w:r>
        <w:rPr>
          <w:b w:val="0"/>
          <w:bCs w:val="0"/>
          <w:sz w:val="28"/>
          <w:szCs w:val="28"/>
        </w:rPr>
        <w:t xml:space="preserve">Resource Conservation </w:t>
      </w:r>
      <w:r>
        <w:rPr>
          <w:sz w:val="28"/>
          <w:szCs w:val="28"/>
        </w:rPr>
        <w:t>The system helps conserve water resources by preventing overflows and minimizing water wastage. It is particularly</w:t>
      </w:r>
    </w:p>
    <w:p w14:paraId="59250882">
      <w:pPr>
        <w:spacing w:line="360" w:lineRule="auto"/>
        <w:jc w:val="both"/>
        <w:rPr>
          <w:sz w:val="28"/>
          <w:szCs w:val="28"/>
        </w:rPr>
      </w:pPr>
      <w:r>
        <w:rPr>
          <w:sz w:val="28"/>
          <w:szCs w:val="28"/>
        </w:rPr>
        <w:t>beneficial in regions facing water scarcity or where water management is critical for environmental sustainability. By promoting efficient water usage, the system contributes to conserving valuable natural resources and reducing environmental impact.</w:t>
      </w:r>
      <w:r>
        <w:rPr>
          <w:b w:val="0"/>
          <w:bCs w:val="0"/>
          <w:sz w:val="28"/>
          <w:szCs w:val="28"/>
        </w:rPr>
        <w:t xml:space="preserve">Automated Operation </w:t>
      </w:r>
      <w:r>
        <w:rPr>
          <w:sz w:val="28"/>
          <w:szCs w:val="28"/>
        </w:rPr>
        <w:t>With its automated operation, the system eliminates the need for constant manual supervision and intervention. Once configured with the desired parameters, it operates autonomously, continuously monitoring water levels and adjusting pump operation as needed. This automation enhances operational efficiency, reduces the workload on users, and ensures consistent and reliable pump performance over time.</w:t>
      </w:r>
    </w:p>
    <w:p w14:paraId="55929AAB">
      <w:pPr>
        <w:spacing w:line="360" w:lineRule="auto"/>
        <w:jc w:val="both"/>
        <w:rPr>
          <w:sz w:val="28"/>
          <w:szCs w:val="28"/>
        </w:rPr>
      </w:pPr>
      <w:r>
        <w:rPr>
          <w:b w:val="0"/>
          <w:bCs w:val="0"/>
          <w:sz w:val="28"/>
          <w:szCs w:val="28"/>
        </w:rPr>
        <w:t>Customizability</w:t>
      </w:r>
      <w:r>
        <w:rPr>
          <w:sz w:val="28"/>
          <w:szCs w:val="28"/>
        </w:rPr>
        <w:t xml:space="preserve"> The system offers flexibility and customizability, allowing users to tailor it to their specific requirements and preferences. Users can easily adjust parameters such as flow rate, pump on/off timing, and threshold levels to suit different applications and environmental conditions. This flexibility enables the system to adapt to varying needs and operational scenarios, making it suitable for a wide range of settings and applications.</w:t>
      </w:r>
    </w:p>
    <w:p w14:paraId="08015325">
      <w:pPr>
        <w:spacing w:line="360" w:lineRule="auto"/>
        <w:jc w:val="both"/>
        <w:rPr>
          <w:sz w:val="28"/>
          <w:szCs w:val="28"/>
        </w:rPr>
      </w:pPr>
    </w:p>
    <w:p w14:paraId="03574461">
      <w:pPr>
        <w:rPr>
          <w:sz w:val="28"/>
          <w:szCs w:val="28"/>
        </w:rPr>
      </w:pPr>
    </w:p>
    <w:p w14:paraId="74C18A72">
      <w:pPr>
        <w:spacing w:before="94"/>
        <w:ind w:left="4064"/>
        <w:rPr>
          <w:rFonts w:hint="default"/>
          <w:b/>
          <w:sz w:val="26"/>
          <w:lang w:val="en-US"/>
        </w:rPr>
      </w:pPr>
    </w:p>
    <w:p w14:paraId="14246BC1">
      <w:pPr>
        <w:spacing w:before="94"/>
        <w:ind w:firstLine="3202" w:firstLineChars="1000"/>
        <w:rPr>
          <w:b/>
          <w:sz w:val="32"/>
          <w:szCs w:val="28"/>
        </w:rPr>
      </w:pPr>
    </w:p>
    <w:p w14:paraId="4D8DC82D">
      <w:pPr>
        <w:spacing w:before="94"/>
        <w:ind w:firstLine="3202" w:firstLineChars="1000"/>
        <w:rPr>
          <w:b/>
          <w:sz w:val="32"/>
          <w:szCs w:val="28"/>
        </w:rPr>
      </w:pPr>
    </w:p>
    <w:p w14:paraId="59252CAB">
      <w:pPr>
        <w:spacing w:before="94"/>
        <w:ind w:firstLine="3302" w:firstLineChars="1000"/>
        <w:rPr>
          <w:b/>
          <w:sz w:val="33"/>
          <w:szCs w:val="33"/>
        </w:rPr>
      </w:pPr>
      <w:r>
        <w:rPr>
          <w:b/>
          <w:sz w:val="33"/>
          <w:szCs w:val="33"/>
        </w:rPr>
        <w:t>Applications:</w:t>
      </w:r>
    </w:p>
    <w:p w14:paraId="685F9BB3">
      <w:pPr>
        <w:spacing w:before="94"/>
        <w:ind w:left="4064"/>
        <w:rPr>
          <w:b/>
          <w:sz w:val="32"/>
          <w:szCs w:val="28"/>
        </w:rPr>
      </w:pPr>
    </w:p>
    <w:p w14:paraId="0520AC81">
      <w:pPr>
        <w:spacing w:before="90" w:line="360" w:lineRule="auto"/>
        <w:ind w:left="381" w:right="739"/>
        <w:rPr>
          <w:sz w:val="28"/>
          <w:szCs w:val="24"/>
        </w:rPr>
      </w:pPr>
      <w:r>
        <w:rPr>
          <w:b/>
          <w:sz w:val="32"/>
          <w:szCs w:val="28"/>
        </w:rPr>
        <w:t xml:space="preserve">Residential: </w:t>
      </w:r>
      <w:r>
        <w:rPr>
          <w:sz w:val="28"/>
          <w:szCs w:val="24"/>
        </w:rPr>
        <w:t>The Smart Pump Control System can be used in residential</w:t>
      </w:r>
      <w:r>
        <w:rPr>
          <w:spacing w:val="1"/>
          <w:sz w:val="28"/>
          <w:szCs w:val="24"/>
        </w:rPr>
        <w:t xml:space="preserve"> </w:t>
      </w:r>
      <w:r>
        <w:rPr>
          <w:sz w:val="28"/>
          <w:szCs w:val="24"/>
        </w:rPr>
        <w:t>settings</w:t>
      </w:r>
      <w:r>
        <w:rPr>
          <w:spacing w:val="-11"/>
          <w:sz w:val="28"/>
          <w:szCs w:val="24"/>
        </w:rPr>
        <w:t xml:space="preserve"> </w:t>
      </w:r>
      <w:r>
        <w:rPr>
          <w:sz w:val="28"/>
          <w:szCs w:val="24"/>
        </w:rPr>
        <w:t>to</w:t>
      </w:r>
      <w:r>
        <w:rPr>
          <w:spacing w:val="-10"/>
          <w:sz w:val="28"/>
          <w:szCs w:val="24"/>
        </w:rPr>
        <w:t xml:space="preserve"> </w:t>
      </w:r>
      <w:r>
        <w:rPr>
          <w:sz w:val="28"/>
          <w:szCs w:val="24"/>
        </w:rPr>
        <w:t>manage</w:t>
      </w:r>
      <w:r>
        <w:rPr>
          <w:spacing w:val="-11"/>
          <w:sz w:val="28"/>
          <w:szCs w:val="24"/>
        </w:rPr>
        <w:t xml:space="preserve"> </w:t>
      </w:r>
      <w:r>
        <w:rPr>
          <w:sz w:val="28"/>
          <w:szCs w:val="24"/>
        </w:rPr>
        <w:t>water</w:t>
      </w:r>
      <w:r>
        <w:rPr>
          <w:spacing w:val="-10"/>
          <w:sz w:val="28"/>
          <w:szCs w:val="24"/>
        </w:rPr>
        <w:t xml:space="preserve"> </w:t>
      </w:r>
      <w:r>
        <w:rPr>
          <w:sz w:val="28"/>
          <w:szCs w:val="24"/>
        </w:rPr>
        <w:t>pumps</w:t>
      </w:r>
      <w:r>
        <w:rPr>
          <w:spacing w:val="-11"/>
          <w:sz w:val="28"/>
          <w:szCs w:val="24"/>
        </w:rPr>
        <w:t xml:space="preserve"> </w:t>
      </w:r>
      <w:r>
        <w:rPr>
          <w:sz w:val="28"/>
          <w:szCs w:val="24"/>
        </w:rPr>
        <w:t>for</w:t>
      </w:r>
      <w:r>
        <w:rPr>
          <w:spacing w:val="-10"/>
          <w:sz w:val="28"/>
          <w:szCs w:val="24"/>
        </w:rPr>
        <w:t xml:space="preserve"> </w:t>
      </w:r>
      <w:r>
        <w:rPr>
          <w:sz w:val="28"/>
          <w:szCs w:val="24"/>
        </w:rPr>
        <w:t>domestic</w:t>
      </w:r>
      <w:r>
        <w:rPr>
          <w:spacing w:val="-11"/>
          <w:sz w:val="28"/>
          <w:szCs w:val="24"/>
        </w:rPr>
        <w:t xml:space="preserve"> </w:t>
      </w:r>
      <w:r>
        <w:rPr>
          <w:sz w:val="28"/>
          <w:szCs w:val="24"/>
        </w:rPr>
        <w:t>water</w:t>
      </w:r>
      <w:r>
        <w:rPr>
          <w:spacing w:val="-10"/>
          <w:sz w:val="28"/>
          <w:szCs w:val="24"/>
        </w:rPr>
        <w:t xml:space="preserve"> </w:t>
      </w:r>
      <w:r>
        <w:rPr>
          <w:sz w:val="28"/>
          <w:szCs w:val="24"/>
        </w:rPr>
        <w:t>supply,</w:t>
      </w:r>
      <w:r>
        <w:rPr>
          <w:spacing w:val="-11"/>
          <w:sz w:val="28"/>
          <w:szCs w:val="24"/>
        </w:rPr>
        <w:t xml:space="preserve"> </w:t>
      </w:r>
      <w:r>
        <w:rPr>
          <w:sz w:val="28"/>
          <w:szCs w:val="24"/>
        </w:rPr>
        <w:t>irrigation,</w:t>
      </w:r>
      <w:r>
        <w:rPr>
          <w:spacing w:val="-10"/>
          <w:sz w:val="28"/>
          <w:szCs w:val="24"/>
        </w:rPr>
        <w:t xml:space="preserve"> </w:t>
      </w:r>
      <w:r>
        <w:rPr>
          <w:sz w:val="28"/>
          <w:szCs w:val="24"/>
        </w:rPr>
        <w:t>and</w:t>
      </w:r>
      <w:r>
        <w:rPr>
          <w:spacing w:val="-62"/>
          <w:sz w:val="28"/>
          <w:szCs w:val="24"/>
        </w:rPr>
        <w:t xml:space="preserve"> </w:t>
      </w:r>
      <w:r>
        <w:rPr>
          <w:sz w:val="28"/>
          <w:szCs w:val="24"/>
        </w:rPr>
        <w:t>swimming pool maintenance. It ensures efficient water usage and helps</w:t>
      </w:r>
      <w:r>
        <w:rPr>
          <w:spacing w:val="1"/>
          <w:sz w:val="28"/>
          <w:szCs w:val="24"/>
        </w:rPr>
        <w:t xml:space="preserve"> </w:t>
      </w:r>
      <w:r>
        <w:rPr>
          <w:sz w:val="28"/>
          <w:szCs w:val="24"/>
        </w:rPr>
        <w:t>homeowners</w:t>
      </w:r>
      <w:r>
        <w:rPr>
          <w:spacing w:val="-2"/>
          <w:sz w:val="28"/>
          <w:szCs w:val="24"/>
        </w:rPr>
        <w:t xml:space="preserve"> </w:t>
      </w:r>
      <w:r>
        <w:rPr>
          <w:sz w:val="28"/>
          <w:szCs w:val="24"/>
        </w:rPr>
        <w:t>reduce</w:t>
      </w:r>
      <w:r>
        <w:rPr>
          <w:spacing w:val="-2"/>
          <w:sz w:val="28"/>
          <w:szCs w:val="24"/>
        </w:rPr>
        <w:t xml:space="preserve"> </w:t>
      </w:r>
      <w:r>
        <w:rPr>
          <w:sz w:val="28"/>
          <w:szCs w:val="24"/>
        </w:rPr>
        <w:t>water</w:t>
      </w:r>
      <w:r>
        <w:rPr>
          <w:spacing w:val="-2"/>
          <w:sz w:val="28"/>
          <w:szCs w:val="24"/>
        </w:rPr>
        <w:t xml:space="preserve"> </w:t>
      </w:r>
      <w:r>
        <w:rPr>
          <w:sz w:val="28"/>
          <w:szCs w:val="24"/>
        </w:rPr>
        <w:t>and</w:t>
      </w:r>
      <w:r>
        <w:rPr>
          <w:spacing w:val="-2"/>
          <w:sz w:val="28"/>
          <w:szCs w:val="24"/>
        </w:rPr>
        <w:t xml:space="preserve"> </w:t>
      </w:r>
      <w:r>
        <w:rPr>
          <w:sz w:val="28"/>
          <w:szCs w:val="24"/>
        </w:rPr>
        <w:t>energy</w:t>
      </w:r>
      <w:r>
        <w:rPr>
          <w:spacing w:val="-2"/>
          <w:sz w:val="28"/>
          <w:szCs w:val="24"/>
        </w:rPr>
        <w:t xml:space="preserve"> </w:t>
      </w:r>
      <w:r>
        <w:rPr>
          <w:sz w:val="28"/>
          <w:szCs w:val="24"/>
        </w:rPr>
        <w:t>bills.</w:t>
      </w:r>
    </w:p>
    <w:p w14:paraId="4205DE38">
      <w:pPr>
        <w:spacing w:before="90" w:line="360" w:lineRule="auto"/>
        <w:ind w:left="381" w:right="739"/>
        <w:rPr>
          <w:sz w:val="28"/>
          <w:szCs w:val="24"/>
        </w:rPr>
      </w:pPr>
    </w:p>
    <w:p w14:paraId="24F2EEC5">
      <w:pPr>
        <w:spacing w:before="98" w:line="360" w:lineRule="auto"/>
        <w:ind w:left="381" w:right="739"/>
        <w:rPr>
          <w:sz w:val="28"/>
          <w:szCs w:val="24"/>
        </w:rPr>
      </w:pPr>
      <w:r>
        <w:rPr>
          <w:b/>
          <w:sz w:val="32"/>
          <w:szCs w:val="28"/>
        </w:rPr>
        <w:t>Agricultural:</w:t>
      </w:r>
      <w:r>
        <w:rPr>
          <w:sz w:val="28"/>
          <w:szCs w:val="24"/>
        </w:rPr>
        <w:t xml:space="preserve"> In agriculture, the system can be deployed to manage</w:t>
      </w:r>
      <w:r>
        <w:rPr>
          <w:spacing w:val="1"/>
          <w:sz w:val="28"/>
          <w:szCs w:val="24"/>
        </w:rPr>
        <w:t xml:space="preserve"> </w:t>
      </w:r>
      <w:r>
        <w:rPr>
          <w:sz w:val="28"/>
          <w:szCs w:val="24"/>
        </w:rPr>
        <w:t>irrigation pumps, ensuring optimal water distribution and crop hydration.</w:t>
      </w:r>
      <w:r>
        <w:rPr>
          <w:spacing w:val="1"/>
          <w:sz w:val="28"/>
          <w:szCs w:val="24"/>
        </w:rPr>
        <w:t xml:space="preserve"> </w:t>
      </w:r>
      <w:r>
        <w:rPr>
          <w:sz w:val="28"/>
          <w:szCs w:val="24"/>
        </w:rPr>
        <w:t>It</w:t>
      </w:r>
      <w:r>
        <w:rPr>
          <w:spacing w:val="-10"/>
          <w:sz w:val="28"/>
          <w:szCs w:val="24"/>
        </w:rPr>
        <w:t xml:space="preserve"> </w:t>
      </w:r>
      <w:r>
        <w:rPr>
          <w:sz w:val="28"/>
          <w:szCs w:val="24"/>
        </w:rPr>
        <w:t>helps</w:t>
      </w:r>
      <w:r>
        <w:rPr>
          <w:spacing w:val="-9"/>
          <w:sz w:val="28"/>
          <w:szCs w:val="24"/>
        </w:rPr>
        <w:t xml:space="preserve"> </w:t>
      </w:r>
      <w:r>
        <w:rPr>
          <w:sz w:val="28"/>
          <w:szCs w:val="24"/>
        </w:rPr>
        <w:t>farmers</w:t>
      </w:r>
      <w:r>
        <w:rPr>
          <w:spacing w:val="-9"/>
          <w:sz w:val="28"/>
          <w:szCs w:val="24"/>
        </w:rPr>
        <w:t xml:space="preserve"> </w:t>
      </w:r>
      <w:r>
        <w:rPr>
          <w:sz w:val="28"/>
          <w:szCs w:val="24"/>
        </w:rPr>
        <w:t>conserve</w:t>
      </w:r>
      <w:r>
        <w:rPr>
          <w:spacing w:val="-9"/>
          <w:sz w:val="28"/>
          <w:szCs w:val="24"/>
        </w:rPr>
        <w:t xml:space="preserve"> </w:t>
      </w:r>
      <w:r>
        <w:rPr>
          <w:sz w:val="28"/>
          <w:szCs w:val="24"/>
        </w:rPr>
        <w:t>water</w:t>
      </w:r>
      <w:r>
        <w:rPr>
          <w:spacing w:val="-9"/>
          <w:sz w:val="28"/>
          <w:szCs w:val="24"/>
        </w:rPr>
        <w:t xml:space="preserve"> </w:t>
      </w:r>
      <w:r>
        <w:rPr>
          <w:sz w:val="28"/>
          <w:szCs w:val="24"/>
        </w:rPr>
        <w:t>resources,</w:t>
      </w:r>
      <w:r>
        <w:rPr>
          <w:spacing w:val="-9"/>
          <w:sz w:val="28"/>
          <w:szCs w:val="24"/>
        </w:rPr>
        <w:t xml:space="preserve"> </w:t>
      </w:r>
      <w:r>
        <w:rPr>
          <w:sz w:val="28"/>
          <w:szCs w:val="24"/>
        </w:rPr>
        <w:t>improve</w:t>
      </w:r>
      <w:r>
        <w:rPr>
          <w:spacing w:val="-9"/>
          <w:sz w:val="28"/>
          <w:szCs w:val="24"/>
        </w:rPr>
        <w:t xml:space="preserve"> </w:t>
      </w:r>
      <w:r>
        <w:rPr>
          <w:sz w:val="28"/>
          <w:szCs w:val="24"/>
        </w:rPr>
        <w:t>crop</w:t>
      </w:r>
      <w:r>
        <w:rPr>
          <w:spacing w:val="-9"/>
          <w:sz w:val="28"/>
          <w:szCs w:val="24"/>
        </w:rPr>
        <w:t xml:space="preserve"> </w:t>
      </w:r>
      <w:r>
        <w:rPr>
          <w:sz w:val="28"/>
          <w:szCs w:val="24"/>
        </w:rPr>
        <w:t>yields,</w:t>
      </w:r>
      <w:r>
        <w:rPr>
          <w:spacing w:val="-9"/>
          <w:sz w:val="28"/>
          <w:szCs w:val="24"/>
        </w:rPr>
        <w:t xml:space="preserve"> </w:t>
      </w:r>
      <w:r>
        <w:rPr>
          <w:sz w:val="28"/>
          <w:szCs w:val="24"/>
        </w:rPr>
        <w:t>and</w:t>
      </w:r>
      <w:r>
        <w:rPr>
          <w:spacing w:val="-10"/>
          <w:sz w:val="28"/>
          <w:szCs w:val="24"/>
        </w:rPr>
        <w:t xml:space="preserve"> </w:t>
      </w:r>
      <w:r>
        <w:rPr>
          <w:sz w:val="28"/>
          <w:szCs w:val="24"/>
        </w:rPr>
        <w:t>reduce</w:t>
      </w:r>
      <w:r>
        <w:rPr>
          <w:spacing w:val="-62"/>
          <w:sz w:val="28"/>
          <w:szCs w:val="24"/>
        </w:rPr>
        <w:t xml:space="preserve"> </w:t>
      </w:r>
      <w:r>
        <w:rPr>
          <w:sz w:val="28"/>
          <w:szCs w:val="24"/>
        </w:rPr>
        <w:t>operational</w:t>
      </w:r>
      <w:r>
        <w:rPr>
          <w:spacing w:val="-2"/>
          <w:sz w:val="28"/>
          <w:szCs w:val="24"/>
        </w:rPr>
        <w:t xml:space="preserve"> </w:t>
      </w:r>
      <w:r>
        <w:rPr>
          <w:sz w:val="28"/>
          <w:szCs w:val="24"/>
        </w:rPr>
        <w:t>costs.</w:t>
      </w:r>
    </w:p>
    <w:p w14:paraId="40FE7362">
      <w:pPr>
        <w:spacing w:before="98" w:line="360" w:lineRule="auto"/>
        <w:ind w:left="381" w:right="739"/>
        <w:rPr>
          <w:sz w:val="28"/>
          <w:szCs w:val="24"/>
        </w:rPr>
      </w:pPr>
    </w:p>
    <w:p w14:paraId="2824ECAD">
      <w:pPr>
        <w:spacing w:before="85" w:line="360" w:lineRule="auto"/>
        <w:ind w:left="381" w:right="739"/>
        <w:rPr>
          <w:sz w:val="28"/>
          <w:szCs w:val="24"/>
        </w:rPr>
      </w:pPr>
      <w:r>
        <w:rPr>
          <w:b/>
          <w:sz w:val="32"/>
          <w:szCs w:val="28"/>
        </w:rPr>
        <w:t>Industrial</w:t>
      </w:r>
      <w:r>
        <w:rPr>
          <w:sz w:val="32"/>
          <w:szCs w:val="28"/>
        </w:rPr>
        <w:t>:</w:t>
      </w:r>
      <w:r>
        <w:rPr>
          <w:sz w:val="26"/>
        </w:rPr>
        <w:t xml:space="preserve"> </w:t>
      </w:r>
      <w:r>
        <w:rPr>
          <w:sz w:val="28"/>
          <w:szCs w:val="24"/>
        </w:rPr>
        <w:t>I</w:t>
      </w:r>
      <w:r>
        <w:rPr>
          <w:sz w:val="32"/>
          <w:szCs w:val="28"/>
        </w:rPr>
        <w:t xml:space="preserve">n </w:t>
      </w:r>
      <w:r>
        <w:rPr>
          <w:sz w:val="28"/>
          <w:szCs w:val="24"/>
        </w:rPr>
        <w:t>industrial applications, the system can be utilized to control</w:t>
      </w:r>
      <w:r>
        <w:rPr>
          <w:spacing w:val="-62"/>
          <w:sz w:val="28"/>
          <w:szCs w:val="24"/>
        </w:rPr>
        <w:t xml:space="preserve"> </w:t>
      </w:r>
      <w:r>
        <w:rPr>
          <w:sz w:val="28"/>
          <w:szCs w:val="24"/>
        </w:rPr>
        <w:t>pumps</w:t>
      </w:r>
      <w:r>
        <w:rPr>
          <w:spacing w:val="-10"/>
          <w:sz w:val="28"/>
          <w:szCs w:val="24"/>
        </w:rPr>
        <w:t xml:space="preserve"> </w:t>
      </w:r>
      <w:r>
        <w:rPr>
          <w:sz w:val="28"/>
          <w:szCs w:val="24"/>
        </w:rPr>
        <w:t>for</w:t>
      </w:r>
      <w:r>
        <w:rPr>
          <w:spacing w:val="-9"/>
          <w:sz w:val="28"/>
          <w:szCs w:val="24"/>
        </w:rPr>
        <w:t xml:space="preserve"> </w:t>
      </w:r>
      <w:r>
        <w:rPr>
          <w:sz w:val="28"/>
          <w:szCs w:val="24"/>
        </w:rPr>
        <w:t>various</w:t>
      </w:r>
      <w:r>
        <w:rPr>
          <w:spacing w:val="-9"/>
          <w:sz w:val="28"/>
          <w:szCs w:val="24"/>
        </w:rPr>
        <w:t xml:space="preserve"> </w:t>
      </w:r>
      <w:r>
        <w:rPr>
          <w:sz w:val="28"/>
          <w:szCs w:val="24"/>
        </w:rPr>
        <w:t>processes</w:t>
      </w:r>
      <w:r>
        <w:rPr>
          <w:spacing w:val="-9"/>
          <w:sz w:val="28"/>
          <w:szCs w:val="24"/>
        </w:rPr>
        <w:t xml:space="preserve"> </w:t>
      </w:r>
      <w:r>
        <w:rPr>
          <w:sz w:val="28"/>
          <w:szCs w:val="24"/>
        </w:rPr>
        <w:t>such</w:t>
      </w:r>
      <w:r>
        <w:rPr>
          <w:spacing w:val="-9"/>
          <w:sz w:val="28"/>
          <w:szCs w:val="24"/>
        </w:rPr>
        <w:t xml:space="preserve"> </w:t>
      </w:r>
      <w:r>
        <w:rPr>
          <w:sz w:val="28"/>
          <w:szCs w:val="24"/>
        </w:rPr>
        <w:t>as</w:t>
      </w:r>
      <w:r>
        <w:rPr>
          <w:spacing w:val="-9"/>
          <w:sz w:val="28"/>
          <w:szCs w:val="24"/>
        </w:rPr>
        <w:t xml:space="preserve"> </w:t>
      </w:r>
      <w:r>
        <w:rPr>
          <w:sz w:val="28"/>
          <w:szCs w:val="24"/>
        </w:rPr>
        <w:t>water</w:t>
      </w:r>
      <w:r>
        <w:rPr>
          <w:spacing w:val="-9"/>
          <w:sz w:val="28"/>
          <w:szCs w:val="24"/>
        </w:rPr>
        <w:t xml:space="preserve"> </w:t>
      </w:r>
      <w:r>
        <w:rPr>
          <w:sz w:val="28"/>
          <w:szCs w:val="24"/>
        </w:rPr>
        <w:t>treatment,</w:t>
      </w:r>
      <w:r>
        <w:rPr>
          <w:spacing w:val="-9"/>
          <w:sz w:val="28"/>
          <w:szCs w:val="24"/>
        </w:rPr>
        <w:t xml:space="preserve"> </w:t>
      </w:r>
      <w:r>
        <w:rPr>
          <w:sz w:val="28"/>
          <w:szCs w:val="24"/>
        </w:rPr>
        <w:t>cooling</w:t>
      </w:r>
      <w:r>
        <w:rPr>
          <w:spacing w:val="-9"/>
          <w:sz w:val="28"/>
          <w:szCs w:val="24"/>
        </w:rPr>
        <w:t xml:space="preserve"> </w:t>
      </w:r>
      <w:r>
        <w:rPr>
          <w:sz w:val="28"/>
          <w:szCs w:val="24"/>
        </w:rPr>
        <w:t>systems,</w:t>
      </w:r>
      <w:r>
        <w:rPr>
          <w:spacing w:val="-9"/>
          <w:sz w:val="28"/>
          <w:szCs w:val="24"/>
        </w:rPr>
        <w:t xml:space="preserve"> </w:t>
      </w:r>
      <w:r>
        <w:rPr>
          <w:sz w:val="28"/>
          <w:szCs w:val="24"/>
        </w:rPr>
        <w:t>and</w:t>
      </w:r>
      <w:r>
        <w:rPr>
          <w:spacing w:val="-62"/>
          <w:sz w:val="28"/>
          <w:szCs w:val="24"/>
        </w:rPr>
        <w:t xml:space="preserve"> </w:t>
      </w:r>
      <w:r>
        <w:rPr>
          <w:sz w:val="28"/>
          <w:szCs w:val="24"/>
        </w:rPr>
        <w:t>wastewater management. It ensures reliable and efficient pump operation,</w:t>
      </w:r>
      <w:r>
        <w:rPr>
          <w:spacing w:val="-62"/>
          <w:sz w:val="28"/>
          <w:szCs w:val="24"/>
        </w:rPr>
        <w:t xml:space="preserve"> </w:t>
      </w:r>
      <w:r>
        <w:rPr>
          <w:sz w:val="28"/>
          <w:szCs w:val="24"/>
        </w:rPr>
        <w:t>minimizing</w:t>
      </w:r>
      <w:r>
        <w:rPr>
          <w:spacing w:val="-3"/>
          <w:sz w:val="28"/>
          <w:szCs w:val="24"/>
        </w:rPr>
        <w:t xml:space="preserve"> </w:t>
      </w:r>
      <w:r>
        <w:rPr>
          <w:sz w:val="28"/>
          <w:szCs w:val="24"/>
        </w:rPr>
        <w:t>downtime</w:t>
      </w:r>
      <w:r>
        <w:rPr>
          <w:spacing w:val="-3"/>
          <w:sz w:val="28"/>
          <w:szCs w:val="24"/>
        </w:rPr>
        <w:t xml:space="preserve"> </w:t>
      </w:r>
      <w:r>
        <w:rPr>
          <w:sz w:val="28"/>
          <w:szCs w:val="24"/>
        </w:rPr>
        <w:t>and</w:t>
      </w:r>
      <w:r>
        <w:rPr>
          <w:spacing w:val="-3"/>
          <w:sz w:val="28"/>
          <w:szCs w:val="24"/>
        </w:rPr>
        <w:t xml:space="preserve"> </w:t>
      </w:r>
      <w:r>
        <w:rPr>
          <w:sz w:val="28"/>
          <w:szCs w:val="24"/>
        </w:rPr>
        <w:t>maximizing</w:t>
      </w:r>
      <w:r>
        <w:rPr>
          <w:spacing w:val="-3"/>
          <w:sz w:val="28"/>
          <w:szCs w:val="24"/>
        </w:rPr>
        <w:t xml:space="preserve"> </w:t>
      </w:r>
      <w:r>
        <w:rPr>
          <w:sz w:val="28"/>
          <w:szCs w:val="24"/>
        </w:rPr>
        <w:t>productivity.</w:t>
      </w:r>
    </w:p>
    <w:p w14:paraId="10C1097D">
      <w:pPr>
        <w:spacing w:before="85"/>
        <w:ind w:left="381" w:right="739"/>
        <w:rPr>
          <w:sz w:val="28"/>
          <w:szCs w:val="24"/>
        </w:rPr>
      </w:pPr>
    </w:p>
    <w:p w14:paraId="78B204EB">
      <w:pPr>
        <w:spacing w:before="98" w:line="360" w:lineRule="auto"/>
        <w:ind w:left="381" w:right="665"/>
        <w:rPr>
          <w:sz w:val="28"/>
          <w:szCs w:val="28"/>
        </w:rPr>
      </w:pPr>
      <w:r>
        <w:rPr>
          <w:b/>
          <w:sz w:val="32"/>
          <w:szCs w:val="28"/>
        </w:rPr>
        <w:t>Commercial</w:t>
      </w:r>
      <w:r>
        <w:rPr>
          <w:sz w:val="32"/>
          <w:szCs w:val="28"/>
        </w:rPr>
        <w:t>:</w:t>
      </w:r>
      <w:r>
        <w:rPr>
          <w:spacing w:val="-11"/>
          <w:sz w:val="26"/>
        </w:rPr>
        <w:t xml:space="preserve"> </w:t>
      </w:r>
      <w:r>
        <w:rPr>
          <w:sz w:val="28"/>
          <w:szCs w:val="28"/>
        </w:rPr>
        <w:t>The</w:t>
      </w:r>
      <w:r>
        <w:rPr>
          <w:spacing w:val="-10"/>
          <w:sz w:val="28"/>
          <w:szCs w:val="28"/>
        </w:rPr>
        <w:t xml:space="preserve"> </w:t>
      </w:r>
      <w:r>
        <w:rPr>
          <w:sz w:val="28"/>
          <w:szCs w:val="28"/>
        </w:rPr>
        <w:t>system</w:t>
      </w:r>
      <w:r>
        <w:rPr>
          <w:spacing w:val="-11"/>
          <w:sz w:val="28"/>
          <w:szCs w:val="28"/>
        </w:rPr>
        <w:t xml:space="preserve"> </w:t>
      </w:r>
      <w:r>
        <w:rPr>
          <w:sz w:val="28"/>
          <w:szCs w:val="28"/>
        </w:rPr>
        <w:t>is</w:t>
      </w:r>
      <w:r>
        <w:rPr>
          <w:spacing w:val="-10"/>
          <w:sz w:val="28"/>
          <w:szCs w:val="28"/>
        </w:rPr>
        <w:t xml:space="preserve"> </w:t>
      </w:r>
      <w:r>
        <w:rPr>
          <w:sz w:val="28"/>
          <w:szCs w:val="28"/>
        </w:rPr>
        <w:t>also</w:t>
      </w:r>
      <w:r>
        <w:rPr>
          <w:spacing w:val="-10"/>
          <w:sz w:val="28"/>
          <w:szCs w:val="28"/>
        </w:rPr>
        <w:t xml:space="preserve"> </w:t>
      </w:r>
      <w:r>
        <w:rPr>
          <w:sz w:val="28"/>
          <w:szCs w:val="28"/>
        </w:rPr>
        <w:t>suitable</w:t>
      </w:r>
      <w:r>
        <w:rPr>
          <w:spacing w:val="-11"/>
          <w:sz w:val="28"/>
          <w:szCs w:val="28"/>
        </w:rPr>
        <w:t xml:space="preserve"> </w:t>
      </w:r>
      <w:r>
        <w:rPr>
          <w:sz w:val="28"/>
          <w:szCs w:val="28"/>
        </w:rPr>
        <w:t>for</w:t>
      </w:r>
      <w:r>
        <w:rPr>
          <w:spacing w:val="-10"/>
          <w:sz w:val="28"/>
          <w:szCs w:val="28"/>
        </w:rPr>
        <w:t xml:space="preserve"> </w:t>
      </w:r>
      <w:r>
        <w:rPr>
          <w:sz w:val="28"/>
          <w:szCs w:val="28"/>
        </w:rPr>
        <w:t>commercial</w:t>
      </w:r>
      <w:r>
        <w:rPr>
          <w:spacing w:val="-11"/>
          <w:sz w:val="28"/>
          <w:szCs w:val="28"/>
        </w:rPr>
        <w:t xml:space="preserve"> </w:t>
      </w:r>
      <w:r>
        <w:rPr>
          <w:sz w:val="28"/>
          <w:szCs w:val="28"/>
        </w:rPr>
        <w:t>applications</w:t>
      </w:r>
      <w:r>
        <w:rPr>
          <w:spacing w:val="-10"/>
          <w:sz w:val="28"/>
          <w:szCs w:val="28"/>
        </w:rPr>
        <w:t xml:space="preserve"> </w:t>
      </w:r>
      <w:r>
        <w:rPr>
          <w:sz w:val="28"/>
          <w:szCs w:val="28"/>
        </w:rPr>
        <w:t>such</w:t>
      </w:r>
      <w:r>
        <w:rPr>
          <w:spacing w:val="-62"/>
          <w:sz w:val="28"/>
          <w:szCs w:val="28"/>
        </w:rPr>
        <w:t xml:space="preserve"> </w:t>
      </w:r>
      <w:r>
        <w:rPr>
          <w:sz w:val="28"/>
          <w:szCs w:val="28"/>
        </w:rPr>
        <w:t>as</w:t>
      </w:r>
      <w:r>
        <w:rPr>
          <w:spacing w:val="-13"/>
          <w:sz w:val="28"/>
          <w:szCs w:val="28"/>
        </w:rPr>
        <w:t xml:space="preserve"> </w:t>
      </w:r>
      <w:r>
        <w:rPr>
          <w:sz w:val="28"/>
          <w:szCs w:val="28"/>
        </w:rPr>
        <w:t>commercial</w:t>
      </w:r>
      <w:r>
        <w:rPr>
          <w:spacing w:val="-12"/>
          <w:sz w:val="28"/>
          <w:szCs w:val="28"/>
        </w:rPr>
        <w:t xml:space="preserve"> </w:t>
      </w:r>
      <w:r>
        <w:rPr>
          <w:sz w:val="28"/>
          <w:szCs w:val="28"/>
        </w:rPr>
        <w:t>building</w:t>
      </w:r>
      <w:r>
        <w:rPr>
          <w:spacing w:val="-12"/>
          <w:sz w:val="28"/>
          <w:szCs w:val="28"/>
        </w:rPr>
        <w:t xml:space="preserve"> </w:t>
      </w:r>
      <w:r>
        <w:rPr>
          <w:sz w:val="28"/>
          <w:szCs w:val="28"/>
        </w:rPr>
        <w:t>water</w:t>
      </w:r>
      <w:r>
        <w:rPr>
          <w:spacing w:val="-12"/>
          <w:sz w:val="28"/>
          <w:szCs w:val="28"/>
        </w:rPr>
        <w:t xml:space="preserve"> </w:t>
      </w:r>
      <w:r>
        <w:rPr>
          <w:sz w:val="28"/>
          <w:szCs w:val="28"/>
        </w:rPr>
        <w:t>supply</w:t>
      </w:r>
      <w:r>
        <w:rPr>
          <w:spacing w:val="-12"/>
          <w:sz w:val="28"/>
          <w:szCs w:val="28"/>
        </w:rPr>
        <w:t xml:space="preserve"> </w:t>
      </w:r>
      <w:r>
        <w:rPr>
          <w:sz w:val="28"/>
          <w:szCs w:val="28"/>
        </w:rPr>
        <w:t>systems,</w:t>
      </w:r>
      <w:r>
        <w:rPr>
          <w:spacing w:val="-12"/>
          <w:sz w:val="28"/>
          <w:szCs w:val="28"/>
        </w:rPr>
        <w:t xml:space="preserve"> </w:t>
      </w:r>
      <w:r>
        <w:rPr>
          <w:sz w:val="28"/>
          <w:szCs w:val="28"/>
        </w:rPr>
        <w:t>fountain</w:t>
      </w:r>
      <w:r>
        <w:rPr>
          <w:spacing w:val="-12"/>
          <w:sz w:val="28"/>
          <w:szCs w:val="28"/>
        </w:rPr>
        <w:t xml:space="preserve"> </w:t>
      </w:r>
      <w:r>
        <w:rPr>
          <w:sz w:val="28"/>
          <w:szCs w:val="28"/>
        </w:rPr>
        <w:t>pumps,</w:t>
      </w:r>
      <w:r>
        <w:rPr>
          <w:spacing w:val="-12"/>
          <w:sz w:val="28"/>
          <w:szCs w:val="28"/>
        </w:rPr>
        <w:t xml:space="preserve"> </w:t>
      </w:r>
      <w:r>
        <w:rPr>
          <w:sz w:val="28"/>
          <w:szCs w:val="28"/>
        </w:rPr>
        <w:t>and</w:t>
      </w:r>
      <w:r>
        <w:rPr>
          <w:spacing w:val="-12"/>
          <w:sz w:val="28"/>
          <w:szCs w:val="28"/>
        </w:rPr>
        <w:t xml:space="preserve"> </w:t>
      </w:r>
      <w:r>
        <w:rPr>
          <w:sz w:val="28"/>
          <w:szCs w:val="28"/>
        </w:rPr>
        <w:t>HVAC</w:t>
      </w:r>
      <w:r>
        <w:rPr>
          <w:spacing w:val="1"/>
          <w:sz w:val="28"/>
          <w:szCs w:val="28"/>
        </w:rPr>
        <w:t xml:space="preserve"> </w:t>
      </w:r>
      <w:r>
        <w:rPr>
          <w:sz w:val="28"/>
          <w:szCs w:val="28"/>
        </w:rPr>
        <w:t>(heating, ventilation, and air conditioning) systems. It helps businesses</w:t>
      </w:r>
      <w:r>
        <w:rPr>
          <w:spacing w:val="1"/>
          <w:sz w:val="28"/>
          <w:szCs w:val="28"/>
        </w:rPr>
        <w:t xml:space="preserve"> </w:t>
      </w:r>
      <w:r>
        <w:rPr>
          <w:sz w:val="28"/>
          <w:szCs w:val="28"/>
        </w:rPr>
        <w:t>optimize</w:t>
      </w:r>
      <w:r>
        <w:rPr>
          <w:spacing w:val="-13"/>
          <w:sz w:val="28"/>
          <w:szCs w:val="28"/>
        </w:rPr>
        <w:t xml:space="preserve"> </w:t>
      </w:r>
      <w:r>
        <w:rPr>
          <w:sz w:val="28"/>
          <w:szCs w:val="28"/>
        </w:rPr>
        <w:t>water</w:t>
      </w:r>
      <w:r>
        <w:rPr>
          <w:spacing w:val="-12"/>
          <w:sz w:val="28"/>
          <w:szCs w:val="28"/>
        </w:rPr>
        <w:t xml:space="preserve"> </w:t>
      </w:r>
      <w:r>
        <w:rPr>
          <w:sz w:val="28"/>
          <w:szCs w:val="28"/>
        </w:rPr>
        <w:t>usage,</w:t>
      </w:r>
      <w:r>
        <w:rPr>
          <w:spacing w:val="-13"/>
          <w:sz w:val="28"/>
          <w:szCs w:val="28"/>
        </w:rPr>
        <w:t xml:space="preserve"> </w:t>
      </w:r>
      <w:r>
        <w:rPr>
          <w:sz w:val="28"/>
          <w:szCs w:val="28"/>
        </w:rPr>
        <w:t>reduce</w:t>
      </w:r>
      <w:r>
        <w:rPr>
          <w:spacing w:val="-12"/>
          <w:sz w:val="28"/>
          <w:szCs w:val="28"/>
        </w:rPr>
        <w:t xml:space="preserve"> </w:t>
      </w:r>
      <w:r>
        <w:rPr>
          <w:sz w:val="28"/>
          <w:szCs w:val="28"/>
        </w:rPr>
        <w:t>operational</w:t>
      </w:r>
      <w:r>
        <w:rPr>
          <w:spacing w:val="-13"/>
          <w:sz w:val="28"/>
          <w:szCs w:val="28"/>
        </w:rPr>
        <w:t xml:space="preserve"> </w:t>
      </w:r>
      <w:r>
        <w:rPr>
          <w:sz w:val="28"/>
          <w:szCs w:val="28"/>
        </w:rPr>
        <w:t>costs,</w:t>
      </w:r>
      <w:r>
        <w:rPr>
          <w:spacing w:val="-12"/>
          <w:sz w:val="28"/>
          <w:szCs w:val="28"/>
        </w:rPr>
        <w:t xml:space="preserve"> </w:t>
      </w:r>
      <w:r>
        <w:rPr>
          <w:sz w:val="28"/>
          <w:szCs w:val="28"/>
        </w:rPr>
        <w:t>and</w:t>
      </w:r>
      <w:r>
        <w:rPr>
          <w:spacing w:val="-13"/>
          <w:sz w:val="28"/>
          <w:szCs w:val="28"/>
        </w:rPr>
        <w:t xml:space="preserve"> </w:t>
      </w:r>
      <w:r>
        <w:rPr>
          <w:sz w:val="28"/>
          <w:szCs w:val="28"/>
        </w:rPr>
        <w:t>enhance</w:t>
      </w:r>
      <w:r>
        <w:rPr>
          <w:spacing w:val="-12"/>
          <w:sz w:val="28"/>
          <w:szCs w:val="28"/>
        </w:rPr>
        <w:t xml:space="preserve"> </w:t>
      </w:r>
      <w:r>
        <w:rPr>
          <w:sz w:val="28"/>
          <w:szCs w:val="28"/>
        </w:rPr>
        <w:t>sustainability.</w:t>
      </w:r>
    </w:p>
    <w:p w14:paraId="784BB941">
      <w:pPr>
        <w:spacing w:before="98" w:line="360" w:lineRule="auto"/>
        <w:ind w:left="381" w:right="665"/>
        <w:rPr>
          <w:sz w:val="28"/>
          <w:szCs w:val="28"/>
        </w:rPr>
      </w:pPr>
    </w:p>
    <w:p w14:paraId="74905B2F">
      <w:pPr>
        <w:spacing w:before="86" w:line="360" w:lineRule="auto"/>
        <w:ind w:left="381" w:right="739"/>
        <w:rPr>
          <w:sz w:val="28"/>
          <w:szCs w:val="28"/>
        </w:rPr>
      </w:pPr>
    </w:p>
    <w:p w14:paraId="2D27875D">
      <w:pPr>
        <w:spacing w:before="86" w:line="360" w:lineRule="auto"/>
        <w:ind w:left="381" w:right="739"/>
        <w:rPr>
          <w:sz w:val="28"/>
          <w:szCs w:val="28"/>
        </w:rPr>
      </w:pPr>
    </w:p>
    <w:p w14:paraId="59E3CF1C">
      <w:pPr>
        <w:spacing w:before="86" w:line="360" w:lineRule="auto"/>
        <w:ind w:left="381" w:right="739"/>
        <w:rPr>
          <w:sz w:val="28"/>
          <w:szCs w:val="28"/>
        </w:rPr>
      </w:pPr>
    </w:p>
    <w:p w14:paraId="6F338CD7">
      <w:pPr>
        <w:spacing w:before="86" w:line="360" w:lineRule="auto"/>
        <w:ind w:left="381" w:right="739"/>
        <w:rPr>
          <w:sz w:val="28"/>
          <w:szCs w:val="28"/>
        </w:rPr>
      </w:pPr>
    </w:p>
    <w:p w14:paraId="7EE8AD81">
      <w:pPr>
        <w:spacing w:before="86" w:line="360" w:lineRule="auto"/>
        <w:ind w:left="381" w:right="739"/>
        <w:rPr>
          <w:sz w:val="28"/>
          <w:szCs w:val="28"/>
        </w:rPr>
      </w:pPr>
      <w:r>
        <w:rPr>
          <w:sz w:val="28"/>
          <w:szCs w:val="28"/>
        </w:rPr>
        <w:t>Overall, the Smart Pump Control System offers a range of benefits and</w:t>
      </w:r>
      <w:r>
        <w:rPr>
          <w:spacing w:val="1"/>
          <w:sz w:val="28"/>
          <w:szCs w:val="28"/>
        </w:rPr>
        <w:t xml:space="preserve"> </w:t>
      </w:r>
      <w:r>
        <w:rPr>
          <w:sz w:val="28"/>
          <w:szCs w:val="28"/>
        </w:rPr>
        <w:t>applications,</w:t>
      </w:r>
      <w:r>
        <w:rPr>
          <w:spacing w:val="-9"/>
          <w:sz w:val="28"/>
          <w:szCs w:val="28"/>
        </w:rPr>
        <w:t xml:space="preserve"> </w:t>
      </w:r>
      <w:r>
        <w:rPr>
          <w:sz w:val="28"/>
          <w:szCs w:val="28"/>
        </w:rPr>
        <w:t>making</w:t>
      </w:r>
      <w:r>
        <w:rPr>
          <w:spacing w:val="-9"/>
          <w:sz w:val="28"/>
          <w:szCs w:val="28"/>
        </w:rPr>
        <w:t xml:space="preserve"> </w:t>
      </w:r>
      <w:r>
        <w:rPr>
          <w:sz w:val="28"/>
          <w:szCs w:val="28"/>
        </w:rPr>
        <w:t>it</w:t>
      </w:r>
      <w:r>
        <w:rPr>
          <w:spacing w:val="-9"/>
          <w:sz w:val="28"/>
          <w:szCs w:val="28"/>
        </w:rPr>
        <w:t xml:space="preserve"> </w:t>
      </w:r>
      <w:r>
        <w:rPr>
          <w:sz w:val="28"/>
          <w:szCs w:val="28"/>
        </w:rPr>
        <w:t>a</w:t>
      </w:r>
      <w:r>
        <w:rPr>
          <w:spacing w:val="-9"/>
          <w:sz w:val="28"/>
          <w:szCs w:val="28"/>
        </w:rPr>
        <w:t xml:space="preserve"> </w:t>
      </w:r>
      <w:r>
        <w:rPr>
          <w:sz w:val="28"/>
          <w:szCs w:val="28"/>
        </w:rPr>
        <w:t>valuable</w:t>
      </w:r>
      <w:r>
        <w:rPr>
          <w:spacing w:val="-9"/>
          <w:sz w:val="28"/>
          <w:szCs w:val="28"/>
        </w:rPr>
        <w:t xml:space="preserve"> </w:t>
      </w:r>
      <w:r>
        <w:rPr>
          <w:sz w:val="28"/>
          <w:szCs w:val="28"/>
        </w:rPr>
        <w:t>tool</w:t>
      </w:r>
      <w:r>
        <w:rPr>
          <w:spacing w:val="-9"/>
          <w:sz w:val="28"/>
          <w:szCs w:val="28"/>
        </w:rPr>
        <w:t xml:space="preserve"> </w:t>
      </w:r>
      <w:r>
        <w:rPr>
          <w:sz w:val="28"/>
          <w:szCs w:val="28"/>
        </w:rPr>
        <w:t>for</w:t>
      </w:r>
      <w:r>
        <w:rPr>
          <w:spacing w:val="-9"/>
          <w:sz w:val="28"/>
          <w:szCs w:val="28"/>
        </w:rPr>
        <w:t xml:space="preserve"> </w:t>
      </w:r>
      <w:r>
        <w:rPr>
          <w:sz w:val="28"/>
          <w:szCs w:val="28"/>
        </w:rPr>
        <w:t>water</w:t>
      </w:r>
      <w:r>
        <w:rPr>
          <w:spacing w:val="-9"/>
          <w:sz w:val="28"/>
          <w:szCs w:val="28"/>
        </w:rPr>
        <w:t xml:space="preserve"> </w:t>
      </w:r>
      <w:r>
        <w:rPr>
          <w:sz w:val="28"/>
          <w:szCs w:val="28"/>
        </w:rPr>
        <w:t>pump</w:t>
      </w:r>
      <w:r>
        <w:rPr>
          <w:spacing w:val="-9"/>
          <w:sz w:val="28"/>
          <w:szCs w:val="28"/>
        </w:rPr>
        <w:t xml:space="preserve"> </w:t>
      </w:r>
      <w:r>
        <w:rPr>
          <w:sz w:val="28"/>
          <w:szCs w:val="28"/>
        </w:rPr>
        <w:t>management</w:t>
      </w:r>
      <w:r>
        <w:rPr>
          <w:spacing w:val="-9"/>
          <w:sz w:val="28"/>
          <w:szCs w:val="28"/>
        </w:rPr>
        <w:t xml:space="preserve"> </w:t>
      </w:r>
      <w:r>
        <w:rPr>
          <w:sz w:val="28"/>
          <w:szCs w:val="28"/>
        </w:rPr>
        <w:t>across</w:t>
      </w:r>
      <w:r>
        <w:rPr>
          <w:spacing w:val="-62"/>
          <w:sz w:val="28"/>
          <w:szCs w:val="28"/>
        </w:rPr>
        <w:t xml:space="preserve"> </w:t>
      </w:r>
      <w:r>
        <w:rPr>
          <w:sz w:val="28"/>
          <w:szCs w:val="28"/>
        </w:rPr>
        <w:t>various industries and settings. By leveraging its efficiency, resource</w:t>
      </w:r>
      <w:r>
        <w:rPr>
          <w:spacing w:val="1"/>
          <w:sz w:val="28"/>
          <w:szCs w:val="28"/>
        </w:rPr>
        <w:t xml:space="preserve"> </w:t>
      </w:r>
      <w:r>
        <w:rPr>
          <w:sz w:val="28"/>
          <w:szCs w:val="28"/>
        </w:rPr>
        <w:t>conservation,</w:t>
      </w:r>
      <w:r>
        <w:rPr>
          <w:spacing w:val="-14"/>
          <w:sz w:val="28"/>
          <w:szCs w:val="28"/>
        </w:rPr>
        <w:t xml:space="preserve"> </w:t>
      </w:r>
      <w:r>
        <w:rPr>
          <w:sz w:val="28"/>
          <w:szCs w:val="28"/>
        </w:rPr>
        <w:t>automated</w:t>
      </w:r>
      <w:r>
        <w:rPr>
          <w:spacing w:val="-14"/>
          <w:sz w:val="28"/>
          <w:szCs w:val="28"/>
        </w:rPr>
        <w:t xml:space="preserve"> </w:t>
      </w:r>
      <w:r>
        <w:rPr>
          <w:sz w:val="28"/>
          <w:szCs w:val="28"/>
        </w:rPr>
        <w:t>operation,</w:t>
      </w:r>
      <w:r>
        <w:rPr>
          <w:spacing w:val="-13"/>
          <w:sz w:val="28"/>
          <w:szCs w:val="28"/>
        </w:rPr>
        <w:t xml:space="preserve"> </w:t>
      </w:r>
      <w:r>
        <w:rPr>
          <w:sz w:val="28"/>
          <w:szCs w:val="28"/>
        </w:rPr>
        <w:t>and</w:t>
      </w:r>
      <w:r>
        <w:rPr>
          <w:spacing w:val="-14"/>
          <w:sz w:val="28"/>
          <w:szCs w:val="28"/>
        </w:rPr>
        <w:t xml:space="preserve"> </w:t>
      </w:r>
      <w:r>
        <w:rPr>
          <w:sz w:val="28"/>
          <w:szCs w:val="28"/>
        </w:rPr>
        <w:t>customizability,</w:t>
      </w:r>
      <w:r>
        <w:rPr>
          <w:spacing w:val="-13"/>
          <w:sz w:val="28"/>
          <w:szCs w:val="28"/>
        </w:rPr>
        <w:t xml:space="preserve"> </w:t>
      </w:r>
      <w:r>
        <w:rPr>
          <w:sz w:val="28"/>
          <w:szCs w:val="28"/>
        </w:rPr>
        <w:t>users</w:t>
      </w:r>
      <w:r>
        <w:rPr>
          <w:spacing w:val="-14"/>
          <w:sz w:val="28"/>
          <w:szCs w:val="28"/>
        </w:rPr>
        <w:t xml:space="preserve"> </w:t>
      </w:r>
      <w:r>
        <w:rPr>
          <w:sz w:val="28"/>
          <w:szCs w:val="28"/>
        </w:rPr>
        <w:t>can</w:t>
      </w:r>
      <w:r>
        <w:rPr>
          <w:spacing w:val="-13"/>
          <w:sz w:val="28"/>
          <w:szCs w:val="28"/>
        </w:rPr>
        <w:t xml:space="preserve"> </w:t>
      </w:r>
      <w:r>
        <w:rPr>
          <w:sz w:val="28"/>
          <w:szCs w:val="28"/>
        </w:rPr>
        <w:t>achieve</w:t>
      </w:r>
      <w:r>
        <w:rPr>
          <w:spacing w:val="1"/>
          <w:sz w:val="28"/>
          <w:szCs w:val="28"/>
        </w:rPr>
        <w:t xml:space="preserve"> </w:t>
      </w:r>
      <w:r>
        <w:rPr>
          <w:sz w:val="28"/>
          <w:szCs w:val="28"/>
        </w:rPr>
        <w:t>improved</w:t>
      </w:r>
      <w:r>
        <w:rPr>
          <w:spacing w:val="-11"/>
          <w:sz w:val="28"/>
          <w:szCs w:val="28"/>
        </w:rPr>
        <w:t xml:space="preserve"> </w:t>
      </w:r>
      <w:r>
        <w:rPr>
          <w:sz w:val="28"/>
          <w:szCs w:val="28"/>
        </w:rPr>
        <w:t>performance,</w:t>
      </w:r>
      <w:r>
        <w:rPr>
          <w:spacing w:val="-11"/>
          <w:sz w:val="28"/>
          <w:szCs w:val="28"/>
        </w:rPr>
        <w:t xml:space="preserve"> </w:t>
      </w:r>
      <w:r>
        <w:rPr>
          <w:sz w:val="28"/>
          <w:szCs w:val="28"/>
        </w:rPr>
        <w:t>reduced</w:t>
      </w:r>
      <w:r>
        <w:rPr>
          <w:spacing w:val="-11"/>
          <w:sz w:val="28"/>
          <w:szCs w:val="28"/>
        </w:rPr>
        <w:t xml:space="preserve"> </w:t>
      </w:r>
      <w:r>
        <w:rPr>
          <w:sz w:val="28"/>
          <w:szCs w:val="28"/>
        </w:rPr>
        <w:t>costs,</w:t>
      </w:r>
      <w:r>
        <w:rPr>
          <w:spacing w:val="-11"/>
          <w:sz w:val="28"/>
          <w:szCs w:val="28"/>
        </w:rPr>
        <w:t xml:space="preserve"> </w:t>
      </w:r>
      <w:r>
        <w:rPr>
          <w:sz w:val="28"/>
          <w:szCs w:val="28"/>
        </w:rPr>
        <w:t>and</w:t>
      </w:r>
      <w:r>
        <w:rPr>
          <w:spacing w:val="-11"/>
          <w:sz w:val="28"/>
          <w:szCs w:val="28"/>
        </w:rPr>
        <w:t xml:space="preserve"> </w:t>
      </w:r>
      <w:r>
        <w:rPr>
          <w:sz w:val="28"/>
          <w:szCs w:val="28"/>
        </w:rPr>
        <w:t>enhanced</w:t>
      </w:r>
      <w:r>
        <w:rPr>
          <w:spacing w:val="-11"/>
          <w:sz w:val="28"/>
          <w:szCs w:val="28"/>
        </w:rPr>
        <w:t xml:space="preserve"> </w:t>
      </w:r>
      <w:r>
        <w:rPr>
          <w:sz w:val="28"/>
          <w:szCs w:val="28"/>
        </w:rPr>
        <w:t>sustainability</w:t>
      </w:r>
      <w:r>
        <w:rPr>
          <w:spacing w:val="-11"/>
          <w:sz w:val="28"/>
          <w:szCs w:val="28"/>
        </w:rPr>
        <w:t xml:space="preserve"> </w:t>
      </w:r>
      <w:r>
        <w:rPr>
          <w:sz w:val="28"/>
          <w:szCs w:val="28"/>
        </w:rPr>
        <w:t>in</w:t>
      </w:r>
      <w:r>
        <w:rPr>
          <w:spacing w:val="-11"/>
          <w:sz w:val="28"/>
          <w:szCs w:val="28"/>
        </w:rPr>
        <w:t xml:space="preserve"> </w:t>
      </w:r>
      <w:r>
        <w:rPr>
          <w:sz w:val="28"/>
          <w:szCs w:val="28"/>
        </w:rPr>
        <w:t>their</w:t>
      </w:r>
      <w:r>
        <w:rPr>
          <w:spacing w:val="1"/>
          <w:sz w:val="28"/>
          <w:szCs w:val="28"/>
        </w:rPr>
        <w:t xml:space="preserve"> </w:t>
      </w:r>
      <w:r>
        <w:rPr>
          <w:sz w:val="28"/>
          <w:szCs w:val="28"/>
        </w:rPr>
        <w:t>water</w:t>
      </w:r>
      <w:r>
        <w:rPr>
          <w:spacing w:val="-2"/>
          <w:sz w:val="28"/>
          <w:szCs w:val="28"/>
        </w:rPr>
        <w:t xml:space="preserve"> </w:t>
      </w:r>
      <w:r>
        <w:rPr>
          <w:sz w:val="28"/>
          <w:szCs w:val="28"/>
        </w:rPr>
        <w:t>management</w:t>
      </w:r>
      <w:r>
        <w:rPr>
          <w:spacing w:val="-1"/>
          <w:sz w:val="28"/>
          <w:szCs w:val="28"/>
        </w:rPr>
        <w:t xml:space="preserve"> </w:t>
      </w:r>
      <w:r>
        <w:rPr>
          <w:sz w:val="28"/>
          <w:szCs w:val="28"/>
        </w:rPr>
        <w:t>practices.</w:t>
      </w:r>
    </w:p>
    <w:p w14:paraId="73CC2128">
      <w:pPr>
        <w:spacing w:line="360" w:lineRule="auto"/>
        <w:rPr>
          <w:sz w:val="28"/>
          <w:szCs w:val="28"/>
        </w:rPr>
        <w:sectPr>
          <w:pgSz w:w="11900" w:h="16840"/>
          <w:pgMar w:top="1340" w:right="1360" w:bottom="280" w:left="1680" w:header="720" w:footer="720" w:gutter="0"/>
          <w:pgNumType w:fmt="decimal"/>
          <w:cols w:space="720" w:num="1"/>
        </w:sectPr>
      </w:pPr>
    </w:p>
    <w:p w14:paraId="717C32CA">
      <w:pPr>
        <w:pStyle w:val="4"/>
        <w:jc w:val="left"/>
        <w:rPr>
          <w:rFonts w:hint="default"/>
          <w:sz w:val="32"/>
          <w:szCs w:val="32"/>
          <w:lang w:val="en-US"/>
        </w:rPr>
      </w:pPr>
      <w:r>
        <w:rPr>
          <w:rFonts w:hint="default"/>
          <w:sz w:val="32"/>
          <w:szCs w:val="32"/>
          <w:lang w:val="en-US"/>
        </w:rPr>
        <w:t>REFERENCE:</w:t>
      </w:r>
    </w:p>
    <w:p w14:paraId="61130E01">
      <w:pPr>
        <w:pStyle w:val="4"/>
        <w:jc w:val="left"/>
        <w:rPr>
          <w:rFonts w:hint="default"/>
          <w:sz w:val="32"/>
          <w:szCs w:val="32"/>
          <w:lang w:val="en-US"/>
        </w:rPr>
      </w:pPr>
    </w:p>
    <w:p w14:paraId="3552A6C9">
      <w:pPr>
        <w:pStyle w:val="4"/>
        <w:ind w:left="1440" w:leftChars="0"/>
        <w:jc w:val="left"/>
        <w:rPr>
          <w:b w:val="0"/>
          <w:bCs w:val="0"/>
        </w:rPr>
      </w:pPr>
    </w:p>
    <w:p w14:paraId="7A69E2D1">
      <w:pPr>
        <w:pStyle w:val="9"/>
        <w:numPr>
          <w:ilvl w:val="0"/>
          <w:numId w:val="19"/>
        </w:numPr>
        <w:spacing w:before="59" w:line="360" w:lineRule="auto"/>
        <w:ind w:left="1440" w:leftChars="0" w:right="1259"/>
        <w:jc w:val="left"/>
        <w:rPr>
          <w:color w:val="000000" w:themeColor="text1"/>
          <w14:textFill>
            <w14:solidFill>
              <w14:schemeClr w14:val="tx1"/>
            </w14:solidFill>
          </w14:textFill>
        </w:rPr>
      </w:pPr>
      <w:r>
        <w:rPr>
          <w:color w:val="000000" w:themeColor="text1"/>
          <w14:textFill>
            <w14:solidFill>
              <w14:schemeClr w14:val="tx1"/>
            </w14:solidFill>
          </w14:textFill>
        </w:rPr>
        <w:t>Anurag Gupta, IPS Jharkhand, GP Biswass, “ Python Programming, Problem Solving, Packages and Libraries”,McGraw Hill Education</w:t>
      </w:r>
    </w:p>
    <w:p w14:paraId="3DE6BA0E">
      <w:pPr>
        <w:pStyle w:val="9"/>
        <w:numPr>
          <w:ilvl w:val="0"/>
          <w:numId w:val="0"/>
        </w:numPr>
        <w:spacing w:before="59" w:line="360" w:lineRule="auto"/>
        <w:ind w:right="1259" w:rightChars="0" w:firstLine="1400" w:firstLineChars="500"/>
        <w:jc w:val="left"/>
        <w:rPr>
          <w:color w:val="000000" w:themeColor="text1"/>
          <w14:textFill>
            <w14:solidFill>
              <w14:schemeClr w14:val="tx1"/>
            </w14:solidFill>
          </w14:textFill>
        </w:rPr>
      </w:pPr>
      <w:r>
        <w:rPr>
          <w:color w:val="000000" w:themeColor="text1"/>
          <w14:textFill>
            <w14:solidFill>
              <w14:schemeClr w14:val="tx1"/>
            </w14:solidFill>
          </w14:textFill>
        </w:rPr>
        <w:t xml:space="preserve"> (India) Private Limited, 2019 ISBN-13:978-93-5316-800-1</w:t>
      </w:r>
    </w:p>
    <w:p w14:paraId="5E02B8CF">
      <w:pPr>
        <w:pStyle w:val="9"/>
        <w:numPr>
          <w:ilvl w:val="0"/>
          <w:numId w:val="0"/>
        </w:numPr>
        <w:spacing w:before="59" w:line="360" w:lineRule="auto"/>
        <w:ind w:right="1259" w:rightChars="0" w:firstLine="1400" w:firstLineChars="500"/>
        <w:jc w:val="left"/>
        <w:rPr>
          <w:color w:val="000000" w:themeColor="text1"/>
          <w14:textFill>
            <w14:solidFill>
              <w14:schemeClr w14:val="tx1"/>
            </w14:solidFill>
          </w14:textFill>
        </w:rPr>
      </w:pPr>
    </w:p>
    <w:p w14:paraId="04CD4A02">
      <w:pPr>
        <w:pStyle w:val="9"/>
        <w:numPr>
          <w:ilvl w:val="0"/>
          <w:numId w:val="19"/>
        </w:numPr>
        <w:spacing w:line="360" w:lineRule="auto"/>
        <w:ind w:left="1440" w:leftChars="0" w:firstLine="0" w:firstLineChars="0"/>
        <w:jc w:val="left"/>
        <w:rPr>
          <w:color w:val="000000" w:themeColor="text1"/>
          <w14:textFill>
            <w14:solidFill>
              <w14:schemeClr w14:val="tx1"/>
            </w14:solidFill>
          </w14:textFill>
        </w:rPr>
      </w:pPr>
      <w:r>
        <w:rPr>
          <w:color w:val="000000" w:themeColor="text1"/>
          <w14:textFill>
            <w14:solidFill>
              <w14:schemeClr w14:val="tx1"/>
            </w14:solidFill>
          </w14:textFill>
        </w:rPr>
        <w:t xml:space="preserve">Reema Theraja , “Python Programming: Using Problem Solving </w:t>
      </w:r>
    </w:p>
    <w:p w14:paraId="7E80AFE9">
      <w:pPr>
        <w:pStyle w:val="9"/>
        <w:numPr>
          <w:ilvl w:val="0"/>
          <w:numId w:val="0"/>
        </w:numPr>
        <w:spacing w:line="360" w:lineRule="auto"/>
        <w:ind w:left="1440" w:leftChars="0"/>
        <w:jc w:val="left"/>
        <w:rPr>
          <w:color w:val="000000" w:themeColor="text1"/>
          <w14:textFill>
            <w14:solidFill>
              <w14:schemeClr w14:val="tx1"/>
            </w14:solidFill>
          </w14:textFill>
        </w:rPr>
      </w:pPr>
      <w:r>
        <w:rPr>
          <w:color w:val="000000" w:themeColor="text1"/>
          <w14:textFill>
            <w14:solidFill>
              <w14:schemeClr w14:val="tx1"/>
            </w14:solidFill>
          </w14:textFill>
        </w:rPr>
        <w:t>Approach” Oxford Higher Education,2017.</w:t>
      </w:r>
    </w:p>
    <w:p w14:paraId="177E88AC">
      <w:pPr>
        <w:pStyle w:val="9"/>
        <w:numPr>
          <w:ilvl w:val="0"/>
          <w:numId w:val="0"/>
        </w:numPr>
        <w:spacing w:line="360" w:lineRule="auto"/>
        <w:ind w:left="1440" w:leftChars="0"/>
        <w:jc w:val="left"/>
        <w:rPr>
          <w:color w:val="000000" w:themeColor="text1"/>
          <w14:textFill>
            <w14:solidFill>
              <w14:schemeClr w14:val="tx1"/>
            </w14:solidFill>
          </w14:textFill>
        </w:rPr>
      </w:pPr>
    </w:p>
    <w:p w14:paraId="151C322E">
      <w:pPr>
        <w:pStyle w:val="9"/>
        <w:numPr>
          <w:ilvl w:val="0"/>
          <w:numId w:val="0"/>
        </w:numPr>
        <w:spacing w:line="360" w:lineRule="auto"/>
        <w:ind w:left="1440" w:leftChars="0"/>
        <w:jc w:val="left"/>
        <w:rPr>
          <w:color w:val="000000" w:themeColor="text1"/>
          <w14:textFill>
            <w14:solidFill>
              <w14:schemeClr w14:val="tx1"/>
            </w14:solidFill>
          </w14:textFill>
        </w:rPr>
      </w:pPr>
    </w:p>
    <w:p w14:paraId="0F377FA4">
      <w:pPr>
        <w:pStyle w:val="17"/>
        <w:numPr>
          <w:ilvl w:val="0"/>
          <w:numId w:val="19"/>
        </w:numPr>
        <w:spacing w:before="158" w:line="360" w:lineRule="auto"/>
        <w:ind w:left="1440" w:leftChars="0" w:firstLine="0" w:firstLineChars="0"/>
        <w:jc w:val="lef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Gowrishankar S, Veena A, “Introduction to Python Programming”, </w:t>
      </w:r>
    </w:p>
    <w:p w14:paraId="5F54B4EE">
      <w:pPr>
        <w:pStyle w:val="17"/>
        <w:numPr>
          <w:ilvl w:val="0"/>
          <w:numId w:val="0"/>
        </w:numPr>
        <w:spacing w:before="158" w:line="360" w:lineRule="auto"/>
        <w:ind w:left="1440" w:leftChars="0"/>
        <w:jc w:val="lef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1st Edition, CRC Press/Taylor &amp; Francis, 2018.</w:t>
      </w:r>
    </w:p>
    <w:p w14:paraId="5D1E09E3">
      <w:pPr>
        <w:pStyle w:val="17"/>
        <w:numPr>
          <w:ilvl w:val="0"/>
          <w:numId w:val="0"/>
        </w:numPr>
        <w:spacing w:before="158" w:line="360" w:lineRule="auto"/>
        <w:ind w:left="1440" w:leftChars="0"/>
        <w:jc w:val="lef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ISBN-13: 978-0815394372</w:t>
      </w:r>
    </w:p>
    <w:p w14:paraId="096790F1">
      <w:pPr>
        <w:pStyle w:val="17"/>
        <w:numPr>
          <w:ilvl w:val="0"/>
          <w:numId w:val="0"/>
        </w:numPr>
        <w:spacing w:before="158" w:line="360" w:lineRule="auto"/>
        <w:ind w:left="1440" w:leftChars="0"/>
        <w:jc w:val="left"/>
        <w:rPr>
          <w:color w:val="000000" w:themeColor="text1"/>
          <w:sz w:val="28"/>
          <w:szCs w:val="28"/>
          <w14:textFill>
            <w14:solidFill>
              <w14:schemeClr w14:val="tx1"/>
            </w14:solidFill>
          </w14:textFill>
        </w:rPr>
      </w:pPr>
    </w:p>
    <w:p w14:paraId="6F782237">
      <w:pPr>
        <w:tabs>
          <w:tab w:val="left" w:pos="1876"/>
        </w:tabs>
        <w:spacing w:before="158" w:line="360" w:lineRule="auto"/>
        <w:ind w:firstLine="1540" w:firstLineChars="550"/>
        <w:jc w:val="left"/>
        <w:rPr>
          <w:rFonts w:hint="default"/>
          <w:color w:val="000000" w:themeColor="text1"/>
          <w:sz w:val="26"/>
          <w:lang w:val="en-US"/>
          <w14:textFill>
            <w14:solidFill>
              <w14:schemeClr w14:val="tx1"/>
            </w14:solidFill>
          </w14:textFill>
        </w:rPr>
        <w:sectPr>
          <w:footerReference r:id="rId12" w:type="default"/>
          <w:pgSz w:w="11920" w:h="16850"/>
          <w:pgMar w:top="1480" w:right="160" w:bottom="1180" w:left="720" w:header="0" w:footer="985" w:gutter="0"/>
          <w:pgNumType w:fmt="decimal"/>
          <w:cols w:space="720" w:num="1"/>
        </w:sectPr>
      </w:pPr>
      <w:r>
        <w:rPr>
          <w:color w:val="000000" w:themeColor="text1"/>
          <w:sz w:val="28"/>
          <w14:textFill>
            <w14:solidFill>
              <w14:schemeClr w14:val="tx1"/>
            </w14:solidFill>
          </w14:textFill>
        </w:rPr>
        <w:t xml:space="preserve">4.​ </w:t>
      </w:r>
      <w:r>
        <w:rPr>
          <w:color w:val="000000" w:themeColor="text1"/>
          <w:sz w:val="28"/>
          <w:szCs w:val="28"/>
          <w14:textFill>
            <w14:solidFill>
              <w14:schemeClr w14:val="tx1"/>
            </w14:solidFill>
          </w14:textFill>
        </w:rPr>
        <w:t>https//:w3schoo</w:t>
      </w:r>
      <w:r>
        <w:rPr>
          <w:rFonts w:hint="default"/>
          <w:color w:val="000000" w:themeColor="text1"/>
          <w:sz w:val="28"/>
          <w:szCs w:val="28"/>
          <w:lang w:val="en-US"/>
          <w14:textFill>
            <w14:solidFill>
              <w14:schemeClr w14:val="tx1"/>
            </w14:solidFill>
          </w14:textFill>
        </w:rPr>
        <w:t>l</w:t>
      </w:r>
    </w:p>
    <w:p w14:paraId="1010B8E3">
      <w:pPr>
        <w:pStyle w:val="5"/>
        <w:spacing w:line="240" w:lineRule="auto"/>
        <w:ind w:left="0" w:firstLine="0"/>
        <w:rPr>
          <w:sz w:val="20"/>
        </w:rPr>
      </w:pPr>
    </w:p>
    <w:sectPr>
      <w:footerReference r:id="rId13" w:type="default"/>
      <w:pgSz w:w="11920" w:h="16850"/>
      <w:pgMar w:top="1180" w:right="160" w:bottom="1180" w:left="720" w:header="0" w:footer="985"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Latha">
    <w:altName w:val="Leelawadee UI Semilight"/>
    <w:panose1 w:val="02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eelawadee UI Semilight">
    <w:panose1 w:val="020B0402040204020203"/>
    <w:charset w:val="00"/>
    <w:family w:val="auto"/>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8B6D2A">
    <w:pPr>
      <w:pStyle w:val="9"/>
      <w:spacing w:line="14" w:lineRule="auto"/>
      <w:rPr>
        <w:sz w:val="20"/>
      </w:rPr>
    </w:pPr>
    <w:r>
      <w:rPr>
        <w:sz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A20502">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Afkk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d3n8t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dAH5JIgIA&#10;AGIEAAAOAAAAAAAAAAEAIAAAAB8BAABkcnMvZTJvRG9jLnhtbFBLBQYAAAAABgAGAFkBAACzBQAA&#10;AAA=&#10;">
              <v:fill on="f" focussize="0,0"/>
              <v:stroke on="f" weight="0.5pt"/>
              <v:imagedata o:title=""/>
              <o:lock v:ext="edit" aspectratio="f"/>
              <v:textbox inset="0mm,0mm,0mm,0mm" style="mso-fit-shape-to-text:t;">
                <w:txbxContent>
                  <w:p w14:paraId="0AA20502">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BFEE59">
    <w:pPr>
      <w:pStyle w:val="9"/>
      <w:spacing w:line="14" w:lineRule="auto"/>
      <w:rPr>
        <w:sz w:val="20"/>
      </w:rPr>
    </w:pPr>
    <w:r>
      <w:rPr>
        <w:sz w:val="20"/>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3FB046">
                          <w:pPr>
                            <w:pStyle w:val="11"/>
                          </w:pPr>
                          <w:r>
                            <w:fldChar w:fldCharType="begin"/>
                          </w:r>
                          <w:r>
                            <w:instrText xml:space="preserve"> PAGE  \* MERGEFORMAT </w:instrText>
                          </w:r>
                          <w:r>
                            <w:fldChar w:fldCharType="separate"/>
                          </w:r>
                          <w:r>
                            <w:t>41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H39QHyMC&#10;AABiBAAADgAAAAAAAAABACAAAAAfAQAAZHJzL2Uyb0RvYy54bWxQSwUGAAAAAAYABgBZAQAAtAUA&#10;AAAA&#10;">
              <v:fill on="f" focussize="0,0"/>
              <v:stroke on="f" weight="0.5pt"/>
              <v:imagedata o:title=""/>
              <o:lock v:ext="edit" aspectratio="f"/>
              <v:textbox inset="0mm,0mm,0mm,0mm" style="mso-fit-shape-to-text:t;">
                <w:txbxContent>
                  <w:p w14:paraId="323FB046">
                    <w:pPr>
                      <w:pStyle w:val="11"/>
                    </w:pPr>
                    <w:r>
                      <w:fldChar w:fldCharType="begin"/>
                    </w:r>
                    <w:r>
                      <w:instrText xml:space="preserve"> PAGE  \* MERGEFORMAT </w:instrText>
                    </w:r>
                    <w:r>
                      <w:fldChar w:fldCharType="separate"/>
                    </w:r>
                    <w:r>
                      <w:t>41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07DDF3">
    <w:pPr>
      <w:pStyle w:val="9"/>
      <w:spacing w:line="14" w:lineRule="auto"/>
      <w:rPr>
        <w:sz w:val="20"/>
      </w:rPr>
    </w:pPr>
    <w:r>
      <w:rPr>
        <w:sz w:val="2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311052">
                          <w:pPr>
                            <w:pStyle w:val="11"/>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C63M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ALrcyMC&#10;AABiBAAADgAAAAAAAAABACAAAAAfAQAAZHJzL2Uyb0RvYy54bWxQSwUGAAAAAAYABgBZAQAAtAUA&#10;AAAA&#10;">
              <v:fill on="f" focussize="0,0"/>
              <v:stroke on="f" weight="0.5pt"/>
              <v:imagedata o:title=""/>
              <o:lock v:ext="edit" aspectratio="f"/>
              <v:textbox inset="0mm,0mm,0mm,0mm" style="mso-fit-shape-to-text:t;">
                <w:txbxContent>
                  <w:p w14:paraId="03311052">
                    <w:pPr>
                      <w:pStyle w:val="11"/>
                    </w:pPr>
                    <w:r>
                      <w:fldChar w:fldCharType="begin"/>
                    </w:r>
                    <w:r>
                      <w:instrText xml:space="preserve"> PAGE  \* MERGEFORMAT </w:instrText>
                    </w:r>
                    <w:r>
                      <w:fldChar w:fldCharType="separate"/>
                    </w:r>
                    <w:r>
                      <w:t>3</w:t>
                    </w:r>
                    <w:r>
                      <w:fldChar w:fldCharType="end"/>
                    </w:r>
                  </w:p>
                </w:txbxContent>
              </v:textbox>
            </v:shape>
          </w:pict>
        </mc:Fallback>
      </mc:AlternateContent>
    </w:r>
    <w:r>
      <w:rPr>
        <w:lang w:val="en-IN" w:eastAsia="en-IN"/>
      </w:rPr>
      <mc:AlternateContent>
        <mc:Choice Requires="wps">
          <w:drawing>
            <wp:anchor distT="0" distB="0" distL="0" distR="0" simplePos="0" relativeHeight="251659264" behindDoc="1" locked="0" layoutInCell="1" allowOverlap="1">
              <wp:simplePos x="0" y="0"/>
              <wp:positionH relativeFrom="page">
                <wp:posOffset>3662045</wp:posOffset>
              </wp:positionH>
              <wp:positionV relativeFrom="page">
                <wp:posOffset>10006330</wp:posOffset>
              </wp:positionV>
              <wp:extent cx="139700" cy="180340"/>
              <wp:effectExtent l="0" t="0" r="0" b="0"/>
              <wp:wrapNone/>
              <wp:docPr id="6" name="Textbox 6"/>
              <wp:cNvGraphicFramePr/>
              <a:graphic xmlns:a="http://schemas.openxmlformats.org/drawingml/2006/main">
                <a:graphicData uri="http://schemas.microsoft.com/office/word/2010/wordprocessingShape">
                  <wps:wsp>
                    <wps:cNvSpPr txBox="1"/>
                    <wps:spPr>
                      <a:xfrm>
                        <a:off x="0" y="0"/>
                        <a:ext cx="139700" cy="180340"/>
                      </a:xfrm>
                      <a:prstGeom prst="rect">
                        <a:avLst/>
                      </a:prstGeom>
                    </wps:spPr>
                    <wps:txbx>
                      <w:txbxContent>
                        <w:p w14:paraId="005F0447">
                          <w:pPr>
                            <w:spacing w:before="10"/>
                            <w:rPr>
                              <w:rFonts w:hint="default"/>
                              <w:lang w:val="en-US"/>
                            </w:rPr>
                          </w:pPr>
                        </w:p>
                      </w:txbxContent>
                    </wps:txbx>
                    <wps:bodyPr wrap="square" lIns="0" tIns="0" rIns="0" bIns="0" rtlCol="0">
                      <a:noAutofit/>
                    </wps:bodyPr>
                  </wps:wsp>
                </a:graphicData>
              </a:graphic>
            </wp:anchor>
          </w:drawing>
        </mc:Choice>
        <mc:Fallback>
          <w:pict>
            <v:shape id="Textbox 6" o:spid="_x0000_s1026" o:spt="202" type="#_x0000_t202" style="position:absolute;left:0pt;margin-left:288.35pt;margin-top:787.9pt;height:14.2pt;width:11pt;mso-position-horizontal-relative:page;mso-position-vertical-relative:page;z-index:-251657216;mso-width-relative:page;mso-height-relative:page;" filled="f" stroked="f" coordsize="21600,21600" o:gfxdata="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gCbI9oAAAANAQAADwAAAAAAAAABACAAAAAiAAAAZHJzL2Rvd25yZXYueG1sUEsBAhQAFAAAAAgA&#10;h07iQJjNMnexAQAAcwMAAA4AAAAAAAAAAQAgAAAAKQEAAGRycy9lMm9Eb2MueG1sUEsFBgAAAAAG&#10;AAYAWQEAAEwFAAAAAA==&#10;">
              <v:fill on="f" focussize="0,0"/>
              <v:stroke on="f"/>
              <v:imagedata o:title=""/>
              <o:lock v:ext="edit" aspectratio="f"/>
              <v:textbox inset="0mm,0mm,0mm,0mm">
                <w:txbxContent>
                  <w:p w14:paraId="005F0447">
                    <w:pPr>
                      <w:spacing w:before="10"/>
                      <w:rPr>
                        <w:rFonts w:hint="default"/>
                        <w:lang w:val="en-US"/>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48087D">
    <w:pPr>
      <w:pStyle w:val="9"/>
      <w:spacing w:line="14" w:lineRule="auto"/>
      <w:rPr>
        <w:sz w:val="20"/>
      </w:rPr>
    </w:pPr>
    <w:r>
      <w:rPr>
        <w:sz w:val="2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70AEDE">
                          <w:pPr>
                            <w:pStyle w:val="11"/>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zu7o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BEkM0+j4s+gj+WJ7Ahf06VxYIG3v&#10;kBh7+DE1oz/AmWj3jdfpF4QI4oC63NRNaDxdms/m8xIhjth4AH7xct35EL8Kq0kyKurRvqwqO+9C&#10;HFLHlFTN2K1UKrdQGdJV9O7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Ec7u6IgIA&#10;AGIEAAAOAAAAAAAAAAEAIAAAAB8BAABkcnMvZTJvRG9jLnhtbFBLBQYAAAAABgAGAFkBAACzBQAA&#10;AAA=&#10;">
              <v:fill on="f" focussize="0,0"/>
              <v:stroke on="f" weight="0.5pt"/>
              <v:imagedata o:title=""/>
              <o:lock v:ext="edit" aspectratio="f"/>
              <v:textbox inset="0mm,0mm,0mm,0mm" style="mso-fit-shape-to-text:t;">
                <w:txbxContent>
                  <w:p w14:paraId="0B70AEDE">
                    <w:pPr>
                      <w:pStyle w:val="11"/>
                    </w:pPr>
                    <w:r>
                      <w:fldChar w:fldCharType="begin"/>
                    </w:r>
                    <w:r>
                      <w:instrText xml:space="preserve"> PAGE  \* MERGEFORMAT </w:instrText>
                    </w:r>
                    <w:r>
                      <w:fldChar w:fldCharType="separate"/>
                    </w:r>
                    <w:r>
                      <w:t>4</w:t>
                    </w:r>
                    <w:r>
                      <w:fldChar w:fldCharType="end"/>
                    </w:r>
                  </w:p>
                </w:txbxContent>
              </v:textbox>
            </v:shape>
          </w:pict>
        </mc:Fallback>
      </mc:AlternateContent>
    </w:r>
    <w:r>
      <w:rPr>
        <w:lang w:val="en-IN" w:eastAsia="en-IN"/>
      </w:rPr>
      <mc:AlternateContent>
        <mc:Choice Requires="wps">
          <w:drawing>
            <wp:anchor distT="0" distB="0" distL="0" distR="0" simplePos="0" relativeHeight="251664384" behindDoc="1" locked="0" layoutInCell="1" allowOverlap="1">
              <wp:simplePos x="0" y="0"/>
              <wp:positionH relativeFrom="page">
                <wp:posOffset>3662045</wp:posOffset>
              </wp:positionH>
              <wp:positionV relativeFrom="page">
                <wp:posOffset>10006330</wp:posOffset>
              </wp:positionV>
              <wp:extent cx="139700" cy="180340"/>
              <wp:effectExtent l="0" t="0" r="0" b="0"/>
              <wp:wrapNone/>
              <wp:docPr id="7" name="Textbox 6"/>
              <wp:cNvGraphicFramePr/>
              <a:graphic xmlns:a="http://schemas.openxmlformats.org/drawingml/2006/main">
                <a:graphicData uri="http://schemas.microsoft.com/office/word/2010/wordprocessingShape">
                  <wps:wsp>
                    <wps:cNvSpPr txBox="1"/>
                    <wps:spPr>
                      <a:xfrm>
                        <a:off x="0" y="0"/>
                        <a:ext cx="139700" cy="180340"/>
                      </a:xfrm>
                      <a:prstGeom prst="rect">
                        <a:avLst/>
                      </a:prstGeom>
                    </wps:spPr>
                    <wps:txbx>
                      <w:txbxContent>
                        <w:p w14:paraId="2A1FA414">
                          <w:pPr>
                            <w:spacing w:before="10"/>
                            <w:ind w:left="20"/>
                            <w:rPr>
                              <w:rFonts w:hint="default"/>
                              <w:lang w:val="en-US"/>
                            </w:rPr>
                          </w:pPr>
                        </w:p>
                      </w:txbxContent>
                    </wps:txbx>
                    <wps:bodyPr wrap="square" lIns="0" tIns="0" rIns="0" bIns="0" rtlCol="0">
                      <a:noAutofit/>
                    </wps:bodyPr>
                  </wps:wsp>
                </a:graphicData>
              </a:graphic>
            </wp:anchor>
          </w:drawing>
        </mc:Choice>
        <mc:Fallback>
          <w:pict>
            <v:shape id="Textbox 6" o:spid="_x0000_s1026" o:spt="202" type="#_x0000_t202" style="position:absolute;left:0pt;margin-left:288.35pt;margin-top:787.9pt;height:14.2pt;width:11pt;mso-position-horizontal-relative:page;mso-position-vertical-relative:page;z-index:-251652096;mso-width-relative:page;mso-height-relative:page;" filled="f" stroked="f" coordsize="21600,21600" o:gfxdata="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gCbI9oAAAANAQAADwAAAAAAAAABACAAAAAiAAAAZHJzL2Rvd25yZXYueG1sUEsBAhQAFAAAAAgA&#10;h07iQJKgBNuxAQAAcwMAAA4AAAAAAAAAAQAgAAAAKQEAAGRycy9lMm9Eb2MueG1sUEsFBgAAAAAG&#10;AAYAWQEAAEwFAAAAAA==&#10;">
              <v:fill on="f" focussize="0,0"/>
              <v:stroke on="f"/>
              <v:imagedata o:title=""/>
              <o:lock v:ext="edit" aspectratio="f"/>
              <v:textbox inset="0mm,0mm,0mm,0mm">
                <w:txbxContent>
                  <w:p w14:paraId="2A1FA414">
                    <w:pPr>
                      <w:spacing w:before="10"/>
                      <w:ind w:left="20"/>
                      <w:rPr>
                        <w:rFonts w:hint="default"/>
                        <w:lang w:val="en-US"/>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BAE7E">
    <w:pPr>
      <w:pStyle w:val="9"/>
      <w:spacing w:line="14" w:lineRule="auto"/>
      <w:rPr>
        <w:sz w:val="20"/>
      </w:rPr>
    </w:pPr>
    <w:r>
      <mc:AlternateContent>
        <mc:Choice Requires="wps">
          <w:drawing>
            <wp:anchor distT="0" distB="0" distL="114300" distR="114300" simplePos="0" relativeHeight="251674624" behindDoc="1" locked="0" layoutInCell="1" allowOverlap="1">
              <wp:simplePos x="0" y="0"/>
              <wp:positionH relativeFrom="page">
                <wp:posOffset>3650615</wp:posOffset>
              </wp:positionH>
              <wp:positionV relativeFrom="page">
                <wp:posOffset>9884410</wp:posOffset>
              </wp:positionV>
              <wp:extent cx="262890" cy="180975"/>
              <wp:effectExtent l="0" t="0" r="0" b="0"/>
              <wp:wrapNone/>
              <wp:docPr id="2061810247" name="Text Box 3"/>
              <wp:cNvGraphicFramePr/>
              <a:graphic xmlns:a="http://schemas.openxmlformats.org/drawingml/2006/main">
                <a:graphicData uri="http://schemas.microsoft.com/office/word/2010/wordprocessingShape">
                  <wps:wsp>
                    <wps:cNvSpPr txBox="1">
                      <a:spLocks noChangeArrowheads="1"/>
                    </wps:cNvSpPr>
                    <wps:spPr bwMode="auto">
                      <a:xfrm>
                        <a:off x="0" y="0"/>
                        <a:ext cx="262890" cy="180975"/>
                      </a:xfrm>
                      <a:prstGeom prst="rect">
                        <a:avLst/>
                      </a:prstGeom>
                      <a:noFill/>
                      <a:ln>
                        <a:noFill/>
                      </a:ln>
                    </wps:spPr>
                    <wps:txbx>
                      <w:txbxContent>
                        <w:p w14:paraId="39A6C15A">
                          <w:pPr>
                            <w:spacing w:before="1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287.45pt;margin-top:778.3pt;height:14.25pt;width:20.7pt;mso-position-horizontal-relative:page;mso-position-vertical-relative:page;z-index:-251641856;mso-width-relative:page;mso-height-relative:page;" filled="f" stroked="f" coordsize="21600,21600" o:gfxdata="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i9xOl2gAAAA0BAAAPAAAAAAAAAAEAIAAAACIAAABk&#10;cnMvZG93bnJldi54bWxQSwECFAAUAAAACACHTuJAmyj5TgQCAAAMBAAADgAAAAAAAAABACAAAAAp&#10;AQAAZHJzL2Uyb0RvYy54bWxQSwUGAAAAAAYABgBZAQAAnwUAAAAA&#10;">
              <v:fill on="f" focussize="0,0"/>
              <v:stroke on="f"/>
              <v:imagedata o:title=""/>
              <o:lock v:ext="edit" aspectratio="f"/>
              <v:textbox inset="0mm,0mm,0mm,0mm">
                <w:txbxContent>
                  <w:p w14:paraId="39A6C15A">
                    <w:pPr>
                      <w:spacing w:before="11"/>
                      <w:ind w:left="60"/>
                    </w:pPr>
                    <w:r>
                      <w:fldChar w:fldCharType="begin"/>
                    </w:r>
                    <w:r>
                      <w:instrText xml:space="preserve"> PAGE  \* roman </w:instrText>
                    </w:r>
                    <w:r>
                      <w:fldChar w:fldCharType="separate"/>
                    </w:r>
                    <w:r>
                      <w:t>viii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C8ED60">
    <w:pPr>
      <w:pStyle w:val="9"/>
      <w:spacing w:line="14" w:lineRule="auto"/>
      <w:rPr>
        <w:sz w:val="20"/>
      </w:rPr>
    </w:pPr>
    <w:r>
      <w:rPr>
        <w:sz w:val="2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6E152D">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14:paraId="796E152D">
                    <w:pPr>
                      <w:pStyle w:val="11"/>
                    </w:pPr>
                    <w:r>
                      <w:fldChar w:fldCharType="begin"/>
                    </w:r>
                    <w:r>
                      <w:instrText xml:space="preserve"> PAGE  \* MERGEFORMAT </w:instrText>
                    </w:r>
                    <w:r>
                      <w:fldChar w:fldCharType="separate"/>
                    </w:r>
                    <w:r>
                      <w:t>7</w:t>
                    </w:r>
                    <w:r>
                      <w:fldChar w:fldCharType="end"/>
                    </w:r>
                  </w:p>
                </w:txbxContent>
              </v:textbox>
            </v:shape>
          </w:pict>
        </mc:Fallback>
      </mc:AlternateContent>
    </w:r>
    <w:r>
      <w:rPr>
        <w:lang w:val="en-IN" w:eastAsia="en-IN"/>
      </w:rPr>
      <mc:AlternateContent>
        <mc:Choice Requires="wps">
          <w:drawing>
            <wp:anchor distT="0" distB="0" distL="0" distR="0" simplePos="0" relativeHeight="251660288" behindDoc="1" locked="0" layoutInCell="1" allowOverlap="1">
              <wp:simplePos x="0" y="0"/>
              <wp:positionH relativeFrom="page">
                <wp:posOffset>3855720</wp:posOffset>
              </wp:positionH>
              <wp:positionV relativeFrom="page">
                <wp:posOffset>9932035</wp:posOffset>
              </wp:positionV>
              <wp:extent cx="123825" cy="16637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23825" cy="166370"/>
                      </a:xfrm>
                      <a:prstGeom prst="rect">
                        <a:avLst/>
                      </a:prstGeom>
                    </wps:spPr>
                    <wps:txbx>
                      <w:txbxContent>
                        <w:p w14:paraId="58B2B424">
                          <w:pPr>
                            <w:spacing w:before="11"/>
                            <w:ind w:left="20"/>
                            <w:rPr>
                              <w:sz w:val="20"/>
                            </w:rPr>
                          </w:pPr>
                        </w:p>
                      </w:txbxContent>
                    </wps:txbx>
                    <wps:bodyPr wrap="square" lIns="0" tIns="0" rIns="0" bIns="0" rtlCol="0">
                      <a:noAutofit/>
                    </wps:bodyPr>
                  </wps:wsp>
                </a:graphicData>
              </a:graphic>
            </wp:anchor>
          </w:drawing>
        </mc:Choice>
        <mc:Fallback>
          <w:pict>
            <v:shape id="Textbox 10" o:spid="_x0000_s1026" o:spt="202" type="#_x0000_t202" style="position:absolute;left:0pt;margin-left:303.6pt;margin-top:782.05pt;height:13.1pt;width:9.75pt;mso-position-horizontal-relative:page;mso-position-vertical-relative:page;z-index:-251656192;mso-width-relative:page;mso-height-relative:page;" filled="f" stroked="f" coordsize="21600,21600" o:gfxdata="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bStRXaAAAADQEAAA8AAAAAAAAAAQAgAAAAIgAAAGRycy9kb3ducmV2LnhtbFBLAQIUABQAAAAI&#10;AIdO4kCJ1oRcsgEAAHUDAAAOAAAAAAAAAAEAIAAAACkBAABkcnMvZTJvRG9jLnhtbFBLBQYAAAAA&#10;BgAGAFkBAABNBQAAAAA=&#10;">
              <v:fill on="f" focussize="0,0"/>
              <v:stroke on="f"/>
              <v:imagedata o:title=""/>
              <o:lock v:ext="edit" aspectratio="f"/>
              <v:textbox inset="0mm,0mm,0mm,0mm">
                <w:txbxContent>
                  <w:p w14:paraId="58B2B424">
                    <w:pPr>
                      <w:spacing w:before="11"/>
                      <w:ind w:left="20"/>
                      <w:rPr>
                        <w:sz w:val="20"/>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8ABF4">
    <w:pPr>
      <w:pStyle w:val="9"/>
      <w:spacing w:line="14" w:lineRule="auto"/>
      <w:rPr>
        <w:sz w:val="20"/>
      </w:rPr>
    </w:pPr>
    <w:r>
      <w:rPr>
        <w:sz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D7AAED">
                          <w:pPr>
                            <w:pStyle w:val="11"/>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t0BPU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zze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3QE9SMC&#10;AABiBAAADgAAAAAAAAABACAAAAAfAQAAZHJzL2Uyb0RvYy54bWxQSwUGAAAAAAYABgBZAQAAtAUA&#10;AAAA&#10;">
              <v:fill on="f" focussize="0,0"/>
              <v:stroke on="f" weight="0.5pt"/>
              <v:imagedata o:title=""/>
              <o:lock v:ext="edit" aspectratio="f"/>
              <v:textbox inset="0mm,0mm,0mm,0mm" style="mso-fit-shape-to-text:t;">
                <w:txbxContent>
                  <w:p w14:paraId="61D7AAED">
                    <w:pPr>
                      <w:pStyle w:val="11"/>
                    </w:pPr>
                    <w:r>
                      <w:fldChar w:fldCharType="begin"/>
                    </w:r>
                    <w:r>
                      <w:instrText xml:space="preserve"> PAGE  \* MERGEFORMAT </w:instrText>
                    </w:r>
                    <w:r>
                      <w:fldChar w:fldCharType="separate"/>
                    </w:r>
                    <w:r>
                      <w:t>10</w:t>
                    </w:r>
                    <w:r>
                      <w:fldChar w:fldCharType="end"/>
                    </w:r>
                  </w:p>
                </w:txbxContent>
              </v:textbox>
            </v:shape>
          </w:pict>
        </mc:Fallback>
      </mc:AlternateContent>
    </w:r>
    <w:r>
      <w:rPr>
        <w:lang w:val="en-IN" w:eastAsia="en-IN"/>
      </w:rPr>
      <mc:AlternateContent>
        <mc:Choice Requires="wps">
          <w:drawing>
            <wp:anchor distT="0" distB="0" distL="0" distR="0" simplePos="0" relativeHeight="251661312" behindDoc="1" locked="0" layoutInCell="1" allowOverlap="1">
              <wp:simplePos x="0" y="0"/>
              <wp:positionH relativeFrom="page">
                <wp:posOffset>3665220</wp:posOffset>
              </wp:positionH>
              <wp:positionV relativeFrom="page">
                <wp:posOffset>9932035</wp:posOffset>
              </wp:positionV>
              <wp:extent cx="123825" cy="166370"/>
              <wp:effectExtent l="0" t="0" r="0" b="0"/>
              <wp:wrapNone/>
              <wp:docPr id="11" name="Textbox 11"/>
              <wp:cNvGraphicFramePr/>
              <a:graphic xmlns:a="http://schemas.openxmlformats.org/drawingml/2006/main">
                <a:graphicData uri="http://schemas.microsoft.com/office/word/2010/wordprocessingShape">
                  <wps:wsp>
                    <wps:cNvSpPr txBox="1"/>
                    <wps:spPr>
                      <a:xfrm>
                        <a:off x="0" y="0"/>
                        <a:ext cx="123825" cy="166370"/>
                      </a:xfrm>
                      <a:prstGeom prst="rect">
                        <a:avLst/>
                      </a:prstGeom>
                    </wps:spPr>
                    <wps:txbx>
                      <w:txbxContent>
                        <w:p w14:paraId="1724E13E">
                          <w:pPr>
                            <w:spacing w:before="11"/>
                            <w:ind w:left="20"/>
                            <w:rPr>
                              <w:sz w:val="20"/>
                            </w:rPr>
                          </w:pPr>
                          <w:r>
                            <w:rPr>
                              <w:spacing w:val="-5"/>
                              <w:sz w:val="20"/>
                            </w:rPr>
                            <w:t>iv</w:t>
                          </w:r>
                        </w:p>
                      </w:txbxContent>
                    </wps:txbx>
                    <wps:bodyPr wrap="square" lIns="0" tIns="0" rIns="0" bIns="0" rtlCol="0">
                      <a:noAutofit/>
                    </wps:bodyPr>
                  </wps:wsp>
                </a:graphicData>
              </a:graphic>
            </wp:anchor>
          </w:drawing>
        </mc:Choice>
        <mc:Fallback>
          <w:pict>
            <v:shape id="Textbox 11" o:spid="_x0000_s1026" o:spt="202" type="#_x0000_t202" style="position:absolute;left:0pt;margin-left:288.6pt;margin-top:782.05pt;height:13.1pt;width:9.75pt;mso-position-horizontal-relative:page;mso-position-vertical-relative:page;z-index:-251655168;mso-width-relative:page;mso-height-relative:page;" filled="f" stroked="f" coordsize="21600,21600" o:gfxdata="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z9voX2wAAAA0BAAAPAAAAAAAAAAEAIAAAACIAAABkcnMvZG93bnJldi54bWxQSwECFAAUAAAA&#10;CACHTuJAaMI2e7IBAAB1AwAADgAAAAAAAAABACAAAAAqAQAAZHJzL2Uyb0RvYy54bWxQSwUGAAAA&#10;AAYABgBZAQAATgUAAAAA&#10;">
              <v:fill on="f" focussize="0,0"/>
              <v:stroke on="f"/>
              <v:imagedata o:title=""/>
              <o:lock v:ext="edit" aspectratio="f"/>
              <v:textbox inset="0mm,0mm,0mm,0mm">
                <w:txbxContent>
                  <w:p w14:paraId="1724E13E">
                    <w:pPr>
                      <w:spacing w:before="11"/>
                      <w:ind w:left="20"/>
                      <w:rPr>
                        <w:sz w:val="20"/>
                      </w:rPr>
                    </w:pPr>
                    <w:r>
                      <w:rPr>
                        <w:spacing w:val="-5"/>
                        <w:sz w:val="20"/>
                      </w:rPr>
                      <w:t>iv</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6B36F9">
    <w:pPr>
      <w:pStyle w:val="9"/>
      <w:spacing w:line="14" w:lineRule="auto"/>
      <w:rPr>
        <w:sz w:val="20"/>
      </w:rPr>
    </w:pPr>
    <w:r>
      <w:rPr>
        <w:sz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C1B5D4">
                          <w:pPr>
                            <w:pStyle w:val="11"/>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71AjAgAAYgQAAA4AAABkcnMvZTJvRG9jLnhtbK1UTW8aMRC9V+p/&#10;sHwvu9A0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oYSwzQ6/iz6SL7ansAFfToXFkjb&#10;OSTGHn5MzegPcCbafeN1+gUhgjjUPV/VTWg8XZrP5vMSIY7YeAB+8Xrd+RC/CatJMirq0b6sKjs9&#10;hDikjimpmrFbqVRuoTKkq+jt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HjvUCMC&#10;AABiBAAADgAAAAAAAAABACAAAAAfAQAAZHJzL2Uyb0RvYy54bWxQSwUGAAAAAAYABgBZAQAAtAUA&#10;AAAA&#10;">
              <v:fill on="f" focussize="0,0"/>
              <v:stroke on="f" weight="0.5pt"/>
              <v:imagedata o:title=""/>
              <o:lock v:ext="edit" aspectratio="f"/>
              <v:textbox inset="0mm,0mm,0mm,0mm" style="mso-fit-shape-to-text:t;">
                <w:txbxContent>
                  <w:p w14:paraId="25C1B5D4">
                    <w:pPr>
                      <w:pStyle w:val="11"/>
                    </w:pPr>
                    <w:r>
                      <w:fldChar w:fldCharType="begin"/>
                    </w:r>
                    <w:r>
                      <w:instrText xml:space="preserve"> PAGE  \* MERGEFORMAT </w:instrText>
                    </w:r>
                    <w:r>
                      <w:fldChar w:fldCharType="separate"/>
                    </w:r>
                    <w:r>
                      <w:t>12</w:t>
                    </w:r>
                    <w:r>
                      <w:fldChar w:fldCharType="end"/>
                    </w:r>
                  </w:p>
                </w:txbxContent>
              </v:textbox>
            </v:shape>
          </w:pict>
        </mc:Fallback>
      </mc:AlternateContent>
    </w:r>
    <w:r>
      <w:rPr>
        <w:lang w:val="en-IN" w:eastAsia="en-IN"/>
      </w:rPr>
      <mc:AlternateContent>
        <mc:Choice Requires="wps">
          <w:drawing>
            <wp:anchor distT="0" distB="0" distL="0" distR="0" simplePos="0" relativeHeight="251663360" behindDoc="1" locked="0" layoutInCell="1" allowOverlap="1">
              <wp:simplePos x="0" y="0"/>
              <wp:positionH relativeFrom="page">
                <wp:posOffset>3665220</wp:posOffset>
              </wp:positionH>
              <wp:positionV relativeFrom="page">
                <wp:posOffset>9932035</wp:posOffset>
              </wp:positionV>
              <wp:extent cx="123825" cy="166370"/>
              <wp:effectExtent l="0" t="0" r="0" b="0"/>
              <wp:wrapNone/>
              <wp:docPr id="2" name="Textbox 11"/>
              <wp:cNvGraphicFramePr/>
              <a:graphic xmlns:a="http://schemas.openxmlformats.org/drawingml/2006/main">
                <a:graphicData uri="http://schemas.microsoft.com/office/word/2010/wordprocessingShape">
                  <wps:wsp>
                    <wps:cNvSpPr txBox="1"/>
                    <wps:spPr>
                      <a:xfrm>
                        <a:off x="0" y="0"/>
                        <a:ext cx="123825" cy="166370"/>
                      </a:xfrm>
                      <a:prstGeom prst="rect">
                        <a:avLst/>
                      </a:prstGeom>
                    </wps:spPr>
                    <wps:txbx>
                      <w:txbxContent>
                        <w:p w14:paraId="2186EE65">
                          <w:pPr>
                            <w:spacing w:before="11"/>
                            <w:ind w:left="20"/>
                            <w:rPr>
                              <w:sz w:val="20"/>
                            </w:rPr>
                          </w:pPr>
                          <w:r>
                            <w:rPr>
                              <w:spacing w:val="-5"/>
                              <w:sz w:val="20"/>
                            </w:rPr>
                            <w:t>iv</w:t>
                          </w:r>
                        </w:p>
                      </w:txbxContent>
                    </wps:txbx>
                    <wps:bodyPr wrap="square" lIns="0" tIns="0" rIns="0" bIns="0" rtlCol="0">
                      <a:noAutofit/>
                    </wps:bodyPr>
                  </wps:wsp>
                </a:graphicData>
              </a:graphic>
            </wp:anchor>
          </w:drawing>
        </mc:Choice>
        <mc:Fallback>
          <w:pict>
            <v:shape id="Textbox 11" o:spid="_x0000_s1026" o:spt="202" type="#_x0000_t202" style="position:absolute;left:0pt;margin-left:288.6pt;margin-top:782.05pt;height:13.1pt;width:9.75pt;mso-position-horizontal-relative:page;mso-position-vertical-relative:page;z-index:-251653120;mso-width-relative:page;mso-height-relative:page;" filled="f" stroked="f" coordsize="21600,21600" o:gfxdata="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b6F9sAAAANAQAADwAAAAAAAAABACAAAAAiAAAAZHJzL2Rvd25yZXYueG1sUEsBAhQAFAAA&#10;AAgAh07iQM+izkmzAQAAdAMAAA4AAAAAAAAAAQAgAAAAKgEAAGRycy9lMm9Eb2MueG1sUEsFBgAA&#10;AAAGAAYAWQEAAE8FAAAAAA==&#10;">
              <v:fill on="f" focussize="0,0"/>
              <v:stroke on="f"/>
              <v:imagedata o:title=""/>
              <o:lock v:ext="edit" aspectratio="f"/>
              <v:textbox inset="0mm,0mm,0mm,0mm">
                <w:txbxContent>
                  <w:p w14:paraId="2186EE65">
                    <w:pPr>
                      <w:spacing w:before="11"/>
                      <w:ind w:left="20"/>
                      <w:rPr>
                        <w:sz w:val="20"/>
                      </w:rPr>
                    </w:pPr>
                    <w:r>
                      <w:rPr>
                        <w:spacing w:val="-5"/>
                        <w:sz w:val="20"/>
                      </w:rPr>
                      <w:t>iv</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B8039">
    <w:pPr>
      <w:pStyle w:val="9"/>
      <w:spacing w:line="14" w:lineRule="auto"/>
      <w:rPr>
        <w:sz w:val="20"/>
      </w:rPr>
    </w:pPr>
    <w:r>
      <w:rPr>
        <w:sz w:val="2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BAC3FE">
                          <w:pPr>
                            <w:pStyle w:val="11"/>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6emo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yw0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Xp6aiMC&#10;AABiBAAADgAAAAAAAAABACAAAAAfAQAAZHJzL2Uyb0RvYy54bWxQSwUGAAAAAAYABgBZAQAAtAUA&#10;AAAA&#10;">
              <v:fill on="f" focussize="0,0"/>
              <v:stroke on="f" weight="0.5pt"/>
              <v:imagedata o:title=""/>
              <o:lock v:ext="edit" aspectratio="f"/>
              <v:textbox inset="0mm,0mm,0mm,0mm" style="mso-fit-shape-to-text:t;">
                <w:txbxContent>
                  <w:p w14:paraId="12BAC3FE">
                    <w:pPr>
                      <w:pStyle w:val="11"/>
                    </w:pPr>
                    <w:r>
                      <w:fldChar w:fldCharType="begin"/>
                    </w:r>
                    <w:r>
                      <w:instrText xml:space="preserve"> PAGE  \* MERGEFORMAT </w:instrText>
                    </w:r>
                    <w:r>
                      <w:fldChar w:fldCharType="separate"/>
                    </w:r>
                    <w:r>
                      <w:t>24</w:t>
                    </w:r>
                    <w:r>
                      <w:fldChar w:fldCharType="end"/>
                    </w:r>
                  </w:p>
                </w:txbxContent>
              </v:textbox>
            </v:shape>
          </w:pict>
        </mc:Fallback>
      </mc:AlternateContent>
    </w:r>
    <w:r>
      <w:rPr>
        <w:lang w:val="en-IN" w:eastAsia="en-IN"/>
      </w:rPr>
      <mc:AlternateContent>
        <mc:Choice Requires="wps">
          <w:drawing>
            <wp:anchor distT="0" distB="0" distL="0" distR="0" simplePos="0" relativeHeight="251661312" behindDoc="1" locked="0" layoutInCell="1" allowOverlap="1">
              <wp:simplePos x="0" y="0"/>
              <wp:positionH relativeFrom="page">
                <wp:posOffset>3884295</wp:posOffset>
              </wp:positionH>
              <wp:positionV relativeFrom="page">
                <wp:posOffset>10069830</wp:posOffset>
              </wp:positionV>
              <wp:extent cx="165100" cy="180340"/>
              <wp:effectExtent l="0" t="0" r="0" b="0"/>
              <wp:wrapNone/>
              <wp:docPr id="13" name="Textbox 13"/>
              <wp:cNvGraphicFramePr/>
              <a:graphic xmlns:a="http://schemas.openxmlformats.org/drawingml/2006/main">
                <a:graphicData uri="http://schemas.microsoft.com/office/word/2010/wordprocessingShape">
                  <wps:wsp>
                    <wps:cNvSpPr txBox="1"/>
                    <wps:spPr>
                      <a:xfrm>
                        <a:off x="0" y="0"/>
                        <a:ext cx="165100" cy="180340"/>
                      </a:xfrm>
                      <a:prstGeom prst="rect">
                        <a:avLst/>
                      </a:prstGeom>
                    </wps:spPr>
                    <wps:txbx>
                      <w:txbxContent>
                        <w:p w14:paraId="1DB8E869">
                          <w:pPr>
                            <w:spacing w:before="10"/>
                            <w:ind w:left="20"/>
                          </w:pPr>
                        </w:p>
                      </w:txbxContent>
                    </wps:txbx>
                    <wps:bodyPr wrap="square" lIns="0" tIns="0" rIns="0" bIns="0" rtlCol="0">
                      <a:noAutofit/>
                    </wps:bodyPr>
                  </wps:wsp>
                </a:graphicData>
              </a:graphic>
            </wp:anchor>
          </w:drawing>
        </mc:Choice>
        <mc:Fallback>
          <w:pict>
            <v:shape id="Textbox 13" o:spid="_x0000_s1026" o:spt="202" type="#_x0000_t202" style="position:absolute;left:0pt;margin-left:305.85pt;margin-top:792.9pt;height:14.2pt;width:13pt;mso-position-horizontal-relative:page;mso-position-vertical-relative:page;z-index:-251655168;mso-width-relative:page;mso-height-relative:page;" filled="f" stroked="f" coordsize="21600,21600" o:gfxdata="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1KoI9oAAAANAQAADwAAAAAAAAABACAAAAAiAAAAZHJzL2Rvd25yZXYueG1sUEsBAhQAFAAAAAgA&#10;h07iQGKq1QOxAQAAdQMAAA4AAAAAAAAAAQAgAAAAKQEAAGRycy9lMm9Eb2MueG1sUEsFBgAAAAAG&#10;AAYAWQEAAEwFAAAAAA==&#10;">
              <v:fill on="f" focussize="0,0"/>
              <v:stroke on="f"/>
              <v:imagedata o:title=""/>
              <o:lock v:ext="edit" aspectratio="f"/>
              <v:textbox inset="0mm,0mm,0mm,0mm">
                <w:txbxContent>
                  <w:p w14:paraId="1DB8E869">
                    <w:pPr>
                      <w:spacing w:before="10"/>
                      <w:ind w:left="20"/>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C5FF6D">
    <w:pPr>
      <w:pStyle w:val="9"/>
      <w:spacing w:line="14" w:lineRule="auto"/>
      <w:rPr>
        <w:sz w:val="20"/>
      </w:rPr>
    </w:pPr>
    <w:r>
      <w:rPr>
        <w:sz w:val="20"/>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C16997">
                          <w:pPr>
                            <w:pStyle w:val="11"/>
                          </w:pPr>
                          <w:r>
                            <w:fldChar w:fldCharType="begin"/>
                          </w:r>
                          <w:r>
                            <w:instrText xml:space="preserve"> PAGE  \* MERGEFORMAT </w:instrText>
                          </w:r>
                          <w:r>
                            <w:fldChar w:fldCharType="separate"/>
                          </w:r>
                          <w:r>
                            <w:t>40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9xSU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afcUlIgIA&#10;AGIEAAAOAAAAAAAAAAEAIAAAAB8BAABkcnMvZTJvRG9jLnhtbFBLBQYAAAAABgAGAFkBAACzBQAA&#10;AAA=&#10;">
              <v:fill on="f" focussize="0,0"/>
              <v:stroke on="f" weight="0.5pt"/>
              <v:imagedata o:title=""/>
              <o:lock v:ext="edit" aspectratio="f"/>
              <v:textbox inset="0mm,0mm,0mm,0mm" style="mso-fit-shape-to-text:t;">
                <w:txbxContent>
                  <w:p w14:paraId="38C16997">
                    <w:pPr>
                      <w:pStyle w:val="11"/>
                    </w:pPr>
                    <w:r>
                      <w:fldChar w:fldCharType="begin"/>
                    </w:r>
                    <w:r>
                      <w:instrText xml:space="preserve"> PAGE  \* MERGEFORMAT </w:instrText>
                    </w:r>
                    <w:r>
                      <w:fldChar w:fldCharType="separate"/>
                    </w:r>
                    <w:r>
                      <w:t>40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437856">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480" w:hanging="338"/>
        <w:jc w:val="left"/>
      </w:pPr>
      <w:rPr>
        <w:rFonts w:hint="default" w:ascii="Times New Roman" w:hAnsi="Times New Roman" w:eastAsia="Times New Roman" w:cs="Times New Roman"/>
        <w:b/>
        <w:bCs/>
        <w:w w:val="102"/>
        <w:sz w:val="33"/>
        <w:szCs w:val="33"/>
        <w:lang w:val="en-US" w:eastAsia="en-US" w:bidi="ar-SA"/>
      </w:rPr>
    </w:lvl>
    <w:lvl w:ilvl="1" w:tentative="0">
      <w:start w:val="0"/>
      <w:numFmt w:val="bullet"/>
      <w:lvlText w:val="•"/>
      <w:lvlJc w:val="left"/>
      <w:pPr>
        <w:ind w:left="1317" w:hanging="338"/>
      </w:pPr>
      <w:rPr>
        <w:rFonts w:hint="default"/>
        <w:lang w:val="en-US" w:eastAsia="en-US" w:bidi="ar-SA"/>
      </w:rPr>
    </w:lvl>
    <w:lvl w:ilvl="2" w:tentative="0">
      <w:start w:val="0"/>
      <w:numFmt w:val="bullet"/>
      <w:lvlText w:val="•"/>
      <w:lvlJc w:val="left"/>
      <w:pPr>
        <w:ind w:left="2155" w:hanging="338"/>
      </w:pPr>
      <w:rPr>
        <w:rFonts w:hint="default"/>
        <w:lang w:val="en-US" w:eastAsia="en-US" w:bidi="ar-SA"/>
      </w:rPr>
    </w:lvl>
    <w:lvl w:ilvl="3" w:tentative="0">
      <w:start w:val="0"/>
      <w:numFmt w:val="bullet"/>
      <w:lvlText w:val="•"/>
      <w:lvlJc w:val="left"/>
      <w:pPr>
        <w:ind w:left="2993" w:hanging="338"/>
      </w:pPr>
      <w:rPr>
        <w:rFonts w:hint="default"/>
        <w:lang w:val="en-US" w:eastAsia="en-US" w:bidi="ar-SA"/>
      </w:rPr>
    </w:lvl>
    <w:lvl w:ilvl="4" w:tentative="0">
      <w:start w:val="0"/>
      <w:numFmt w:val="bullet"/>
      <w:lvlText w:val="•"/>
      <w:lvlJc w:val="left"/>
      <w:pPr>
        <w:ind w:left="3831" w:hanging="338"/>
      </w:pPr>
      <w:rPr>
        <w:rFonts w:hint="default"/>
        <w:lang w:val="en-US" w:eastAsia="en-US" w:bidi="ar-SA"/>
      </w:rPr>
    </w:lvl>
    <w:lvl w:ilvl="5" w:tentative="0">
      <w:start w:val="0"/>
      <w:numFmt w:val="bullet"/>
      <w:lvlText w:val="•"/>
      <w:lvlJc w:val="left"/>
      <w:pPr>
        <w:ind w:left="4669" w:hanging="338"/>
      </w:pPr>
      <w:rPr>
        <w:rFonts w:hint="default"/>
        <w:lang w:val="en-US" w:eastAsia="en-US" w:bidi="ar-SA"/>
      </w:rPr>
    </w:lvl>
    <w:lvl w:ilvl="6" w:tentative="0">
      <w:start w:val="0"/>
      <w:numFmt w:val="bullet"/>
      <w:lvlText w:val="•"/>
      <w:lvlJc w:val="left"/>
      <w:pPr>
        <w:ind w:left="5507" w:hanging="338"/>
      </w:pPr>
      <w:rPr>
        <w:rFonts w:hint="default"/>
        <w:lang w:val="en-US" w:eastAsia="en-US" w:bidi="ar-SA"/>
      </w:rPr>
    </w:lvl>
    <w:lvl w:ilvl="7" w:tentative="0">
      <w:start w:val="0"/>
      <w:numFmt w:val="bullet"/>
      <w:lvlText w:val="•"/>
      <w:lvlJc w:val="left"/>
      <w:pPr>
        <w:ind w:left="6345" w:hanging="338"/>
      </w:pPr>
      <w:rPr>
        <w:rFonts w:hint="default"/>
        <w:lang w:val="en-US" w:eastAsia="en-US" w:bidi="ar-SA"/>
      </w:rPr>
    </w:lvl>
    <w:lvl w:ilvl="8" w:tentative="0">
      <w:start w:val="0"/>
      <w:numFmt w:val="bullet"/>
      <w:lvlText w:val="•"/>
      <w:lvlJc w:val="left"/>
      <w:pPr>
        <w:ind w:left="7183" w:hanging="338"/>
      </w:pPr>
      <w:rPr>
        <w:rFonts w:hint="default"/>
        <w:lang w:val="en-US" w:eastAsia="en-US" w:bidi="ar-SA"/>
      </w:rPr>
    </w:lvl>
  </w:abstractNum>
  <w:abstractNum w:abstractNumId="1">
    <w:nsid w:val="927FE96D"/>
    <w:multiLevelType w:val="singleLevel"/>
    <w:tmpl w:val="927FE96D"/>
    <w:lvl w:ilvl="0" w:tentative="0">
      <w:start w:val="1"/>
      <w:numFmt w:val="decimal"/>
      <w:suff w:val="space"/>
      <w:lvlText w:val="%1."/>
      <w:lvlJc w:val="left"/>
    </w:lvl>
  </w:abstractNum>
  <w:abstractNum w:abstractNumId="2">
    <w:nsid w:val="B5E306ED"/>
    <w:multiLevelType w:val="multilevel"/>
    <w:tmpl w:val="B5E306ED"/>
    <w:lvl w:ilvl="0" w:tentative="0">
      <w:start w:val="0"/>
      <w:numFmt w:val="bullet"/>
      <w:lvlText w:val="-"/>
      <w:lvlJc w:val="left"/>
      <w:pPr>
        <w:ind w:left="480" w:hanging="177"/>
      </w:pPr>
      <w:rPr>
        <w:rFonts w:hint="default" w:ascii="Times New Roman" w:hAnsi="Times New Roman" w:eastAsia="Times New Roman" w:cs="Times New Roman"/>
        <w:w w:val="102"/>
        <w:sz w:val="33"/>
        <w:szCs w:val="33"/>
        <w:lang w:val="en-US" w:eastAsia="en-US" w:bidi="ar-SA"/>
      </w:rPr>
    </w:lvl>
    <w:lvl w:ilvl="1" w:tentative="0">
      <w:start w:val="0"/>
      <w:numFmt w:val="bullet"/>
      <w:lvlText w:val="•"/>
      <w:lvlJc w:val="left"/>
      <w:pPr>
        <w:ind w:left="1317" w:hanging="177"/>
      </w:pPr>
      <w:rPr>
        <w:rFonts w:hint="default"/>
        <w:lang w:val="en-US" w:eastAsia="en-US" w:bidi="ar-SA"/>
      </w:rPr>
    </w:lvl>
    <w:lvl w:ilvl="2" w:tentative="0">
      <w:start w:val="0"/>
      <w:numFmt w:val="bullet"/>
      <w:lvlText w:val="•"/>
      <w:lvlJc w:val="left"/>
      <w:pPr>
        <w:ind w:left="2155" w:hanging="177"/>
      </w:pPr>
      <w:rPr>
        <w:rFonts w:hint="default"/>
        <w:lang w:val="en-US" w:eastAsia="en-US" w:bidi="ar-SA"/>
      </w:rPr>
    </w:lvl>
    <w:lvl w:ilvl="3" w:tentative="0">
      <w:start w:val="0"/>
      <w:numFmt w:val="bullet"/>
      <w:lvlText w:val="•"/>
      <w:lvlJc w:val="left"/>
      <w:pPr>
        <w:ind w:left="2993" w:hanging="177"/>
      </w:pPr>
      <w:rPr>
        <w:rFonts w:hint="default"/>
        <w:lang w:val="en-US" w:eastAsia="en-US" w:bidi="ar-SA"/>
      </w:rPr>
    </w:lvl>
    <w:lvl w:ilvl="4" w:tentative="0">
      <w:start w:val="0"/>
      <w:numFmt w:val="bullet"/>
      <w:lvlText w:val="•"/>
      <w:lvlJc w:val="left"/>
      <w:pPr>
        <w:ind w:left="3831" w:hanging="177"/>
      </w:pPr>
      <w:rPr>
        <w:rFonts w:hint="default"/>
        <w:lang w:val="en-US" w:eastAsia="en-US" w:bidi="ar-SA"/>
      </w:rPr>
    </w:lvl>
    <w:lvl w:ilvl="5" w:tentative="0">
      <w:start w:val="0"/>
      <w:numFmt w:val="bullet"/>
      <w:lvlText w:val="•"/>
      <w:lvlJc w:val="left"/>
      <w:pPr>
        <w:ind w:left="4669" w:hanging="177"/>
      </w:pPr>
      <w:rPr>
        <w:rFonts w:hint="default"/>
        <w:lang w:val="en-US" w:eastAsia="en-US" w:bidi="ar-SA"/>
      </w:rPr>
    </w:lvl>
    <w:lvl w:ilvl="6" w:tentative="0">
      <w:start w:val="0"/>
      <w:numFmt w:val="bullet"/>
      <w:lvlText w:val="•"/>
      <w:lvlJc w:val="left"/>
      <w:pPr>
        <w:ind w:left="5507" w:hanging="177"/>
      </w:pPr>
      <w:rPr>
        <w:rFonts w:hint="default"/>
        <w:lang w:val="en-US" w:eastAsia="en-US" w:bidi="ar-SA"/>
      </w:rPr>
    </w:lvl>
    <w:lvl w:ilvl="7" w:tentative="0">
      <w:start w:val="0"/>
      <w:numFmt w:val="bullet"/>
      <w:lvlText w:val="•"/>
      <w:lvlJc w:val="left"/>
      <w:pPr>
        <w:ind w:left="6345" w:hanging="177"/>
      </w:pPr>
      <w:rPr>
        <w:rFonts w:hint="default"/>
        <w:lang w:val="en-US" w:eastAsia="en-US" w:bidi="ar-SA"/>
      </w:rPr>
    </w:lvl>
    <w:lvl w:ilvl="8" w:tentative="0">
      <w:start w:val="0"/>
      <w:numFmt w:val="bullet"/>
      <w:lvlText w:val="•"/>
      <w:lvlJc w:val="left"/>
      <w:pPr>
        <w:ind w:left="7183" w:hanging="177"/>
      </w:pPr>
      <w:rPr>
        <w:rFonts w:hint="default"/>
        <w:lang w:val="en-US" w:eastAsia="en-US" w:bidi="ar-SA"/>
      </w:rPr>
    </w:lvl>
  </w:abstractNum>
  <w:abstractNum w:abstractNumId="3">
    <w:nsid w:val="B84B50CE"/>
    <w:multiLevelType w:val="singleLevel"/>
    <w:tmpl w:val="B84B50CE"/>
    <w:lvl w:ilvl="0" w:tentative="0">
      <w:start w:val="1"/>
      <w:numFmt w:val="upperRoman"/>
      <w:lvlText w:val="%1."/>
      <w:lvlJc w:val="left"/>
      <w:pPr>
        <w:tabs>
          <w:tab w:val="left" w:pos="425"/>
        </w:tabs>
        <w:ind w:left="425" w:hanging="425"/>
      </w:pPr>
      <w:rPr>
        <w:rFonts w:hint="default"/>
      </w:rPr>
    </w:lvl>
  </w:abstractNum>
  <w:abstractNum w:abstractNumId="4">
    <w:nsid w:val="BC47B806"/>
    <w:multiLevelType w:val="multilevel"/>
    <w:tmpl w:val="BC47B806"/>
    <w:lvl w:ilvl="0" w:tentative="0">
      <w:start w:val="1"/>
      <w:numFmt w:val="decimal"/>
      <w:suff w:val="space"/>
      <w:lvlText w:val="%1"/>
      <w:lvlJc w:val="left"/>
      <w:pPr>
        <w:ind w:left="156" w:firstLine="0"/>
      </w:pPr>
      <w:rPr>
        <w:rFonts w:hint="default"/>
      </w:rPr>
    </w:lvl>
    <w:lvl w:ilvl="1" w:tentative="0">
      <w:start w:val="1"/>
      <w:numFmt w:val="decimal"/>
      <w:suff w:val="space"/>
      <w:lvlText w:val="%1.%2"/>
      <w:lvlJc w:val="left"/>
      <w:pPr>
        <w:ind w:left="156" w:firstLine="0"/>
      </w:pPr>
      <w:rPr>
        <w:rFonts w:hint="default"/>
      </w:rPr>
    </w:lvl>
    <w:lvl w:ilvl="2" w:tentative="0">
      <w:start w:val="1"/>
      <w:numFmt w:val="decimal"/>
      <w:suff w:val="space"/>
      <w:lvlText w:val="%1.%2.%3"/>
      <w:lvlJc w:val="left"/>
      <w:pPr>
        <w:ind w:left="156" w:firstLine="0"/>
      </w:pPr>
      <w:rPr>
        <w:rFonts w:hint="default"/>
      </w:rPr>
    </w:lvl>
    <w:lvl w:ilvl="3" w:tentative="0">
      <w:start w:val="1"/>
      <w:numFmt w:val="decimal"/>
      <w:suff w:val="space"/>
      <w:lvlText w:val="%1.%2.%3.%4"/>
      <w:lvlJc w:val="left"/>
      <w:pPr>
        <w:ind w:left="156" w:firstLine="0"/>
      </w:pPr>
      <w:rPr>
        <w:rFonts w:hint="default"/>
      </w:rPr>
    </w:lvl>
    <w:lvl w:ilvl="4" w:tentative="0">
      <w:start w:val="1"/>
      <w:numFmt w:val="decimal"/>
      <w:suff w:val="space"/>
      <w:lvlText w:val="%1.%2.%3.%4.%5"/>
      <w:lvlJc w:val="left"/>
      <w:pPr>
        <w:ind w:left="156" w:firstLine="0"/>
      </w:pPr>
      <w:rPr>
        <w:rFonts w:hint="default"/>
      </w:rPr>
    </w:lvl>
    <w:lvl w:ilvl="5" w:tentative="0">
      <w:start w:val="1"/>
      <w:numFmt w:val="decimal"/>
      <w:suff w:val="space"/>
      <w:lvlText w:val="%1.%2.%3.%4.%5.%6"/>
      <w:lvlJc w:val="left"/>
      <w:pPr>
        <w:ind w:left="156" w:firstLine="0"/>
      </w:pPr>
      <w:rPr>
        <w:rFonts w:hint="default"/>
      </w:rPr>
    </w:lvl>
    <w:lvl w:ilvl="6" w:tentative="0">
      <w:start w:val="1"/>
      <w:numFmt w:val="decimal"/>
      <w:suff w:val="space"/>
      <w:lvlText w:val="%1.%2.%3.%4.%5.%6.%7"/>
      <w:lvlJc w:val="left"/>
      <w:pPr>
        <w:ind w:left="156" w:firstLine="0"/>
      </w:pPr>
      <w:rPr>
        <w:rFonts w:hint="default"/>
      </w:rPr>
    </w:lvl>
    <w:lvl w:ilvl="7" w:tentative="0">
      <w:start w:val="1"/>
      <w:numFmt w:val="decimal"/>
      <w:suff w:val="space"/>
      <w:lvlText w:val="%1.%2.%3.%4.%5.%6.%7.%8"/>
      <w:lvlJc w:val="left"/>
      <w:pPr>
        <w:ind w:left="156" w:firstLine="0"/>
      </w:pPr>
      <w:rPr>
        <w:rFonts w:hint="default"/>
      </w:rPr>
    </w:lvl>
    <w:lvl w:ilvl="8" w:tentative="0">
      <w:start w:val="1"/>
      <w:numFmt w:val="decimal"/>
      <w:suff w:val="space"/>
      <w:lvlText w:val="%1.%2.%3.%4.%5.%6.%7.%8.%9"/>
      <w:lvlJc w:val="left"/>
      <w:pPr>
        <w:ind w:left="156" w:firstLine="0"/>
      </w:pPr>
      <w:rPr>
        <w:rFonts w:hint="default"/>
      </w:rPr>
    </w:lvl>
  </w:abstractNum>
  <w:abstractNum w:abstractNumId="5">
    <w:nsid w:val="BF205925"/>
    <w:multiLevelType w:val="multilevel"/>
    <w:tmpl w:val="BF205925"/>
    <w:lvl w:ilvl="0" w:tentative="0">
      <w:start w:val="0"/>
      <w:numFmt w:val="bullet"/>
      <w:lvlText w:val="-"/>
      <w:lvlJc w:val="left"/>
      <w:pPr>
        <w:ind w:left="480" w:hanging="177"/>
      </w:pPr>
      <w:rPr>
        <w:rFonts w:hint="default" w:ascii="Times New Roman" w:hAnsi="Times New Roman" w:eastAsia="Times New Roman" w:cs="Times New Roman"/>
        <w:w w:val="102"/>
        <w:sz w:val="33"/>
        <w:szCs w:val="33"/>
        <w:lang w:val="en-US" w:eastAsia="en-US" w:bidi="ar-SA"/>
      </w:rPr>
    </w:lvl>
    <w:lvl w:ilvl="1" w:tentative="0">
      <w:start w:val="0"/>
      <w:numFmt w:val="bullet"/>
      <w:lvlText w:val="•"/>
      <w:lvlJc w:val="left"/>
      <w:pPr>
        <w:ind w:left="1317" w:hanging="177"/>
      </w:pPr>
      <w:rPr>
        <w:rFonts w:hint="default"/>
        <w:lang w:val="en-US" w:eastAsia="en-US" w:bidi="ar-SA"/>
      </w:rPr>
    </w:lvl>
    <w:lvl w:ilvl="2" w:tentative="0">
      <w:start w:val="0"/>
      <w:numFmt w:val="bullet"/>
      <w:lvlText w:val="•"/>
      <w:lvlJc w:val="left"/>
      <w:pPr>
        <w:ind w:left="2155" w:hanging="177"/>
      </w:pPr>
      <w:rPr>
        <w:rFonts w:hint="default"/>
        <w:lang w:val="en-US" w:eastAsia="en-US" w:bidi="ar-SA"/>
      </w:rPr>
    </w:lvl>
    <w:lvl w:ilvl="3" w:tentative="0">
      <w:start w:val="0"/>
      <w:numFmt w:val="bullet"/>
      <w:lvlText w:val="•"/>
      <w:lvlJc w:val="left"/>
      <w:pPr>
        <w:ind w:left="2993" w:hanging="177"/>
      </w:pPr>
      <w:rPr>
        <w:rFonts w:hint="default"/>
        <w:lang w:val="en-US" w:eastAsia="en-US" w:bidi="ar-SA"/>
      </w:rPr>
    </w:lvl>
    <w:lvl w:ilvl="4" w:tentative="0">
      <w:start w:val="0"/>
      <w:numFmt w:val="bullet"/>
      <w:lvlText w:val="•"/>
      <w:lvlJc w:val="left"/>
      <w:pPr>
        <w:ind w:left="3831" w:hanging="177"/>
      </w:pPr>
      <w:rPr>
        <w:rFonts w:hint="default"/>
        <w:lang w:val="en-US" w:eastAsia="en-US" w:bidi="ar-SA"/>
      </w:rPr>
    </w:lvl>
    <w:lvl w:ilvl="5" w:tentative="0">
      <w:start w:val="0"/>
      <w:numFmt w:val="bullet"/>
      <w:lvlText w:val="•"/>
      <w:lvlJc w:val="left"/>
      <w:pPr>
        <w:ind w:left="4669" w:hanging="177"/>
      </w:pPr>
      <w:rPr>
        <w:rFonts w:hint="default"/>
        <w:lang w:val="en-US" w:eastAsia="en-US" w:bidi="ar-SA"/>
      </w:rPr>
    </w:lvl>
    <w:lvl w:ilvl="6" w:tentative="0">
      <w:start w:val="0"/>
      <w:numFmt w:val="bullet"/>
      <w:lvlText w:val="•"/>
      <w:lvlJc w:val="left"/>
      <w:pPr>
        <w:ind w:left="5507" w:hanging="177"/>
      </w:pPr>
      <w:rPr>
        <w:rFonts w:hint="default"/>
        <w:lang w:val="en-US" w:eastAsia="en-US" w:bidi="ar-SA"/>
      </w:rPr>
    </w:lvl>
    <w:lvl w:ilvl="7" w:tentative="0">
      <w:start w:val="0"/>
      <w:numFmt w:val="bullet"/>
      <w:lvlText w:val="•"/>
      <w:lvlJc w:val="left"/>
      <w:pPr>
        <w:ind w:left="6345" w:hanging="177"/>
      </w:pPr>
      <w:rPr>
        <w:rFonts w:hint="default"/>
        <w:lang w:val="en-US" w:eastAsia="en-US" w:bidi="ar-SA"/>
      </w:rPr>
    </w:lvl>
    <w:lvl w:ilvl="8" w:tentative="0">
      <w:start w:val="0"/>
      <w:numFmt w:val="bullet"/>
      <w:lvlText w:val="•"/>
      <w:lvlJc w:val="left"/>
      <w:pPr>
        <w:ind w:left="7183" w:hanging="177"/>
      </w:pPr>
      <w:rPr>
        <w:rFonts w:hint="default"/>
        <w:lang w:val="en-US" w:eastAsia="en-US" w:bidi="ar-SA"/>
      </w:rPr>
    </w:lvl>
  </w:abstractNum>
  <w:abstractNum w:abstractNumId="6">
    <w:nsid w:val="CF092B84"/>
    <w:multiLevelType w:val="multilevel"/>
    <w:tmpl w:val="CF092B84"/>
    <w:lvl w:ilvl="0" w:tentative="0">
      <w:start w:val="1"/>
      <w:numFmt w:val="decimal"/>
      <w:lvlText w:val="%1."/>
      <w:lvlJc w:val="left"/>
      <w:pPr>
        <w:ind w:left="480" w:hanging="307"/>
        <w:jc w:val="left"/>
      </w:pPr>
      <w:rPr>
        <w:rFonts w:hint="default" w:ascii="Times New Roman" w:hAnsi="Times New Roman" w:eastAsia="Times New Roman" w:cs="Times New Roman"/>
        <w:spacing w:val="-11"/>
        <w:w w:val="102"/>
        <w:sz w:val="33"/>
        <w:szCs w:val="33"/>
        <w:lang w:val="en-US" w:eastAsia="en-US" w:bidi="ar-SA"/>
      </w:rPr>
    </w:lvl>
    <w:lvl w:ilvl="1" w:tentative="0">
      <w:start w:val="0"/>
      <w:numFmt w:val="bullet"/>
      <w:lvlText w:val="•"/>
      <w:lvlJc w:val="left"/>
      <w:pPr>
        <w:ind w:left="1317" w:hanging="307"/>
      </w:pPr>
      <w:rPr>
        <w:rFonts w:hint="default"/>
        <w:lang w:val="en-US" w:eastAsia="en-US" w:bidi="ar-SA"/>
      </w:rPr>
    </w:lvl>
    <w:lvl w:ilvl="2" w:tentative="0">
      <w:start w:val="0"/>
      <w:numFmt w:val="bullet"/>
      <w:lvlText w:val="•"/>
      <w:lvlJc w:val="left"/>
      <w:pPr>
        <w:ind w:left="2155" w:hanging="307"/>
      </w:pPr>
      <w:rPr>
        <w:rFonts w:hint="default"/>
        <w:lang w:val="en-US" w:eastAsia="en-US" w:bidi="ar-SA"/>
      </w:rPr>
    </w:lvl>
    <w:lvl w:ilvl="3" w:tentative="0">
      <w:start w:val="0"/>
      <w:numFmt w:val="bullet"/>
      <w:lvlText w:val="•"/>
      <w:lvlJc w:val="left"/>
      <w:pPr>
        <w:ind w:left="2993" w:hanging="307"/>
      </w:pPr>
      <w:rPr>
        <w:rFonts w:hint="default"/>
        <w:lang w:val="en-US" w:eastAsia="en-US" w:bidi="ar-SA"/>
      </w:rPr>
    </w:lvl>
    <w:lvl w:ilvl="4" w:tentative="0">
      <w:start w:val="0"/>
      <w:numFmt w:val="bullet"/>
      <w:lvlText w:val="•"/>
      <w:lvlJc w:val="left"/>
      <w:pPr>
        <w:ind w:left="3831" w:hanging="307"/>
      </w:pPr>
      <w:rPr>
        <w:rFonts w:hint="default"/>
        <w:lang w:val="en-US" w:eastAsia="en-US" w:bidi="ar-SA"/>
      </w:rPr>
    </w:lvl>
    <w:lvl w:ilvl="5" w:tentative="0">
      <w:start w:val="0"/>
      <w:numFmt w:val="bullet"/>
      <w:lvlText w:val="•"/>
      <w:lvlJc w:val="left"/>
      <w:pPr>
        <w:ind w:left="4669" w:hanging="307"/>
      </w:pPr>
      <w:rPr>
        <w:rFonts w:hint="default"/>
        <w:lang w:val="en-US" w:eastAsia="en-US" w:bidi="ar-SA"/>
      </w:rPr>
    </w:lvl>
    <w:lvl w:ilvl="6" w:tentative="0">
      <w:start w:val="0"/>
      <w:numFmt w:val="bullet"/>
      <w:lvlText w:val="•"/>
      <w:lvlJc w:val="left"/>
      <w:pPr>
        <w:ind w:left="5507" w:hanging="307"/>
      </w:pPr>
      <w:rPr>
        <w:rFonts w:hint="default"/>
        <w:lang w:val="en-US" w:eastAsia="en-US" w:bidi="ar-SA"/>
      </w:rPr>
    </w:lvl>
    <w:lvl w:ilvl="7" w:tentative="0">
      <w:start w:val="0"/>
      <w:numFmt w:val="bullet"/>
      <w:lvlText w:val="•"/>
      <w:lvlJc w:val="left"/>
      <w:pPr>
        <w:ind w:left="6345" w:hanging="307"/>
      </w:pPr>
      <w:rPr>
        <w:rFonts w:hint="default"/>
        <w:lang w:val="en-US" w:eastAsia="en-US" w:bidi="ar-SA"/>
      </w:rPr>
    </w:lvl>
    <w:lvl w:ilvl="8" w:tentative="0">
      <w:start w:val="0"/>
      <w:numFmt w:val="bullet"/>
      <w:lvlText w:val="•"/>
      <w:lvlJc w:val="left"/>
      <w:pPr>
        <w:ind w:left="7183" w:hanging="307"/>
      </w:pPr>
      <w:rPr>
        <w:rFonts w:hint="default"/>
        <w:lang w:val="en-US" w:eastAsia="en-US" w:bidi="ar-SA"/>
      </w:rPr>
    </w:lvl>
  </w:abstractNum>
  <w:abstractNum w:abstractNumId="7">
    <w:nsid w:val="F2C26A8C"/>
    <w:multiLevelType w:val="singleLevel"/>
    <w:tmpl w:val="F2C26A8C"/>
    <w:lvl w:ilvl="0" w:tentative="0">
      <w:start w:val="1"/>
      <w:numFmt w:val="decimal"/>
      <w:suff w:val="space"/>
      <w:lvlText w:val="%1."/>
      <w:lvlJc w:val="left"/>
    </w:lvl>
  </w:abstractNum>
  <w:abstractNum w:abstractNumId="8">
    <w:nsid w:val="00E75E70"/>
    <w:multiLevelType w:val="multilevel"/>
    <w:tmpl w:val="00E75E70"/>
    <w:lvl w:ilvl="0" w:tentative="0">
      <w:start w:val="3"/>
      <w:numFmt w:val="decimal"/>
      <w:lvlText w:val="%1"/>
      <w:lvlJc w:val="left"/>
      <w:pPr>
        <w:ind w:left="500" w:hanging="390"/>
      </w:pPr>
      <w:rPr>
        <w:rFonts w:hint="default"/>
        <w:lang w:val="en-US" w:eastAsia="en-US" w:bidi="ar-SA"/>
      </w:rPr>
    </w:lvl>
    <w:lvl w:ilvl="1" w:tentative="0">
      <w:start w:val="1"/>
      <w:numFmt w:val="decimal"/>
      <w:lvlText w:val="%1.%2"/>
      <w:lvlJc w:val="left"/>
      <w:pPr>
        <w:ind w:left="500" w:hanging="390"/>
      </w:pPr>
      <w:rPr>
        <w:rFonts w:hint="default" w:ascii="Times New Roman" w:hAnsi="Times New Roman" w:eastAsia="Times New Roman" w:cs="Times New Roman"/>
        <w:b w:val="0"/>
        <w:bCs w:val="0"/>
        <w:i w:val="0"/>
        <w:iCs w:val="0"/>
        <w:spacing w:val="0"/>
        <w:w w:val="100"/>
        <w:sz w:val="26"/>
        <w:szCs w:val="26"/>
        <w:lang w:val="en-US" w:eastAsia="en-US" w:bidi="ar-SA"/>
      </w:rPr>
    </w:lvl>
    <w:lvl w:ilvl="2" w:tentative="0">
      <w:start w:val="0"/>
      <w:numFmt w:val="bullet"/>
      <w:lvlText w:val="•"/>
      <w:lvlJc w:val="left"/>
      <w:pPr>
        <w:ind w:left="1718" w:hanging="390"/>
      </w:pPr>
      <w:rPr>
        <w:rFonts w:hint="default"/>
        <w:lang w:val="en-US" w:eastAsia="en-US" w:bidi="ar-SA"/>
      </w:rPr>
    </w:lvl>
    <w:lvl w:ilvl="3" w:tentative="0">
      <w:start w:val="0"/>
      <w:numFmt w:val="bullet"/>
      <w:lvlText w:val="•"/>
      <w:lvlJc w:val="left"/>
      <w:pPr>
        <w:ind w:left="2328" w:hanging="390"/>
      </w:pPr>
      <w:rPr>
        <w:rFonts w:hint="default"/>
        <w:lang w:val="en-US" w:eastAsia="en-US" w:bidi="ar-SA"/>
      </w:rPr>
    </w:lvl>
    <w:lvl w:ilvl="4" w:tentative="0">
      <w:start w:val="0"/>
      <w:numFmt w:val="bullet"/>
      <w:lvlText w:val="•"/>
      <w:lvlJc w:val="left"/>
      <w:pPr>
        <w:ind w:left="2937" w:hanging="390"/>
      </w:pPr>
      <w:rPr>
        <w:rFonts w:hint="default"/>
        <w:lang w:val="en-US" w:eastAsia="en-US" w:bidi="ar-SA"/>
      </w:rPr>
    </w:lvl>
    <w:lvl w:ilvl="5" w:tentative="0">
      <w:start w:val="0"/>
      <w:numFmt w:val="bullet"/>
      <w:lvlText w:val="•"/>
      <w:lvlJc w:val="left"/>
      <w:pPr>
        <w:ind w:left="3547" w:hanging="390"/>
      </w:pPr>
      <w:rPr>
        <w:rFonts w:hint="default"/>
        <w:lang w:val="en-US" w:eastAsia="en-US" w:bidi="ar-SA"/>
      </w:rPr>
    </w:lvl>
    <w:lvl w:ilvl="6" w:tentative="0">
      <w:start w:val="0"/>
      <w:numFmt w:val="bullet"/>
      <w:lvlText w:val="•"/>
      <w:lvlJc w:val="left"/>
      <w:pPr>
        <w:ind w:left="4156" w:hanging="390"/>
      </w:pPr>
      <w:rPr>
        <w:rFonts w:hint="default"/>
        <w:lang w:val="en-US" w:eastAsia="en-US" w:bidi="ar-SA"/>
      </w:rPr>
    </w:lvl>
    <w:lvl w:ilvl="7" w:tentative="0">
      <w:start w:val="0"/>
      <w:numFmt w:val="bullet"/>
      <w:lvlText w:val="•"/>
      <w:lvlJc w:val="left"/>
      <w:pPr>
        <w:ind w:left="4765" w:hanging="390"/>
      </w:pPr>
      <w:rPr>
        <w:rFonts w:hint="default"/>
        <w:lang w:val="en-US" w:eastAsia="en-US" w:bidi="ar-SA"/>
      </w:rPr>
    </w:lvl>
    <w:lvl w:ilvl="8" w:tentative="0">
      <w:start w:val="0"/>
      <w:numFmt w:val="bullet"/>
      <w:lvlText w:val="•"/>
      <w:lvlJc w:val="left"/>
      <w:pPr>
        <w:ind w:left="5375" w:hanging="390"/>
      </w:pPr>
      <w:rPr>
        <w:rFonts w:hint="default"/>
        <w:lang w:val="en-US" w:eastAsia="en-US" w:bidi="ar-SA"/>
      </w:rPr>
    </w:lvl>
  </w:abstractNum>
  <w:abstractNum w:abstractNumId="9">
    <w:nsid w:val="0248C179"/>
    <w:multiLevelType w:val="multilevel"/>
    <w:tmpl w:val="0248C179"/>
    <w:lvl w:ilvl="0" w:tentative="0">
      <w:start w:val="0"/>
      <w:numFmt w:val="bullet"/>
      <w:lvlText w:val="-"/>
      <w:lvlJc w:val="left"/>
      <w:pPr>
        <w:ind w:left="480" w:hanging="177"/>
      </w:pPr>
      <w:rPr>
        <w:rFonts w:hint="default" w:ascii="Times New Roman" w:hAnsi="Times New Roman" w:eastAsia="Times New Roman" w:cs="Times New Roman"/>
        <w:w w:val="102"/>
        <w:sz w:val="33"/>
        <w:szCs w:val="33"/>
        <w:lang w:val="en-US" w:eastAsia="en-US" w:bidi="ar-SA"/>
      </w:rPr>
    </w:lvl>
    <w:lvl w:ilvl="1" w:tentative="0">
      <w:start w:val="0"/>
      <w:numFmt w:val="bullet"/>
      <w:lvlText w:val="•"/>
      <w:lvlJc w:val="left"/>
      <w:pPr>
        <w:ind w:left="1317" w:hanging="177"/>
      </w:pPr>
      <w:rPr>
        <w:rFonts w:hint="default"/>
        <w:lang w:val="en-US" w:eastAsia="en-US" w:bidi="ar-SA"/>
      </w:rPr>
    </w:lvl>
    <w:lvl w:ilvl="2" w:tentative="0">
      <w:start w:val="0"/>
      <w:numFmt w:val="bullet"/>
      <w:lvlText w:val="•"/>
      <w:lvlJc w:val="left"/>
      <w:pPr>
        <w:ind w:left="2155" w:hanging="177"/>
      </w:pPr>
      <w:rPr>
        <w:rFonts w:hint="default"/>
        <w:lang w:val="en-US" w:eastAsia="en-US" w:bidi="ar-SA"/>
      </w:rPr>
    </w:lvl>
    <w:lvl w:ilvl="3" w:tentative="0">
      <w:start w:val="0"/>
      <w:numFmt w:val="bullet"/>
      <w:lvlText w:val="•"/>
      <w:lvlJc w:val="left"/>
      <w:pPr>
        <w:ind w:left="2993" w:hanging="177"/>
      </w:pPr>
      <w:rPr>
        <w:rFonts w:hint="default"/>
        <w:lang w:val="en-US" w:eastAsia="en-US" w:bidi="ar-SA"/>
      </w:rPr>
    </w:lvl>
    <w:lvl w:ilvl="4" w:tentative="0">
      <w:start w:val="0"/>
      <w:numFmt w:val="bullet"/>
      <w:lvlText w:val="•"/>
      <w:lvlJc w:val="left"/>
      <w:pPr>
        <w:ind w:left="3831" w:hanging="177"/>
      </w:pPr>
      <w:rPr>
        <w:rFonts w:hint="default"/>
        <w:lang w:val="en-US" w:eastAsia="en-US" w:bidi="ar-SA"/>
      </w:rPr>
    </w:lvl>
    <w:lvl w:ilvl="5" w:tentative="0">
      <w:start w:val="0"/>
      <w:numFmt w:val="bullet"/>
      <w:lvlText w:val="•"/>
      <w:lvlJc w:val="left"/>
      <w:pPr>
        <w:ind w:left="4669" w:hanging="177"/>
      </w:pPr>
      <w:rPr>
        <w:rFonts w:hint="default"/>
        <w:lang w:val="en-US" w:eastAsia="en-US" w:bidi="ar-SA"/>
      </w:rPr>
    </w:lvl>
    <w:lvl w:ilvl="6" w:tentative="0">
      <w:start w:val="0"/>
      <w:numFmt w:val="bullet"/>
      <w:lvlText w:val="•"/>
      <w:lvlJc w:val="left"/>
      <w:pPr>
        <w:ind w:left="5507" w:hanging="177"/>
      </w:pPr>
      <w:rPr>
        <w:rFonts w:hint="default"/>
        <w:lang w:val="en-US" w:eastAsia="en-US" w:bidi="ar-SA"/>
      </w:rPr>
    </w:lvl>
    <w:lvl w:ilvl="7" w:tentative="0">
      <w:start w:val="0"/>
      <w:numFmt w:val="bullet"/>
      <w:lvlText w:val="•"/>
      <w:lvlJc w:val="left"/>
      <w:pPr>
        <w:ind w:left="6345" w:hanging="177"/>
      </w:pPr>
      <w:rPr>
        <w:rFonts w:hint="default"/>
        <w:lang w:val="en-US" w:eastAsia="en-US" w:bidi="ar-SA"/>
      </w:rPr>
    </w:lvl>
    <w:lvl w:ilvl="8" w:tentative="0">
      <w:start w:val="0"/>
      <w:numFmt w:val="bullet"/>
      <w:lvlText w:val="•"/>
      <w:lvlJc w:val="left"/>
      <w:pPr>
        <w:ind w:left="7183" w:hanging="177"/>
      </w:pPr>
      <w:rPr>
        <w:rFonts w:hint="default"/>
        <w:lang w:val="en-US" w:eastAsia="en-US" w:bidi="ar-SA"/>
      </w:rPr>
    </w:lvl>
  </w:abstractNum>
  <w:abstractNum w:abstractNumId="10">
    <w:nsid w:val="03D62ECE"/>
    <w:multiLevelType w:val="multilevel"/>
    <w:tmpl w:val="03D62ECE"/>
    <w:lvl w:ilvl="0" w:tentative="0">
      <w:start w:val="1"/>
      <w:numFmt w:val="decimal"/>
      <w:lvlText w:val="%1."/>
      <w:lvlJc w:val="left"/>
      <w:pPr>
        <w:ind w:left="787" w:hanging="307"/>
        <w:jc w:val="left"/>
      </w:pPr>
      <w:rPr>
        <w:rFonts w:hint="default" w:ascii="Times New Roman" w:hAnsi="Times New Roman" w:eastAsia="Times New Roman" w:cs="Times New Roman"/>
        <w:spacing w:val="-11"/>
        <w:w w:val="102"/>
        <w:sz w:val="33"/>
        <w:szCs w:val="33"/>
        <w:lang w:val="en-US" w:eastAsia="en-US" w:bidi="ar-SA"/>
      </w:rPr>
    </w:lvl>
    <w:lvl w:ilvl="1" w:tentative="0">
      <w:start w:val="0"/>
      <w:numFmt w:val="bullet"/>
      <w:lvlText w:val="•"/>
      <w:lvlJc w:val="left"/>
      <w:pPr>
        <w:ind w:left="1587" w:hanging="307"/>
      </w:pPr>
      <w:rPr>
        <w:rFonts w:hint="default"/>
        <w:lang w:val="en-US" w:eastAsia="en-US" w:bidi="ar-SA"/>
      </w:rPr>
    </w:lvl>
    <w:lvl w:ilvl="2" w:tentative="0">
      <w:start w:val="0"/>
      <w:numFmt w:val="bullet"/>
      <w:lvlText w:val="•"/>
      <w:lvlJc w:val="left"/>
      <w:pPr>
        <w:ind w:left="2395" w:hanging="307"/>
      </w:pPr>
      <w:rPr>
        <w:rFonts w:hint="default"/>
        <w:lang w:val="en-US" w:eastAsia="en-US" w:bidi="ar-SA"/>
      </w:rPr>
    </w:lvl>
    <w:lvl w:ilvl="3" w:tentative="0">
      <w:start w:val="0"/>
      <w:numFmt w:val="bullet"/>
      <w:lvlText w:val="•"/>
      <w:lvlJc w:val="left"/>
      <w:pPr>
        <w:ind w:left="3203" w:hanging="307"/>
      </w:pPr>
      <w:rPr>
        <w:rFonts w:hint="default"/>
        <w:lang w:val="en-US" w:eastAsia="en-US" w:bidi="ar-SA"/>
      </w:rPr>
    </w:lvl>
    <w:lvl w:ilvl="4" w:tentative="0">
      <w:start w:val="0"/>
      <w:numFmt w:val="bullet"/>
      <w:lvlText w:val="•"/>
      <w:lvlJc w:val="left"/>
      <w:pPr>
        <w:ind w:left="4011" w:hanging="307"/>
      </w:pPr>
      <w:rPr>
        <w:rFonts w:hint="default"/>
        <w:lang w:val="en-US" w:eastAsia="en-US" w:bidi="ar-SA"/>
      </w:rPr>
    </w:lvl>
    <w:lvl w:ilvl="5" w:tentative="0">
      <w:start w:val="0"/>
      <w:numFmt w:val="bullet"/>
      <w:lvlText w:val="•"/>
      <w:lvlJc w:val="left"/>
      <w:pPr>
        <w:ind w:left="4819" w:hanging="307"/>
      </w:pPr>
      <w:rPr>
        <w:rFonts w:hint="default"/>
        <w:lang w:val="en-US" w:eastAsia="en-US" w:bidi="ar-SA"/>
      </w:rPr>
    </w:lvl>
    <w:lvl w:ilvl="6" w:tentative="0">
      <w:start w:val="0"/>
      <w:numFmt w:val="bullet"/>
      <w:lvlText w:val="•"/>
      <w:lvlJc w:val="left"/>
      <w:pPr>
        <w:ind w:left="5627" w:hanging="307"/>
      </w:pPr>
      <w:rPr>
        <w:rFonts w:hint="default"/>
        <w:lang w:val="en-US" w:eastAsia="en-US" w:bidi="ar-SA"/>
      </w:rPr>
    </w:lvl>
    <w:lvl w:ilvl="7" w:tentative="0">
      <w:start w:val="0"/>
      <w:numFmt w:val="bullet"/>
      <w:lvlText w:val="•"/>
      <w:lvlJc w:val="left"/>
      <w:pPr>
        <w:ind w:left="6435" w:hanging="307"/>
      </w:pPr>
      <w:rPr>
        <w:rFonts w:hint="default"/>
        <w:lang w:val="en-US" w:eastAsia="en-US" w:bidi="ar-SA"/>
      </w:rPr>
    </w:lvl>
    <w:lvl w:ilvl="8" w:tentative="0">
      <w:start w:val="0"/>
      <w:numFmt w:val="bullet"/>
      <w:lvlText w:val="•"/>
      <w:lvlJc w:val="left"/>
      <w:pPr>
        <w:ind w:left="7243" w:hanging="307"/>
      </w:pPr>
      <w:rPr>
        <w:rFonts w:hint="default"/>
        <w:lang w:val="en-US" w:eastAsia="en-US" w:bidi="ar-SA"/>
      </w:rPr>
    </w:lvl>
  </w:abstractNum>
  <w:abstractNum w:abstractNumId="11">
    <w:nsid w:val="1C47750E"/>
    <w:multiLevelType w:val="multilevel"/>
    <w:tmpl w:val="1C47750E"/>
    <w:lvl w:ilvl="0" w:tentative="0">
      <w:start w:val="2"/>
      <w:numFmt w:val="decimal"/>
      <w:lvlText w:val="%1"/>
      <w:lvlJc w:val="left"/>
      <w:pPr>
        <w:ind w:left="500" w:hanging="390"/>
      </w:pPr>
      <w:rPr>
        <w:rFonts w:hint="default"/>
        <w:lang w:val="en-US" w:eastAsia="en-US" w:bidi="ar-SA"/>
      </w:rPr>
    </w:lvl>
    <w:lvl w:ilvl="1" w:tentative="0">
      <w:start w:val="1"/>
      <w:numFmt w:val="decimal"/>
      <w:lvlText w:val="%1.%2"/>
      <w:lvlJc w:val="left"/>
      <w:pPr>
        <w:ind w:left="500" w:hanging="390"/>
      </w:pPr>
      <w:rPr>
        <w:rFonts w:hint="default" w:ascii="Times New Roman" w:hAnsi="Times New Roman" w:eastAsia="Times New Roman" w:cs="Times New Roman"/>
        <w:b w:val="0"/>
        <w:bCs w:val="0"/>
        <w:i w:val="0"/>
        <w:iCs w:val="0"/>
        <w:spacing w:val="0"/>
        <w:w w:val="100"/>
        <w:sz w:val="26"/>
        <w:szCs w:val="26"/>
        <w:lang w:val="en-US" w:eastAsia="en-US" w:bidi="ar-SA"/>
      </w:rPr>
    </w:lvl>
    <w:lvl w:ilvl="2" w:tentative="0">
      <w:start w:val="0"/>
      <w:numFmt w:val="bullet"/>
      <w:lvlText w:val="•"/>
      <w:lvlJc w:val="left"/>
      <w:pPr>
        <w:ind w:left="1718" w:hanging="390"/>
      </w:pPr>
      <w:rPr>
        <w:rFonts w:hint="default"/>
        <w:lang w:val="en-US" w:eastAsia="en-US" w:bidi="ar-SA"/>
      </w:rPr>
    </w:lvl>
    <w:lvl w:ilvl="3" w:tentative="0">
      <w:start w:val="0"/>
      <w:numFmt w:val="bullet"/>
      <w:lvlText w:val="•"/>
      <w:lvlJc w:val="left"/>
      <w:pPr>
        <w:ind w:left="2328" w:hanging="390"/>
      </w:pPr>
      <w:rPr>
        <w:rFonts w:hint="default"/>
        <w:lang w:val="en-US" w:eastAsia="en-US" w:bidi="ar-SA"/>
      </w:rPr>
    </w:lvl>
    <w:lvl w:ilvl="4" w:tentative="0">
      <w:start w:val="0"/>
      <w:numFmt w:val="bullet"/>
      <w:lvlText w:val="•"/>
      <w:lvlJc w:val="left"/>
      <w:pPr>
        <w:ind w:left="2937" w:hanging="390"/>
      </w:pPr>
      <w:rPr>
        <w:rFonts w:hint="default"/>
        <w:lang w:val="en-US" w:eastAsia="en-US" w:bidi="ar-SA"/>
      </w:rPr>
    </w:lvl>
    <w:lvl w:ilvl="5" w:tentative="0">
      <w:start w:val="0"/>
      <w:numFmt w:val="bullet"/>
      <w:lvlText w:val="•"/>
      <w:lvlJc w:val="left"/>
      <w:pPr>
        <w:ind w:left="3547" w:hanging="390"/>
      </w:pPr>
      <w:rPr>
        <w:rFonts w:hint="default"/>
        <w:lang w:val="en-US" w:eastAsia="en-US" w:bidi="ar-SA"/>
      </w:rPr>
    </w:lvl>
    <w:lvl w:ilvl="6" w:tentative="0">
      <w:start w:val="0"/>
      <w:numFmt w:val="bullet"/>
      <w:lvlText w:val="•"/>
      <w:lvlJc w:val="left"/>
      <w:pPr>
        <w:ind w:left="4156" w:hanging="390"/>
      </w:pPr>
      <w:rPr>
        <w:rFonts w:hint="default"/>
        <w:lang w:val="en-US" w:eastAsia="en-US" w:bidi="ar-SA"/>
      </w:rPr>
    </w:lvl>
    <w:lvl w:ilvl="7" w:tentative="0">
      <w:start w:val="0"/>
      <w:numFmt w:val="bullet"/>
      <w:lvlText w:val="•"/>
      <w:lvlJc w:val="left"/>
      <w:pPr>
        <w:ind w:left="4765" w:hanging="390"/>
      </w:pPr>
      <w:rPr>
        <w:rFonts w:hint="default"/>
        <w:lang w:val="en-US" w:eastAsia="en-US" w:bidi="ar-SA"/>
      </w:rPr>
    </w:lvl>
    <w:lvl w:ilvl="8" w:tentative="0">
      <w:start w:val="0"/>
      <w:numFmt w:val="bullet"/>
      <w:lvlText w:val="•"/>
      <w:lvlJc w:val="left"/>
      <w:pPr>
        <w:ind w:left="5375" w:hanging="390"/>
      </w:pPr>
      <w:rPr>
        <w:rFonts w:hint="default"/>
        <w:lang w:val="en-US" w:eastAsia="en-US" w:bidi="ar-SA"/>
      </w:rPr>
    </w:lvl>
  </w:abstractNum>
  <w:abstractNum w:abstractNumId="12">
    <w:nsid w:val="1F000B30"/>
    <w:multiLevelType w:val="multilevel"/>
    <w:tmpl w:val="1F000B30"/>
    <w:lvl w:ilvl="0" w:tentative="0">
      <w:start w:val="4"/>
      <w:numFmt w:val="decimal"/>
      <w:lvlText w:val="%1"/>
      <w:lvlJc w:val="left"/>
      <w:pPr>
        <w:ind w:left="500" w:hanging="390"/>
      </w:pPr>
      <w:rPr>
        <w:rFonts w:hint="default"/>
        <w:lang w:val="en-US" w:eastAsia="en-US" w:bidi="ar-SA"/>
      </w:rPr>
    </w:lvl>
    <w:lvl w:ilvl="1" w:tentative="0">
      <w:start w:val="1"/>
      <w:numFmt w:val="decimal"/>
      <w:lvlText w:val="%1.%2"/>
      <w:lvlJc w:val="left"/>
      <w:pPr>
        <w:ind w:left="500" w:hanging="390"/>
      </w:pPr>
      <w:rPr>
        <w:rFonts w:hint="default" w:ascii="Times New Roman" w:hAnsi="Times New Roman" w:eastAsia="Times New Roman" w:cs="Times New Roman"/>
        <w:b w:val="0"/>
        <w:bCs w:val="0"/>
        <w:i w:val="0"/>
        <w:iCs w:val="0"/>
        <w:spacing w:val="0"/>
        <w:w w:val="100"/>
        <w:sz w:val="26"/>
        <w:szCs w:val="26"/>
        <w:lang w:val="en-US" w:eastAsia="en-US" w:bidi="ar-SA"/>
      </w:rPr>
    </w:lvl>
    <w:lvl w:ilvl="2" w:tentative="0">
      <w:start w:val="0"/>
      <w:numFmt w:val="bullet"/>
      <w:lvlText w:val="•"/>
      <w:lvlJc w:val="left"/>
      <w:pPr>
        <w:ind w:left="1718" w:hanging="390"/>
      </w:pPr>
      <w:rPr>
        <w:rFonts w:hint="default"/>
        <w:lang w:val="en-US" w:eastAsia="en-US" w:bidi="ar-SA"/>
      </w:rPr>
    </w:lvl>
    <w:lvl w:ilvl="3" w:tentative="0">
      <w:start w:val="0"/>
      <w:numFmt w:val="bullet"/>
      <w:lvlText w:val="•"/>
      <w:lvlJc w:val="left"/>
      <w:pPr>
        <w:ind w:left="2328" w:hanging="390"/>
      </w:pPr>
      <w:rPr>
        <w:rFonts w:hint="default"/>
        <w:lang w:val="en-US" w:eastAsia="en-US" w:bidi="ar-SA"/>
      </w:rPr>
    </w:lvl>
    <w:lvl w:ilvl="4" w:tentative="0">
      <w:start w:val="0"/>
      <w:numFmt w:val="bullet"/>
      <w:lvlText w:val="•"/>
      <w:lvlJc w:val="left"/>
      <w:pPr>
        <w:ind w:left="2937" w:hanging="390"/>
      </w:pPr>
      <w:rPr>
        <w:rFonts w:hint="default"/>
        <w:lang w:val="en-US" w:eastAsia="en-US" w:bidi="ar-SA"/>
      </w:rPr>
    </w:lvl>
    <w:lvl w:ilvl="5" w:tentative="0">
      <w:start w:val="0"/>
      <w:numFmt w:val="bullet"/>
      <w:lvlText w:val="•"/>
      <w:lvlJc w:val="left"/>
      <w:pPr>
        <w:ind w:left="3547" w:hanging="390"/>
      </w:pPr>
      <w:rPr>
        <w:rFonts w:hint="default"/>
        <w:lang w:val="en-US" w:eastAsia="en-US" w:bidi="ar-SA"/>
      </w:rPr>
    </w:lvl>
    <w:lvl w:ilvl="6" w:tentative="0">
      <w:start w:val="0"/>
      <w:numFmt w:val="bullet"/>
      <w:lvlText w:val="•"/>
      <w:lvlJc w:val="left"/>
      <w:pPr>
        <w:ind w:left="4156" w:hanging="390"/>
      </w:pPr>
      <w:rPr>
        <w:rFonts w:hint="default"/>
        <w:lang w:val="en-US" w:eastAsia="en-US" w:bidi="ar-SA"/>
      </w:rPr>
    </w:lvl>
    <w:lvl w:ilvl="7" w:tentative="0">
      <w:start w:val="0"/>
      <w:numFmt w:val="bullet"/>
      <w:lvlText w:val="•"/>
      <w:lvlJc w:val="left"/>
      <w:pPr>
        <w:ind w:left="4765" w:hanging="390"/>
      </w:pPr>
      <w:rPr>
        <w:rFonts w:hint="default"/>
        <w:lang w:val="en-US" w:eastAsia="en-US" w:bidi="ar-SA"/>
      </w:rPr>
    </w:lvl>
    <w:lvl w:ilvl="8" w:tentative="0">
      <w:start w:val="0"/>
      <w:numFmt w:val="bullet"/>
      <w:lvlText w:val="•"/>
      <w:lvlJc w:val="left"/>
      <w:pPr>
        <w:ind w:left="5375" w:hanging="390"/>
      </w:pPr>
      <w:rPr>
        <w:rFonts w:hint="default"/>
        <w:lang w:val="en-US" w:eastAsia="en-US" w:bidi="ar-SA"/>
      </w:rPr>
    </w:lvl>
  </w:abstractNum>
  <w:abstractNum w:abstractNumId="13">
    <w:nsid w:val="221F46F3"/>
    <w:multiLevelType w:val="multilevel"/>
    <w:tmpl w:val="221F46F3"/>
    <w:lvl w:ilvl="0" w:tentative="0">
      <w:start w:val="1"/>
      <w:numFmt w:val="decimal"/>
      <w:lvlText w:val="%1"/>
      <w:lvlJc w:val="left"/>
      <w:pPr>
        <w:ind w:left="495" w:hanging="385"/>
      </w:pPr>
      <w:rPr>
        <w:rFonts w:hint="default"/>
        <w:lang w:val="en-US" w:eastAsia="en-US" w:bidi="ar-SA"/>
      </w:rPr>
    </w:lvl>
    <w:lvl w:ilvl="1" w:tentative="0">
      <w:start w:val="1"/>
      <w:numFmt w:val="decimal"/>
      <w:lvlText w:val="%1.%2"/>
      <w:lvlJc w:val="left"/>
      <w:pPr>
        <w:ind w:left="495" w:hanging="385"/>
      </w:pPr>
      <w:rPr>
        <w:rFonts w:hint="default" w:ascii="Times New Roman" w:hAnsi="Times New Roman" w:eastAsia="Times New Roman" w:cs="Times New Roman"/>
        <w:b w:val="0"/>
        <w:bCs w:val="0"/>
        <w:i w:val="0"/>
        <w:iCs w:val="0"/>
        <w:spacing w:val="0"/>
        <w:w w:val="100"/>
        <w:sz w:val="26"/>
        <w:szCs w:val="26"/>
        <w:lang w:val="en-US" w:eastAsia="en-US" w:bidi="ar-SA"/>
      </w:rPr>
    </w:lvl>
    <w:lvl w:ilvl="2" w:tentative="0">
      <w:start w:val="0"/>
      <w:numFmt w:val="bullet"/>
      <w:lvlText w:val="•"/>
      <w:lvlJc w:val="left"/>
      <w:pPr>
        <w:ind w:left="1718" w:hanging="385"/>
      </w:pPr>
      <w:rPr>
        <w:rFonts w:hint="default"/>
        <w:lang w:val="en-US" w:eastAsia="en-US" w:bidi="ar-SA"/>
      </w:rPr>
    </w:lvl>
    <w:lvl w:ilvl="3" w:tentative="0">
      <w:start w:val="0"/>
      <w:numFmt w:val="bullet"/>
      <w:lvlText w:val="•"/>
      <w:lvlJc w:val="left"/>
      <w:pPr>
        <w:ind w:left="2328" w:hanging="385"/>
      </w:pPr>
      <w:rPr>
        <w:rFonts w:hint="default"/>
        <w:lang w:val="en-US" w:eastAsia="en-US" w:bidi="ar-SA"/>
      </w:rPr>
    </w:lvl>
    <w:lvl w:ilvl="4" w:tentative="0">
      <w:start w:val="0"/>
      <w:numFmt w:val="bullet"/>
      <w:lvlText w:val="•"/>
      <w:lvlJc w:val="left"/>
      <w:pPr>
        <w:ind w:left="2937" w:hanging="385"/>
      </w:pPr>
      <w:rPr>
        <w:rFonts w:hint="default"/>
        <w:lang w:val="en-US" w:eastAsia="en-US" w:bidi="ar-SA"/>
      </w:rPr>
    </w:lvl>
    <w:lvl w:ilvl="5" w:tentative="0">
      <w:start w:val="0"/>
      <w:numFmt w:val="bullet"/>
      <w:lvlText w:val="•"/>
      <w:lvlJc w:val="left"/>
      <w:pPr>
        <w:ind w:left="3547" w:hanging="385"/>
      </w:pPr>
      <w:rPr>
        <w:rFonts w:hint="default"/>
        <w:lang w:val="en-US" w:eastAsia="en-US" w:bidi="ar-SA"/>
      </w:rPr>
    </w:lvl>
    <w:lvl w:ilvl="6" w:tentative="0">
      <w:start w:val="0"/>
      <w:numFmt w:val="bullet"/>
      <w:lvlText w:val="•"/>
      <w:lvlJc w:val="left"/>
      <w:pPr>
        <w:ind w:left="4156" w:hanging="385"/>
      </w:pPr>
      <w:rPr>
        <w:rFonts w:hint="default"/>
        <w:lang w:val="en-US" w:eastAsia="en-US" w:bidi="ar-SA"/>
      </w:rPr>
    </w:lvl>
    <w:lvl w:ilvl="7" w:tentative="0">
      <w:start w:val="0"/>
      <w:numFmt w:val="bullet"/>
      <w:lvlText w:val="•"/>
      <w:lvlJc w:val="left"/>
      <w:pPr>
        <w:ind w:left="4765" w:hanging="385"/>
      </w:pPr>
      <w:rPr>
        <w:rFonts w:hint="default"/>
        <w:lang w:val="en-US" w:eastAsia="en-US" w:bidi="ar-SA"/>
      </w:rPr>
    </w:lvl>
    <w:lvl w:ilvl="8" w:tentative="0">
      <w:start w:val="0"/>
      <w:numFmt w:val="bullet"/>
      <w:lvlText w:val="•"/>
      <w:lvlJc w:val="left"/>
      <w:pPr>
        <w:ind w:left="5375" w:hanging="385"/>
      </w:pPr>
      <w:rPr>
        <w:rFonts w:hint="default"/>
        <w:lang w:val="en-US" w:eastAsia="en-US" w:bidi="ar-SA"/>
      </w:rPr>
    </w:lvl>
  </w:abstractNum>
  <w:abstractNum w:abstractNumId="14">
    <w:nsid w:val="25B654F3"/>
    <w:multiLevelType w:val="multilevel"/>
    <w:tmpl w:val="25B654F3"/>
    <w:lvl w:ilvl="0" w:tentative="0">
      <w:start w:val="0"/>
      <w:numFmt w:val="bullet"/>
      <w:lvlText w:val="-"/>
      <w:lvlJc w:val="left"/>
      <w:pPr>
        <w:ind w:left="480" w:hanging="177"/>
      </w:pPr>
      <w:rPr>
        <w:rFonts w:hint="default" w:ascii="Times New Roman" w:hAnsi="Times New Roman" w:eastAsia="Times New Roman" w:cs="Times New Roman"/>
        <w:w w:val="102"/>
        <w:sz w:val="33"/>
        <w:szCs w:val="33"/>
        <w:lang w:val="en-US" w:eastAsia="en-US" w:bidi="ar-SA"/>
      </w:rPr>
    </w:lvl>
    <w:lvl w:ilvl="1" w:tentative="0">
      <w:start w:val="0"/>
      <w:numFmt w:val="bullet"/>
      <w:lvlText w:val="•"/>
      <w:lvlJc w:val="left"/>
      <w:pPr>
        <w:ind w:left="1317" w:hanging="177"/>
      </w:pPr>
      <w:rPr>
        <w:rFonts w:hint="default"/>
        <w:lang w:val="en-US" w:eastAsia="en-US" w:bidi="ar-SA"/>
      </w:rPr>
    </w:lvl>
    <w:lvl w:ilvl="2" w:tentative="0">
      <w:start w:val="0"/>
      <w:numFmt w:val="bullet"/>
      <w:lvlText w:val="•"/>
      <w:lvlJc w:val="left"/>
      <w:pPr>
        <w:ind w:left="2155" w:hanging="177"/>
      </w:pPr>
      <w:rPr>
        <w:rFonts w:hint="default"/>
        <w:lang w:val="en-US" w:eastAsia="en-US" w:bidi="ar-SA"/>
      </w:rPr>
    </w:lvl>
    <w:lvl w:ilvl="3" w:tentative="0">
      <w:start w:val="0"/>
      <w:numFmt w:val="bullet"/>
      <w:lvlText w:val="•"/>
      <w:lvlJc w:val="left"/>
      <w:pPr>
        <w:ind w:left="2993" w:hanging="177"/>
      </w:pPr>
      <w:rPr>
        <w:rFonts w:hint="default"/>
        <w:lang w:val="en-US" w:eastAsia="en-US" w:bidi="ar-SA"/>
      </w:rPr>
    </w:lvl>
    <w:lvl w:ilvl="4" w:tentative="0">
      <w:start w:val="0"/>
      <w:numFmt w:val="bullet"/>
      <w:lvlText w:val="•"/>
      <w:lvlJc w:val="left"/>
      <w:pPr>
        <w:ind w:left="3831" w:hanging="177"/>
      </w:pPr>
      <w:rPr>
        <w:rFonts w:hint="default"/>
        <w:lang w:val="en-US" w:eastAsia="en-US" w:bidi="ar-SA"/>
      </w:rPr>
    </w:lvl>
    <w:lvl w:ilvl="5" w:tentative="0">
      <w:start w:val="0"/>
      <w:numFmt w:val="bullet"/>
      <w:lvlText w:val="•"/>
      <w:lvlJc w:val="left"/>
      <w:pPr>
        <w:ind w:left="4669" w:hanging="177"/>
      </w:pPr>
      <w:rPr>
        <w:rFonts w:hint="default"/>
        <w:lang w:val="en-US" w:eastAsia="en-US" w:bidi="ar-SA"/>
      </w:rPr>
    </w:lvl>
    <w:lvl w:ilvl="6" w:tentative="0">
      <w:start w:val="0"/>
      <w:numFmt w:val="bullet"/>
      <w:lvlText w:val="•"/>
      <w:lvlJc w:val="left"/>
      <w:pPr>
        <w:ind w:left="5507" w:hanging="177"/>
      </w:pPr>
      <w:rPr>
        <w:rFonts w:hint="default"/>
        <w:lang w:val="en-US" w:eastAsia="en-US" w:bidi="ar-SA"/>
      </w:rPr>
    </w:lvl>
    <w:lvl w:ilvl="7" w:tentative="0">
      <w:start w:val="0"/>
      <w:numFmt w:val="bullet"/>
      <w:lvlText w:val="•"/>
      <w:lvlJc w:val="left"/>
      <w:pPr>
        <w:ind w:left="6345" w:hanging="177"/>
      </w:pPr>
      <w:rPr>
        <w:rFonts w:hint="default"/>
        <w:lang w:val="en-US" w:eastAsia="en-US" w:bidi="ar-SA"/>
      </w:rPr>
    </w:lvl>
    <w:lvl w:ilvl="8" w:tentative="0">
      <w:start w:val="0"/>
      <w:numFmt w:val="bullet"/>
      <w:lvlText w:val="•"/>
      <w:lvlJc w:val="left"/>
      <w:pPr>
        <w:ind w:left="7183" w:hanging="177"/>
      </w:pPr>
      <w:rPr>
        <w:rFonts w:hint="default"/>
        <w:lang w:val="en-US" w:eastAsia="en-US" w:bidi="ar-SA"/>
      </w:rPr>
    </w:lvl>
  </w:abstractNum>
  <w:abstractNum w:abstractNumId="15">
    <w:nsid w:val="3D786ADD"/>
    <w:multiLevelType w:val="multilevel"/>
    <w:tmpl w:val="3D786ADD"/>
    <w:lvl w:ilvl="0" w:tentative="0">
      <w:start w:val="5"/>
      <w:numFmt w:val="decimal"/>
      <w:lvlText w:val="%1"/>
      <w:lvlJc w:val="left"/>
      <w:pPr>
        <w:ind w:left="500" w:hanging="390"/>
      </w:pPr>
      <w:rPr>
        <w:rFonts w:hint="default"/>
        <w:lang w:val="en-US" w:eastAsia="en-US" w:bidi="ar-SA"/>
      </w:rPr>
    </w:lvl>
    <w:lvl w:ilvl="1" w:tentative="0">
      <w:start w:val="1"/>
      <w:numFmt w:val="decimal"/>
      <w:lvlText w:val="%1.%2"/>
      <w:lvlJc w:val="left"/>
      <w:pPr>
        <w:ind w:left="500" w:hanging="390"/>
      </w:pPr>
      <w:rPr>
        <w:rFonts w:hint="default" w:ascii="Times New Roman" w:hAnsi="Times New Roman" w:eastAsia="Times New Roman" w:cs="Times New Roman"/>
        <w:b w:val="0"/>
        <w:bCs w:val="0"/>
        <w:i w:val="0"/>
        <w:iCs w:val="0"/>
        <w:spacing w:val="0"/>
        <w:w w:val="100"/>
        <w:sz w:val="26"/>
        <w:szCs w:val="26"/>
        <w:lang w:val="en-US" w:eastAsia="en-US" w:bidi="ar-SA"/>
      </w:rPr>
    </w:lvl>
    <w:lvl w:ilvl="2" w:tentative="0">
      <w:start w:val="0"/>
      <w:numFmt w:val="bullet"/>
      <w:lvlText w:val="•"/>
      <w:lvlJc w:val="left"/>
      <w:pPr>
        <w:ind w:left="1718" w:hanging="390"/>
      </w:pPr>
      <w:rPr>
        <w:rFonts w:hint="default"/>
        <w:lang w:val="en-US" w:eastAsia="en-US" w:bidi="ar-SA"/>
      </w:rPr>
    </w:lvl>
    <w:lvl w:ilvl="3" w:tentative="0">
      <w:start w:val="0"/>
      <w:numFmt w:val="bullet"/>
      <w:lvlText w:val="•"/>
      <w:lvlJc w:val="left"/>
      <w:pPr>
        <w:ind w:left="2328" w:hanging="390"/>
      </w:pPr>
      <w:rPr>
        <w:rFonts w:hint="default"/>
        <w:lang w:val="en-US" w:eastAsia="en-US" w:bidi="ar-SA"/>
      </w:rPr>
    </w:lvl>
    <w:lvl w:ilvl="4" w:tentative="0">
      <w:start w:val="0"/>
      <w:numFmt w:val="bullet"/>
      <w:lvlText w:val="•"/>
      <w:lvlJc w:val="left"/>
      <w:pPr>
        <w:ind w:left="2937" w:hanging="390"/>
      </w:pPr>
      <w:rPr>
        <w:rFonts w:hint="default"/>
        <w:lang w:val="en-US" w:eastAsia="en-US" w:bidi="ar-SA"/>
      </w:rPr>
    </w:lvl>
    <w:lvl w:ilvl="5" w:tentative="0">
      <w:start w:val="0"/>
      <w:numFmt w:val="bullet"/>
      <w:lvlText w:val="•"/>
      <w:lvlJc w:val="left"/>
      <w:pPr>
        <w:ind w:left="3547" w:hanging="390"/>
      </w:pPr>
      <w:rPr>
        <w:rFonts w:hint="default"/>
        <w:lang w:val="en-US" w:eastAsia="en-US" w:bidi="ar-SA"/>
      </w:rPr>
    </w:lvl>
    <w:lvl w:ilvl="6" w:tentative="0">
      <w:start w:val="0"/>
      <w:numFmt w:val="bullet"/>
      <w:lvlText w:val="•"/>
      <w:lvlJc w:val="left"/>
      <w:pPr>
        <w:ind w:left="4156" w:hanging="390"/>
      </w:pPr>
      <w:rPr>
        <w:rFonts w:hint="default"/>
        <w:lang w:val="en-US" w:eastAsia="en-US" w:bidi="ar-SA"/>
      </w:rPr>
    </w:lvl>
    <w:lvl w:ilvl="7" w:tentative="0">
      <w:start w:val="0"/>
      <w:numFmt w:val="bullet"/>
      <w:lvlText w:val="•"/>
      <w:lvlJc w:val="left"/>
      <w:pPr>
        <w:ind w:left="4765" w:hanging="390"/>
      </w:pPr>
      <w:rPr>
        <w:rFonts w:hint="default"/>
        <w:lang w:val="en-US" w:eastAsia="en-US" w:bidi="ar-SA"/>
      </w:rPr>
    </w:lvl>
    <w:lvl w:ilvl="8" w:tentative="0">
      <w:start w:val="0"/>
      <w:numFmt w:val="bullet"/>
      <w:lvlText w:val="•"/>
      <w:lvlJc w:val="left"/>
      <w:pPr>
        <w:ind w:left="5375" w:hanging="390"/>
      </w:pPr>
      <w:rPr>
        <w:rFonts w:hint="default"/>
        <w:lang w:val="en-US" w:eastAsia="en-US" w:bidi="ar-SA"/>
      </w:rPr>
    </w:lvl>
  </w:abstractNum>
  <w:abstractNum w:abstractNumId="16">
    <w:nsid w:val="59ADCABA"/>
    <w:multiLevelType w:val="multilevel"/>
    <w:tmpl w:val="59ADCABA"/>
    <w:lvl w:ilvl="0" w:tentative="0">
      <w:start w:val="1"/>
      <w:numFmt w:val="decimal"/>
      <w:lvlText w:val="%1."/>
      <w:lvlJc w:val="left"/>
      <w:pPr>
        <w:ind w:left="787" w:hanging="307"/>
        <w:jc w:val="left"/>
      </w:pPr>
      <w:rPr>
        <w:rFonts w:hint="default" w:ascii="Times New Roman" w:hAnsi="Times New Roman" w:eastAsia="Times New Roman" w:cs="Times New Roman"/>
        <w:b/>
        <w:bCs/>
        <w:spacing w:val="-11"/>
        <w:w w:val="102"/>
        <w:sz w:val="33"/>
        <w:szCs w:val="33"/>
        <w:lang w:val="en-US" w:eastAsia="en-US" w:bidi="ar-SA"/>
      </w:rPr>
    </w:lvl>
    <w:lvl w:ilvl="1" w:tentative="0">
      <w:start w:val="0"/>
      <w:numFmt w:val="bullet"/>
      <w:lvlText w:val="•"/>
      <w:lvlJc w:val="left"/>
      <w:pPr>
        <w:ind w:left="1587" w:hanging="307"/>
      </w:pPr>
      <w:rPr>
        <w:rFonts w:hint="default"/>
        <w:lang w:val="en-US" w:eastAsia="en-US" w:bidi="ar-SA"/>
      </w:rPr>
    </w:lvl>
    <w:lvl w:ilvl="2" w:tentative="0">
      <w:start w:val="0"/>
      <w:numFmt w:val="bullet"/>
      <w:lvlText w:val="•"/>
      <w:lvlJc w:val="left"/>
      <w:pPr>
        <w:ind w:left="2395" w:hanging="307"/>
      </w:pPr>
      <w:rPr>
        <w:rFonts w:hint="default"/>
        <w:lang w:val="en-US" w:eastAsia="en-US" w:bidi="ar-SA"/>
      </w:rPr>
    </w:lvl>
    <w:lvl w:ilvl="3" w:tentative="0">
      <w:start w:val="0"/>
      <w:numFmt w:val="bullet"/>
      <w:lvlText w:val="•"/>
      <w:lvlJc w:val="left"/>
      <w:pPr>
        <w:ind w:left="3203" w:hanging="307"/>
      </w:pPr>
      <w:rPr>
        <w:rFonts w:hint="default"/>
        <w:lang w:val="en-US" w:eastAsia="en-US" w:bidi="ar-SA"/>
      </w:rPr>
    </w:lvl>
    <w:lvl w:ilvl="4" w:tentative="0">
      <w:start w:val="0"/>
      <w:numFmt w:val="bullet"/>
      <w:lvlText w:val="•"/>
      <w:lvlJc w:val="left"/>
      <w:pPr>
        <w:ind w:left="4011" w:hanging="307"/>
      </w:pPr>
      <w:rPr>
        <w:rFonts w:hint="default"/>
        <w:lang w:val="en-US" w:eastAsia="en-US" w:bidi="ar-SA"/>
      </w:rPr>
    </w:lvl>
    <w:lvl w:ilvl="5" w:tentative="0">
      <w:start w:val="0"/>
      <w:numFmt w:val="bullet"/>
      <w:lvlText w:val="•"/>
      <w:lvlJc w:val="left"/>
      <w:pPr>
        <w:ind w:left="4819" w:hanging="307"/>
      </w:pPr>
      <w:rPr>
        <w:rFonts w:hint="default"/>
        <w:lang w:val="en-US" w:eastAsia="en-US" w:bidi="ar-SA"/>
      </w:rPr>
    </w:lvl>
    <w:lvl w:ilvl="6" w:tentative="0">
      <w:start w:val="0"/>
      <w:numFmt w:val="bullet"/>
      <w:lvlText w:val="•"/>
      <w:lvlJc w:val="left"/>
      <w:pPr>
        <w:ind w:left="5627" w:hanging="307"/>
      </w:pPr>
      <w:rPr>
        <w:rFonts w:hint="default"/>
        <w:lang w:val="en-US" w:eastAsia="en-US" w:bidi="ar-SA"/>
      </w:rPr>
    </w:lvl>
    <w:lvl w:ilvl="7" w:tentative="0">
      <w:start w:val="0"/>
      <w:numFmt w:val="bullet"/>
      <w:lvlText w:val="•"/>
      <w:lvlJc w:val="left"/>
      <w:pPr>
        <w:ind w:left="6435" w:hanging="307"/>
      </w:pPr>
      <w:rPr>
        <w:rFonts w:hint="default"/>
        <w:lang w:val="en-US" w:eastAsia="en-US" w:bidi="ar-SA"/>
      </w:rPr>
    </w:lvl>
    <w:lvl w:ilvl="8" w:tentative="0">
      <w:start w:val="0"/>
      <w:numFmt w:val="bullet"/>
      <w:lvlText w:val="•"/>
      <w:lvlJc w:val="left"/>
      <w:pPr>
        <w:ind w:left="7243" w:hanging="307"/>
      </w:pPr>
      <w:rPr>
        <w:rFonts w:hint="default"/>
        <w:lang w:val="en-US" w:eastAsia="en-US" w:bidi="ar-SA"/>
      </w:rPr>
    </w:lvl>
  </w:abstractNum>
  <w:abstractNum w:abstractNumId="17">
    <w:nsid w:val="65425D98"/>
    <w:multiLevelType w:val="multilevel"/>
    <w:tmpl w:val="65425D98"/>
    <w:lvl w:ilvl="0" w:tentative="0">
      <w:start w:val="7"/>
      <w:numFmt w:val="decimal"/>
      <w:lvlText w:val="%1"/>
      <w:lvlJc w:val="left"/>
      <w:pPr>
        <w:ind w:left="1776" w:hanging="420"/>
      </w:pPr>
      <w:rPr>
        <w:rFonts w:hint="default"/>
        <w:lang w:val="en-US" w:eastAsia="en-US" w:bidi="ar-SA"/>
      </w:rPr>
    </w:lvl>
    <w:lvl w:ilvl="1" w:tentative="0">
      <w:start w:val="1"/>
      <w:numFmt w:val="decimal"/>
      <w:lvlText w:val="%1.%2"/>
      <w:lvlJc w:val="left"/>
      <w:pPr>
        <w:ind w:left="850" w:hanging="420"/>
        <w:jc w:val="righ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1981" w:hanging="630"/>
        <w:jc w:val="right"/>
      </w:pPr>
      <w:rPr>
        <w:rFonts w:hint="default" w:ascii="Times New Roman" w:hAnsi="Times New Roman" w:eastAsia="Times New Roman" w:cs="Times New Roman"/>
        <w:b/>
        <w:bCs/>
        <w:i w:val="0"/>
        <w:iCs w:val="0"/>
        <w:spacing w:val="0"/>
        <w:w w:val="100"/>
        <w:sz w:val="28"/>
        <w:szCs w:val="28"/>
        <w:lang w:val="en-US" w:eastAsia="en-US" w:bidi="ar-SA"/>
      </w:rPr>
    </w:lvl>
    <w:lvl w:ilvl="3" w:tentative="0">
      <w:start w:val="0"/>
      <w:numFmt w:val="bullet"/>
      <w:lvlText w:val="•"/>
      <w:lvlJc w:val="left"/>
      <w:pPr>
        <w:ind w:left="3993" w:hanging="630"/>
      </w:pPr>
      <w:rPr>
        <w:rFonts w:hint="default"/>
        <w:lang w:val="en-US" w:eastAsia="en-US" w:bidi="ar-SA"/>
      </w:rPr>
    </w:lvl>
    <w:lvl w:ilvl="4" w:tentative="0">
      <w:start w:val="0"/>
      <w:numFmt w:val="bullet"/>
      <w:lvlText w:val="•"/>
      <w:lvlJc w:val="left"/>
      <w:pPr>
        <w:ind w:left="5000" w:hanging="630"/>
      </w:pPr>
      <w:rPr>
        <w:rFonts w:hint="default"/>
        <w:lang w:val="en-US" w:eastAsia="en-US" w:bidi="ar-SA"/>
      </w:rPr>
    </w:lvl>
    <w:lvl w:ilvl="5" w:tentative="0">
      <w:start w:val="0"/>
      <w:numFmt w:val="bullet"/>
      <w:lvlText w:val="•"/>
      <w:lvlJc w:val="left"/>
      <w:pPr>
        <w:ind w:left="6006" w:hanging="630"/>
      </w:pPr>
      <w:rPr>
        <w:rFonts w:hint="default"/>
        <w:lang w:val="en-US" w:eastAsia="en-US" w:bidi="ar-SA"/>
      </w:rPr>
    </w:lvl>
    <w:lvl w:ilvl="6" w:tentative="0">
      <w:start w:val="0"/>
      <w:numFmt w:val="bullet"/>
      <w:lvlText w:val="•"/>
      <w:lvlJc w:val="left"/>
      <w:pPr>
        <w:ind w:left="7013" w:hanging="630"/>
      </w:pPr>
      <w:rPr>
        <w:rFonts w:hint="default"/>
        <w:lang w:val="en-US" w:eastAsia="en-US" w:bidi="ar-SA"/>
      </w:rPr>
    </w:lvl>
    <w:lvl w:ilvl="7" w:tentative="0">
      <w:start w:val="0"/>
      <w:numFmt w:val="bullet"/>
      <w:lvlText w:val="•"/>
      <w:lvlJc w:val="left"/>
      <w:pPr>
        <w:ind w:left="8020" w:hanging="630"/>
      </w:pPr>
      <w:rPr>
        <w:rFonts w:hint="default"/>
        <w:lang w:val="en-US" w:eastAsia="en-US" w:bidi="ar-SA"/>
      </w:rPr>
    </w:lvl>
    <w:lvl w:ilvl="8" w:tentative="0">
      <w:start w:val="0"/>
      <w:numFmt w:val="bullet"/>
      <w:lvlText w:val="•"/>
      <w:lvlJc w:val="left"/>
      <w:pPr>
        <w:ind w:left="9026" w:hanging="630"/>
      </w:pPr>
      <w:rPr>
        <w:rFonts w:hint="default"/>
        <w:lang w:val="en-US" w:eastAsia="en-US" w:bidi="ar-SA"/>
      </w:rPr>
    </w:lvl>
  </w:abstractNum>
  <w:abstractNum w:abstractNumId="18">
    <w:nsid w:val="72183CF9"/>
    <w:multiLevelType w:val="multilevel"/>
    <w:tmpl w:val="72183CF9"/>
    <w:lvl w:ilvl="0" w:tentative="0">
      <w:start w:val="0"/>
      <w:numFmt w:val="bullet"/>
      <w:lvlText w:val="-"/>
      <w:lvlJc w:val="left"/>
      <w:pPr>
        <w:ind w:left="480" w:hanging="177"/>
      </w:pPr>
      <w:rPr>
        <w:rFonts w:hint="default" w:ascii="Times New Roman" w:hAnsi="Times New Roman" w:eastAsia="Times New Roman" w:cs="Times New Roman"/>
        <w:w w:val="102"/>
        <w:sz w:val="33"/>
        <w:szCs w:val="33"/>
        <w:lang w:val="en-US" w:eastAsia="en-US" w:bidi="ar-SA"/>
      </w:rPr>
    </w:lvl>
    <w:lvl w:ilvl="1" w:tentative="0">
      <w:start w:val="0"/>
      <w:numFmt w:val="bullet"/>
      <w:lvlText w:val="•"/>
      <w:lvlJc w:val="left"/>
      <w:pPr>
        <w:ind w:left="1317" w:hanging="177"/>
      </w:pPr>
      <w:rPr>
        <w:rFonts w:hint="default"/>
        <w:lang w:val="en-US" w:eastAsia="en-US" w:bidi="ar-SA"/>
      </w:rPr>
    </w:lvl>
    <w:lvl w:ilvl="2" w:tentative="0">
      <w:start w:val="0"/>
      <w:numFmt w:val="bullet"/>
      <w:lvlText w:val="•"/>
      <w:lvlJc w:val="left"/>
      <w:pPr>
        <w:ind w:left="2155" w:hanging="177"/>
      </w:pPr>
      <w:rPr>
        <w:rFonts w:hint="default"/>
        <w:lang w:val="en-US" w:eastAsia="en-US" w:bidi="ar-SA"/>
      </w:rPr>
    </w:lvl>
    <w:lvl w:ilvl="3" w:tentative="0">
      <w:start w:val="0"/>
      <w:numFmt w:val="bullet"/>
      <w:lvlText w:val="•"/>
      <w:lvlJc w:val="left"/>
      <w:pPr>
        <w:ind w:left="2993" w:hanging="177"/>
      </w:pPr>
      <w:rPr>
        <w:rFonts w:hint="default"/>
        <w:lang w:val="en-US" w:eastAsia="en-US" w:bidi="ar-SA"/>
      </w:rPr>
    </w:lvl>
    <w:lvl w:ilvl="4" w:tentative="0">
      <w:start w:val="0"/>
      <w:numFmt w:val="bullet"/>
      <w:lvlText w:val="•"/>
      <w:lvlJc w:val="left"/>
      <w:pPr>
        <w:ind w:left="3831" w:hanging="177"/>
      </w:pPr>
      <w:rPr>
        <w:rFonts w:hint="default"/>
        <w:lang w:val="en-US" w:eastAsia="en-US" w:bidi="ar-SA"/>
      </w:rPr>
    </w:lvl>
    <w:lvl w:ilvl="5" w:tentative="0">
      <w:start w:val="0"/>
      <w:numFmt w:val="bullet"/>
      <w:lvlText w:val="•"/>
      <w:lvlJc w:val="left"/>
      <w:pPr>
        <w:ind w:left="4669" w:hanging="177"/>
      </w:pPr>
      <w:rPr>
        <w:rFonts w:hint="default"/>
        <w:lang w:val="en-US" w:eastAsia="en-US" w:bidi="ar-SA"/>
      </w:rPr>
    </w:lvl>
    <w:lvl w:ilvl="6" w:tentative="0">
      <w:start w:val="0"/>
      <w:numFmt w:val="bullet"/>
      <w:lvlText w:val="•"/>
      <w:lvlJc w:val="left"/>
      <w:pPr>
        <w:ind w:left="5507" w:hanging="177"/>
      </w:pPr>
      <w:rPr>
        <w:rFonts w:hint="default"/>
        <w:lang w:val="en-US" w:eastAsia="en-US" w:bidi="ar-SA"/>
      </w:rPr>
    </w:lvl>
    <w:lvl w:ilvl="7" w:tentative="0">
      <w:start w:val="0"/>
      <w:numFmt w:val="bullet"/>
      <w:lvlText w:val="•"/>
      <w:lvlJc w:val="left"/>
      <w:pPr>
        <w:ind w:left="6345" w:hanging="177"/>
      </w:pPr>
      <w:rPr>
        <w:rFonts w:hint="default"/>
        <w:lang w:val="en-US" w:eastAsia="en-US" w:bidi="ar-SA"/>
      </w:rPr>
    </w:lvl>
    <w:lvl w:ilvl="8" w:tentative="0">
      <w:start w:val="0"/>
      <w:numFmt w:val="bullet"/>
      <w:lvlText w:val="•"/>
      <w:lvlJc w:val="left"/>
      <w:pPr>
        <w:ind w:left="7183" w:hanging="177"/>
      </w:pPr>
      <w:rPr>
        <w:rFonts w:hint="default"/>
        <w:lang w:val="en-US" w:eastAsia="en-US" w:bidi="ar-SA"/>
      </w:rPr>
    </w:lvl>
  </w:abstractNum>
  <w:num w:numId="1">
    <w:abstractNumId w:val="13"/>
  </w:num>
  <w:num w:numId="2">
    <w:abstractNumId w:val="11"/>
  </w:num>
  <w:num w:numId="3">
    <w:abstractNumId w:val="8"/>
  </w:num>
  <w:num w:numId="4">
    <w:abstractNumId w:val="12"/>
  </w:num>
  <w:num w:numId="5">
    <w:abstractNumId w:val="15"/>
  </w:num>
  <w:num w:numId="6">
    <w:abstractNumId w:val="4"/>
  </w:num>
  <w:num w:numId="7">
    <w:abstractNumId w:val="3"/>
  </w:num>
  <w:num w:numId="8">
    <w:abstractNumId w:val="6"/>
  </w:num>
  <w:num w:numId="9">
    <w:abstractNumId w:val="16"/>
  </w:num>
  <w:num w:numId="10">
    <w:abstractNumId w:val="5"/>
  </w:num>
  <w:num w:numId="11">
    <w:abstractNumId w:val="2"/>
  </w:num>
  <w:num w:numId="12">
    <w:abstractNumId w:val="10"/>
  </w:num>
  <w:num w:numId="13">
    <w:abstractNumId w:val="14"/>
  </w:num>
  <w:num w:numId="14">
    <w:abstractNumId w:val="18"/>
  </w:num>
  <w:num w:numId="15">
    <w:abstractNumId w:val="9"/>
  </w:num>
  <w:num w:numId="16">
    <w:abstractNumId w:val="0"/>
  </w:num>
  <w:num w:numId="17">
    <w:abstractNumId w:val="7"/>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C58A7"/>
    <w:rsid w:val="00007C64"/>
    <w:rsid w:val="000461C8"/>
    <w:rsid w:val="00057FBE"/>
    <w:rsid w:val="00097543"/>
    <w:rsid w:val="001347A5"/>
    <w:rsid w:val="00136B6D"/>
    <w:rsid w:val="001451C3"/>
    <w:rsid w:val="00167FBC"/>
    <w:rsid w:val="001B6983"/>
    <w:rsid w:val="001B7386"/>
    <w:rsid w:val="002001AF"/>
    <w:rsid w:val="002B5426"/>
    <w:rsid w:val="002C133A"/>
    <w:rsid w:val="002C45D3"/>
    <w:rsid w:val="002C5909"/>
    <w:rsid w:val="00300A74"/>
    <w:rsid w:val="00344407"/>
    <w:rsid w:val="003876F6"/>
    <w:rsid w:val="003B66B7"/>
    <w:rsid w:val="003C18F5"/>
    <w:rsid w:val="003F7291"/>
    <w:rsid w:val="0046051D"/>
    <w:rsid w:val="004D5806"/>
    <w:rsid w:val="0052652C"/>
    <w:rsid w:val="00561DBF"/>
    <w:rsid w:val="005C07AA"/>
    <w:rsid w:val="005E49D1"/>
    <w:rsid w:val="005E72BE"/>
    <w:rsid w:val="005F25DE"/>
    <w:rsid w:val="005F353C"/>
    <w:rsid w:val="00607E18"/>
    <w:rsid w:val="006940C4"/>
    <w:rsid w:val="006A17B6"/>
    <w:rsid w:val="006A477D"/>
    <w:rsid w:val="007201B1"/>
    <w:rsid w:val="007A07A9"/>
    <w:rsid w:val="007A34F7"/>
    <w:rsid w:val="007D12DB"/>
    <w:rsid w:val="00850AA1"/>
    <w:rsid w:val="008579EC"/>
    <w:rsid w:val="008A7AB5"/>
    <w:rsid w:val="00945EE4"/>
    <w:rsid w:val="009A097A"/>
    <w:rsid w:val="009A247B"/>
    <w:rsid w:val="009A7C80"/>
    <w:rsid w:val="009C58A7"/>
    <w:rsid w:val="009F0D8A"/>
    <w:rsid w:val="00A058EC"/>
    <w:rsid w:val="00A22553"/>
    <w:rsid w:val="00A31E4D"/>
    <w:rsid w:val="00A67F60"/>
    <w:rsid w:val="00A80082"/>
    <w:rsid w:val="00AA16EF"/>
    <w:rsid w:val="00AC79F1"/>
    <w:rsid w:val="00B311C5"/>
    <w:rsid w:val="00B5129D"/>
    <w:rsid w:val="00B67F5E"/>
    <w:rsid w:val="00B85DAF"/>
    <w:rsid w:val="00C83772"/>
    <w:rsid w:val="00C96962"/>
    <w:rsid w:val="00D3189F"/>
    <w:rsid w:val="00D668F3"/>
    <w:rsid w:val="00D7437D"/>
    <w:rsid w:val="00DA2BF4"/>
    <w:rsid w:val="00DE3843"/>
    <w:rsid w:val="00E33B47"/>
    <w:rsid w:val="00E42F8F"/>
    <w:rsid w:val="00EA6F6F"/>
    <w:rsid w:val="00F43D54"/>
    <w:rsid w:val="00F92366"/>
    <w:rsid w:val="00FC3D8B"/>
    <w:rsid w:val="00FC5749"/>
    <w:rsid w:val="00FE21B5"/>
    <w:rsid w:val="00FF7EB0"/>
    <w:rsid w:val="0983157E"/>
    <w:rsid w:val="156F09A4"/>
    <w:rsid w:val="18B90711"/>
    <w:rsid w:val="1BCE12D8"/>
    <w:rsid w:val="1C701817"/>
    <w:rsid w:val="1D0A73B1"/>
    <w:rsid w:val="23160915"/>
    <w:rsid w:val="257B74B2"/>
    <w:rsid w:val="2C3E5C8E"/>
    <w:rsid w:val="2C9B1157"/>
    <w:rsid w:val="2CE11B76"/>
    <w:rsid w:val="331B1D66"/>
    <w:rsid w:val="34E14839"/>
    <w:rsid w:val="3622009F"/>
    <w:rsid w:val="3C8577D9"/>
    <w:rsid w:val="47422DE8"/>
    <w:rsid w:val="4BE41090"/>
    <w:rsid w:val="545C520D"/>
    <w:rsid w:val="549A6E35"/>
    <w:rsid w:val="57B45603"/>
    <w:rsid w:val="5AA95FCB"/>
    <w:rsid w:val="63FC0596"/>
    <w:rsid w:val="65757AE5"/>
    <w:rsid w:val="65DF7832"/>
    <w:rsid w:val="67B7297C"/>
    <w:rsid w:val="6FBB6813"/>
    <w:rsid w:val="781D5C9E"/>
    <w:rsid w:val="79663996"/>
    <w:rsid w:val="7C38005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2"/>
      <w:outlineLvl w:val="0"/>
    </w:pPr>
    <w:rPr>
      <w:b/>
      <w:bCs/>
      <w:sz w:val="32"/>
      <w:szCs w:val="32"/>
    </w:rPr>
  </w:style>
  <w:style w:type="paragraph" w:styleId="3">
    <w:name w:val="heading 2"/>
    <w:basedOn w:val="1"/>
    <w:qFormat/>
    <w:uiPriority w:val="1"/>
    <w:pPr>
      <w:ind w:left="2681"/>
      <w:outlineLvl w:val="1"/>
    </w:pPr>
    <w:rPr>
      <w:b/>
      <w:bCs/>
      <w:sz w:val="30"/>
      <w:szCs w:val="30"/>
    </w:rPr>
  </w:style>
  <w:style w:type="paragraph" w:styleId="4">
    <w:name w:val="heading 3"/>
    <w:basedOn w:val="1"/>
    <w:qFormat/>
    <w:uiPriority w:val="1"/>
    <w:pPr>
      <w:ind w:left="1240"/>
      <w:jc w:val="center"/>
      <w:outlineLvl w:val="2"/>
    </w:pPr>
    <w:rPr>
      <w:b/>
      <w:bCs/>
      <w:sz w:val="28"/>
      <w:szCs w:val="28"/>
    </w:rPr>
  </w:style>
  <w:style w:type="paragraph" w:styleId="5">
    <w:name w:val="heading 4"/>
    <w:basedOn w:val="1"/>
    <w:link w:val="23"/>
    <w:qFormat/>
    <w:uiPriority w:val="1"/>
    <w:pPr>
      <w:ind w:left="1431" w:hanging="42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rPr>
      <w:rFonts w:ascii="Tahoma" w:hAnsi="Tahoma" w:cs="Tahoma"/>
      <w:sz w:val="16"/>
      <w:szCs w:val="16"/>
    </w:rPr>
  </w:style>
  <w:style w:type="paragraph" w:styleId="9">
    <w:name w:val="Body Text"/>
    <w:basedOn w:val="1"/>
    <w:link w:val="24"/>
    <w:qFormat/>
    <w:uiPriority w:val="1"/>
    <w:rPr>
      <w:sz w:val="28"/>
      <w:szCs w:val="28"/>
    </w:rPr>
  </w:style>
  <w:style w:type="character" w:styleId="10">
    <w:name w:val="Emphasis"/>
    <w:basedOn w:val="6"/>
    <w:qFormat/>
    <w:uiPriority w:val="20"/>
    <w:rPr>
      <w:i/>
      <w:iCs/>
    </w:rPr>
  </w:style>
  <w:style w:type="paragraph" w:styleId="11">
    <w:name w:val="footer"/>
    <w:basedOn w:val="1"/>
    <w:link w:val="21"/>
    <w:unhideWhenUsed/>
    <w:qFormat/>
    <w:uiPriority w:val="99"/>
    <w:pPr>
      <w:tabs>
        <w:tab w:val="center" w:pos="4513"/>
        <w:tab w:val="right" w:pos="9026"/>
      </w:tabs>
    </w:pPr>
  </w:style>
  <w:style w:type="paragraph" w:styleId="12">
    <w:name w:val="header"/>
    <w:basedOn w:val="1"/>
    <w:link w:val="20"/>
    <w:unhideWhenUsed/>
    <w:qFormat/>
    <w:uiPriority w:val="99"/>
    <w:pPr>
      <w:tabs>
        <w:tab w:val="center" w:pos="4513"/>
        <w:tab w:val="right" w:pos="9026"/>
      </w:tabs>
    </w:pPr>
  </w:style>
  <w:style w:type="character" w:styleId="13">
    <w:name w:val="Hyperlink"/>
    <w:basedOn w:val="6"/>
    <w:semiHidden/>
    <w:unhideWhenUsed/>
    <w:qFormat/>
    <w:uiPriority w:val="99"/>
    <w:rPr>
      <w:color w:val="0000FF"/>
      <w:u w:val="single"/>
    </w:rPr>
  </w:style>
  <w:style w:type="paragraph" w:styleId="14">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5">
    <w:name w:val="Strong"/>
    <w:basedOn w:val="6"/>
    <w:qFormat/>
    <w:uiPriority w:val="22"/>
    <w:rPr>
      <w:b/>
      <w:bCs/>
    </w:rPr>
  </w:style>
  <w:style w:type="paragraph" w:styleId="16">
    <w:name w:val="Title"/>
    <w:basedOn w:val="1"/>
    <w:link w:val="22"/>
    <w:qFormat/>
    <w:uiPriority w:val="1"/>
    <w:pPr>
      <w:ind w:left="1240" w:right="2515"/>
      <w:jc w:val="center"/>
    </w:pPr>
    <w:rPr>
      <w:b/>
      <w:bCs/>
      <w:sz w:val="36"/>
      <w:szCs w:val="36"/>
    </w:rPr>
  </w:style>
  <w:style w:type="paragraph" w:styleId="17">
    <w:name w:val="List Paragraph"/>
    <w:basedOn w:val="1"/>
    <w:qFormat/>
    <w:uiPriority w:val="34"/>
    <w:pPr>
      <w:ind w:left="1441" w:hanging="360"/>
    </w:pPr>
  </w:style>
  <w:style w:type="paragraph" w:customStyle="1" w:styleId="18">
    <w:name w:val="Table Paragraph"/>
    <w:basedOn w:val="1"/>
    <w:qFormat/>
    <w:uiPriority w:val="1"/>
  </w:style>
  <w:style w:type="character" w:customStyle="1" w:styleId="19">
    <w:name w:val="Balloon Text Char"/>
    <w:basedOn w:val="6"/>
    <w:link w:val="8"/>
    <w:semiHidden/>
    <w:qFormat/>
    <w:uiPriority w:val="99"/>
    <w:rPr>
      <w:rFonts w:ascii="Tahoma" w:hAnsi="Tahoma" w:eastAsia="Times New Roman" w:cs="Tahoma"/>
      <w:sz w:val="16"/>
      <w:szCs w:val="16"/>
    </w:rPr>
  </w:style>
  <w:style w:type="character" w:customStyle="1" w:styleId="20">
    <w:name w:val="Header Char"/>
    <w:basedOn w:val="6"/>
    <w:link w:val="12"/>
    <w:qFormat/>
    <w:uiPriority w:val="99"/>
    <w:rPr>
      <w:rFonts w:ascii="Times New Roman" w:hAnsi="Times New Roman" w:eastAsia="Times New Roman" w:cs="Times New Roman"/>
    </w:rPr>
  </w:style>
  <w:style w:type="character" w:customStyle="1" w:styleId="21">
    <w:name w:val="Footer Char"/>
    <w:basedOn w:val="6"/>
    <w:link w:val="11"/>
    <w:qFormat/>
    <w:uiPriority w:val="99"/>
    <w:rPr>
      <w:rFonts w:ascii="Times New Roman" w:hAnsi="Times New Roman" w:eastAsia="Times New Roman" w:cs="Times New Roman"/>
    </w:rPr>
  </w:style>
  <w:style w:type="character" w:customStyle="1" w:styleId="22">
    <w:name w:val="Title Char"/>
    <w:basedOn w:val="6"/>
    <w:link w:val="16"/>
    <w:qFormat/>
    <w:uiPriority w:val="1"/>
    <w:rPr>
      <w:rFonts w:ascii="Times New Roman" w:hAnsi="Times New Roman" w:eastAsia="Times New Roman" w:cs="Times New Roman"/>
      <w:b/>
      <w:bCs/>
      <w:sz w:val="36"/>
      <w:szCs w:val="36"/>
    </w:rPr>
  </w:style>
  <w:style w:type="character" w:customStyle="1" w:styleId="23">
    <w:name w:val="Heading 4 Char"/>
    <w:basedOn w:val="6"/>
    <w:link w:val="5"/>
    <w:qFormat/>
    <w:uiPriority w:val="1"/>
    <w:rPr>
      <w:rFonts w:ascii="Times New Roman" w:hAnsi="Times New Roman" w:eastAsia="Times New Roman" w:cs="Times New Roman"/>
      <w:b/>
      <w:bCs/>
      <w:sz w:val="28"/>
      <w:szCs w:val="28"/>
    </w:rPr>
  </w:style>
  <w:style w:type="character" w:customStyle="1" w:styleId="24">
    <w:name w:val="Body Text Char"/>
    <w:basedOn w:val="6"/>
    <w:link w:val="9"/>
    <w:qFormat/>
    <w:uiPriority w:val="1"/>
    <w:rPr>
      <w:rFonts w:ascii="Times New Roman" w:hAnsi="Times New Roman" w:eastAsia="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jpe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679FC-D2B4-4130-AD0E-C69143EBC8D9}">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5025</Words>
  <Characters>28645</Characters>
  <Lines>238</Lines>
  <Paragraphs>67</Paragraphs>
  <TotalTime>1</TotalTime>
  <ScaleCrop>false</ScaleCrop>
  <LinksUpToDate>false</LinksUpToDate>
  <CharactersWithSpaces>33603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2024-05-30T06:08:00Z</dcterms:created>
  <dc:creator>WELCOME</dc:creator>
  <cp:lastModifiedBy>srijan srijan</cp:lastModifiedBy>
  <dcterms:modified xsi:type="dcterms:W3CDTF">2024-06-19T07:08:06Z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vt:lpwstr>
  </property>
  <property fmtid="{D5CDD505-2E9C-101B-9397-08002B2CF9AE}" pid="4" name="LastSaved">
    <vt:filetime>2024-05-30T00:00:00Z</vt:filetime>
  </property>
  <property fmtid="{D5CDD505-2E9C-101B-9397-08002B2CF9AE}" pid="5" name="KSOProductBuildVer">
    <vt:lpwstr>1033-12.2.0.17119</vt:lpwstr>
  </property>
  <property fmtid="{D5CDD505-2E9C-101B-9397-08002B2CF9AE}" pid="6" name="ICV">
    <vt:lpwstr>48E903356271453DA9393FF9662ADF04_12</vt:lpwstr>
  </property>
</Properties>
</file>